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B3CA1" w14:textId="77777777" w:rsidR="00966706" w:rsidRPr="002F21CC" w:rsidRDefault="00F47286" w:rsidP="00E305BD">
      <w:pPr>
        <w:pStyle w:val="Title"/>
        <w:jc w:val="right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>MẪU SỐ 1.4</w:t>
      </w:r>
    </w:p>
    <w:p w14:paraId="6261EFD6" w14:textId="77777777" w:rsidR="00966706" w:rsidRPr="002F21CC" w:rsidRDefault="00F47286" w:rsidP="00E305BD">
      <w:pPr>
        <w:jc w:val="righ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Dự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án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ứng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dụng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công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nghệ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cao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để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sản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xuất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sản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phẩm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công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nghệ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cao</w:t>
      </w:r>
      <w:proofErr w:type="spellEnd"/>
    </w:p>
    <w:p w14:paraId="623ACE9D" w14:textId="77777777" w:rsidR="00966706" w:rsidRPr="002F21CC" w:rsidRDefault="00F47286" w:rsidP="00E305BD">
      <w:pPr>
        <w:jc w:val="righ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>THÔNG TIN DỰ ÁN ĐẦU TƯ</w:t>
      </w:r>
    </w:p>
    <w:p w14:paraId="05155021" w14:textId="77777777" w:rsidR="00966706" w:rsidRPr="002F21CC" w:rsidRDefault="00F47286" w:rsidP="00FE7011">
      <w:pPr>
        <w:pStyle w:val="Heading1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>I. THÔNG TIN CHUNG</w:t>
      </w:r>
    </w:p>
    <w:p w14:paraId="1DAFB577" w14:textId="77777777" w:rsidR="00966706" w:rsidRPr="002F21CC" w:rsidRDefault="00F47286">
      <w:pPr>
        <w:pStyle w:val="Heading2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 xml:space="preserve">1. </w:t>
      </w:r>
      <w:proofErr w:type="spellStart"/>
      <w:r w:rsidRPr="002F21CC">
        <w:rPr>
          <w:rFonts w:ascii="Times New Roman" w:hAnsi="Times New Roman" w:cs="Times New Roman"/>
          <w:color w:val="auto"/>
        </w:rPr>
        <w:t>Tên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dự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án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Pr="002F21CC">
        <w:rPr>
          <w:rFonts w:ascii="Times New Roman" w:hAnsi="Times New Roman" w:cs="Times New Roman"/>
          <w:color w:val="auto"/>
        </w:rPr>
        <w:t>Khu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liên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hợp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sản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xuất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công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nghệ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cao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Mekong</w:t>
      </w:r>
    </w:p>
    <w:p w14:paraId="78D167E6" w14:textId="77777777" w:rsidR="00966706" w:rsidRPr="002F21CC" w:rsidRDefault="00F47286">
      <w:pPr>
        <w:pStyle w:val="Heading2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 xml:space="preserve">2. </w:t>
      </w:r>
      <w:proofErr w:type="spellStart"/>
      <w:r w:rsidRPr="002F21CC">
        <w:rPr>
          <w:rFonts w:ascii="Times New Roman" w:hAnsi="Times New Roman" w:cs="Times New Roman"/>
          <w:color w:val="auto"/>
        </w:rPr>
        <w:t>Loại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hình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Dự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án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: </w:t>
      </w:r>
      <w:r w:rsidRPr="002F21CC">
        <w:rPr>
          <w:rFonts w:ascii="Segoe UI Emoji" w:hAnsi="Segoe UI Emoji" w:cs="Segoe UI Emoji"/>
          <w:color w:val="auto"/>
        </w:rPr>
        <w:t>☑</w:t>
      </w:r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Việt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Nam </w:t>
      </w:r>
      <w:r w:rsidRPr="002F21CC">
        <w:rPr>
          <w:rFonts w:ascii="Segoe UI Symbol" w:hAnsi="Segoe UI Symbol" w:cs="Segoe UI Symbol"/>
          <w:color w:val="auto"/>
        </w:rPr>
        <w:t>☐</w:t>
      </w:r>
      <w:r w:rsidRPr="002F21CC">
        <w:rPr>
          <w:rFonts w:ascii="Times New Roman" w:hAnsi="Times New Roman" w:cs="Times New Roman"/>
          <w:color w:val="auto"/>
        </w:rPr>
        <w:t xml:space="preserve"> FDI</w:t>
      </w:r>
    </w:p>
    <w:p w14:paraId="148BE24F" w14:textId="77777777" w:rsidR="00966706" w:rsidRPr="002F21CC" w:rsidRDefault="00F47286">
      <w:pPr>
        <w:pStyle w:val="Heading2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 xml:space="preserve">3. </w:t>
      </w:r>
      <w:proofErr w:type="spellStart"/>
      <w:r w:rsidRPr="002F21CC">
        <w:rPr>
          <w:rFonts w:ascii="Times New Roman" w:hAnsi="Times New Roman" w:cs="Times New Roman"/>
          <w:color w:val="auto"/>
        </w:rPr>
        <w:t>Lĩnh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vực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hoạt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động</w:t>
      </w:r>
      <w:proofErr w:type="spellEnd"/>
      <w:r w:rsidRPr="002F21CC">
        <w:rPr>
          <w:rFonts w:ascii="Times New Roman" w:hAnsi="Times New Roman" w:cs="Times New Roman"/>
          <w:color w:val="auto"/>
        </w:rPr>
        <w:t>:</w:t>
      </w:r>
    </w:p>
    <w:p w14:paraId="5575BF00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Segoe UI Emoji" w:hAnsi="Segoe UI Emoji" w:cs="Segoe UI Emoji"/>
        </w:rPr>
        <w:t>☑</w:t>
      </w:r>
      <w:r w:rsidRPr="002F21CC">
        <w:rPr>
          <w:rFonts w:ascii="Times New Roman" w:hAnsi="Times New Roman" w:cs="Times New Roman"/>
        </w:rPr>
        <w:t xml:space="preserve"> Vi </w:t>
      </w:r>
      <w:proofErr w:type="spellStart"/>
      <w:r w:rsidRPr="002F21CC">
        <w:rPr>
          <w:rFonts w:ascii="Times New Roman" w:hAnsi="Times New Roman" w:cs="Times New Roman"/>
        </w:rPr>
        <w:t>điện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tử</w:t>
      </w:r>
      <w:proofErr w:type="spellEnd"/>
      <w:r w:rsidRPr="002F21CC">
        <w:rPr>
          <w:rFonts w:ascii="Times New Roman" w:hAnsi="Times New Roman" w:cs="Times New Roman"/>
        </w:rPr>
        <w:t xml:space="preserve"> - </w:t>
      </w:r>
      <w:proofErr w:type="spellStart"/>
      <w:r w:rsidRPr="002F21CC">
        <w:rPr>
          <w:rFonts w:ascii="Times New Roman" w:hAnsi="Times New Roman" w:cs="Times New Roman"/>
        </w:rPr>
        <w:t>Công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nghệ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thông</w:t>
      </w:r>
      <w:proofErr w:type="spellEnd"/>
      <w:r w:rsidRPr="002F21CC">
        <w:rPr>
          <w:rFonts w:ascii="Times New Roman" w:hAnsi="Times New Roman" w:cs="Times New Roman"/>
        </w:rPr>
        <w:t xml:space="preserve"> tin - </w:t>
      </w:r>
      <w:proofErr w:type="spellStart"/>
      <w:r w:rsidRPr="002F21CC">
        <w:rPr>
          <w:rFonts w:ascii="Times New Roman" w:hAnsi="Times New Roman" w:cs="Times New Roman"/>
        </w:rPr>
        <w:t>Viễn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thông</w:t>
      </w:r>
      <w:proofErr w:type="spellEnd"/>
    </w:p>
    <w:p w14:paraId="212D35B9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Segoe UI Emoji" w:hAnsi="Segoe UI Emoji" w:cs="Segoe UI Emoji"/>
        </w:rPr>
        <w:t>☑</w:t>
      </w:r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Cơ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khí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chính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xác</w:t>
      </w:r>
      <w:proofErr w:type="spellEnd"/>
      <w:r w:rsidRPr="002F21CC">
        <w:rPr>
          <w:rFonts w:ascii="Times New Roman" w:hAnsi="Times New Roman" w:cs="Times New Roman"/>
        </w:rPr>
        <w:t xml:space="preserve"> – </w:t>
      </w:r>
      <w:proofErr w:type="spellStart"/>
      <w:r w:rsidRPr="002F21CC">
        <w:rPr>
          <w:rFonts w:ascii="Times New Roman" w:hAnsi="Times New Roman" w:cs="Times New Roman"/>
        </w:rPr>
        <w:t>Tự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động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hóa</w:t>
      </w:r>
      <w:proofErr w:type="spellEnd"/>
    </w:p>
    <w:p w14:paraId="5E72C210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Segoe UI Symbol" w:hAnsi="Segoe UI Symbol" w:cs="Segoe UI Symbol"/>
        </w:rPr>
        <w:t>☐</w:t>
      </w:r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Công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nghệ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sinh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học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áp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dụng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trong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dược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phẩm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và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môi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trường</w:t>
      </w:r>
      <w:proofErr w:type="spellEnd"/>
    </w:p>
    <w:p w14:paraId="738BC111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Segoe UI Symbol" w:hAnsi="Segoe UI Symbol" w:cs="Segoe UI Symbol"/>
        </w:rPr>
        <w:t>☐</w:t>
      </w:r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Năng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lượng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mới</w:t>
      </w:r>
      <w:proofErr w:type="spellEnd"/>
      <w:r w:rsidRPr="002F21CC">
        <w:rPr>
          <w:rFonts w:ascii="Times New Roman" w:hAnsi="Times New Roman" w:cs="Times New Roman"/>
        </w:rPr>
        <w:t xml:space="preserve"> – </w:t>
      </w:r>
      <w:proofErr w:type="spellStart"/>
      <w:r w:rsidRPr="002F21CC">
        <w:rPr>
          <w:rFonts w:ascii="Times New Roman" w:hAnsi="Times New Roman" w:cs="Times New Roman"/>
        </w:rPr>
        <w:t>Vật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liệu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mới</w:t>
      </w:r>
      <w:proofErr w:type="spellEnd"/>
      <w:r w:rsidRPr="002F21CC">
        <w:rPr>
          <w:rFonts w:ascii="Times New Roman" w:hAnsi="Times New Roman" w:cs="Times New Roman"/>
        </w:rPr>
        <w:t xml:space="preserve"> – </w:t>
      </w:r>
      <w:proofErr w:type="spellStart"/>
      <w:r w:rsidRPr="002F21CC">
        <w:rPr>
          <w:rFonts w:ascii="Times New Roman" w:hAnsi="Times New Roman" w:cs="Times New Roman"/>
        </w:rPr>
        <w:t>Công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nghệ</w:t>
      </w:r>
      <w:proofErr w:type="spellEnd"/>
      <w:r w:rsidRPr="002F21CC">
        <w:rPr>
          <w:rFonts w:ascii="Times New Roman" w:hAnsi="Times New Roman" w:cs="Times New Roman"/>
        </w:rPr>
        <w:t xml:space="preserve"> Nano</w:t>
      </w:r>
    </w:p>
    <w:p w14:paraId="537AA089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Segoe UI Symbol" w:hAnsi="Segoe UI Symbol" w:cs="Segoe UI Symbol"/>
        </w:rPr>
        <w:t>☐</w:t>
      </w:r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Khác</w:t>
      </w:r>
      <w:proofErr w:type="spellEnd"/>
      <w:r w:rsidRPr="002F21CC">
        <w:rPr>
          <w:rFonts w:ascii="Times New Roman" w:hAnsi="Times New Roman" w:cs="Times New Roman"/>
        </w:rPr>
        <w:t xml:space="preserve">, </w:t>
      </w:r>
      <w:proofErr w:type="spellStart"/>
      <w:r w:rsidRPr="002F21CC">
        <w:rPr>
          <w:rFonts w:ascii="Times New Roman" w:hAnsi="Times New Roman" w:cs="Times New Roman"/>
        </w:rPr>
        <w:t>cụ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thể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là</w:t>
      </w:r>
      <w:proofErr w:type="spellEnd"/>
      <w:r w:rsidRPr="002F21CC">
        <w:rPr>
          <w:rFonts w:ascii="Times New Roman" w:hAnsi="Times New Roman" w:cs="Times New Roman"/>
        </w:rPr>
        <w:t>: ………………………………………………………….</w:t>
      </w:r>
    </w:p>
    <w:p w14:paraId="226D8F3F" w14:textId="77777777" w:rsidR="00966706" w:rsidRPr="002F21CC" w:rsidRDefault="00F47286">
      <w:pPr>
        <w:pStyle w:val="Heading2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 xml:space="preserve">4. </w:t>
      </w:r>
      <w:proofErr w:type="spellStart"/>
      <w:r w:rsidRPr="002F21CC">
        <w:rPr>
          <w:rFonts w:ascii="Times New Roman" w:hAnsi="Times New Roman" w:cs="Times New Roman"/>
          <w:color w:val="auto"/>
        </w:rPr>
        <w:t>Thời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hạn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hoạt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động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của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dự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án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: 50 </w:t>
      </w:r>
      <w:proofErr w:type="spellStart"/>
      <w:r w:rsidRPr="002F21CC">
        <w:rPr>
          <w:rFonts w:ascii="Times New Roman" w:hAnsi="Times New Roman" w:cs="Times New Roman"/>
          <w:color w:val="auto"/>
        </w:rPr>
        <w:t>năm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(2025-2075)</w:t>
      </w:r>
    </w:p>
    <w:p w14:paraId="601D37CE" w14:textId="77777777" w:rsidR="00966706" w:rsidRPr="002F21CC" w:rsidRDefault="00F47286">
      <w:pPr>
        <w:pStyle w:val="Heading2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 xml:space="preserve">5. </w:t>
      </w:r>
      <w:proofErr w:type="spellStart"/>
      <w:r w:rsidRPr="002F21CC">
        <w:rPr>
          <w:rFonts w:ascii="Times New Roman" w:hAnsi="Times New Roman" w:cs="Times New Roman"/>
          <w:color w:val="auto"/>
        </w:rPr>
        <w:t>Doanh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thu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hàng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năm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của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dự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án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(</w:t>
      </w:r>
      <w:proofErr w:type="spellStart"/>
      <w:r w:rsidRPr="002F21CC">
        <w:rPr>
          <w:rFonts w:ascii="Times New Roman" w:hAnsi="Times New Roman" w:cs="Times New Roman"/>
          <w:color w:val="auto"/>
        </w:rPr>
        <w:t>dự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ước</w:t>
      </w:r>
      <w:proofErr w:type="spellEnd"/>
      <w:r w:rsidRPr="002F21CC">
        <w:rPr>
          <w:rFonts w:ascii="Times New Roman" w:hAnsi="Times New Roman" w:cs="Times New Roman"/>
          <w:color w:val="auto"/>
        </w:rPr>
        <w:t>):</w:t>
      </w:r>
    </w:p>
    <w:p w14:paraId="5BF2C475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Giai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đoạn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đầu</w:t>
      </w:r>
      <w:proofErr w:type="spellEnd"/>
      <w:r w:rsidRPr="002F21CC">
        <w:rPr>
          <w:rFonts w:ascii="Times New Roman" w:hAnsi="Times New Roman" w:cs="Times New Roman"/>
        </w:rPr>
        <w:t xml:space="preserve"> (</w:t>
      </w:r>
      <w:proofErr w:type="spellStart"/>
      <w:r w:rsidRPr="002F21CC">
        <w:rPr>
          <w:rFonts w:ascii="Times New Roman" w:hAnsi="Times New Roman" w:cs="Times New Roman"/>
        </w:rPr>
        <w:t>từ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năm</w:t>
      </w:r>
      <w:proofErr w:type="spellEnd"/>
      <w:r w:rsidRPr="002F21CC">
        <w:rPr>
          <w:rFonts w:ascii="Times New Roman" w:hAnsi="Times New Roman" w:cs="Times New Roman"/>
        </w:rPr>
        <w:t xml:space="preserve"> 2 </w:t>
      </w:r>
      <w:proofErr w:type="spellStart"/>
      <w:r w:rsidRPr="002F21CC">
        <w:rPr>
          <w:rFonts w:ascii="Times New Roman" w:hAnsi="Times New Roman" w:cs="Times New Roman"/>
        </w:rPr>
        <w:t>đến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năm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thứ</w:t>
      </w:r>
      <w:proofErr w:type="spellEnd"/>
      <w:r w:rsidRPr="002F21CC">
        <w:rPr>
          <w:rFonts w:ascii="Times New Roman" w:hAnsi="Times New Roman" w:cs="Times New Roman"/>
        </w:rPr>
        <w:t xml:space="preserve"> 5 </w:t>
      </w:r>
      <w:proofErr w:type="spellStart"/>
      <w:r w:rsidRPr="002F21CC">
        <w:rPr>
          <w:rFonts w:ascii="Times New Roman" w:hAnsi="Times New Roman" w:cs="Times New Roman"/>
        </w:rPr>
        <w:t>khi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dự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án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vào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hoạt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động</w:t>
      </w:r>
      <w:proofErr w:type="spellEnd"/>
      <w:r w:rsidRPr="002F21CC">
        <w:rPr>
          <w:rFonts w:ascii="Times New Roman" w:hAnsi="Times New Roman" w:cs="Times New Roman"/>
        </w:rPr>
        <w:t xml:space="preserve">): 8.000 - 38.000 </w:t>
      </w:r>
      <w:proofErr w:type="spellStart"/>
      <w:r w:rsidRPr="002F21CC">
        <w:rPr>
          <w:rFonts w:ascii="Times New Roman" w:hAnsi="Times New Roman" w:cs="Times New Roman"/>
        </w:rPr>
        <w:t>triệu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đồng</w:t>
      </w:r>
      <w:proofErr w:type="spellEnd"/>
    </w:p>
    <w:p w14:paraId="0B67A88E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Giai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đoạn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ổn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định</w:t>
      </w:r>
      <w:proofErr w:type="spellEnd"/>
      <w:r w:rsidRPr="002F21CC">
        <w:rPr>
          <w:rFonts w:ascii="Times New Roman" w:hAnsi="Times New Roman" w:cs="Times New Roman"/>
        </w:rPr>
        <w:t xml:space="preserve"> (</w:t>
      </w:r>
      <w:proofErr w:type="spellStart"/>
      <w:r w:rsidRPr="002F21CC">
        <w:rPr>
          <w:rFonts w:ascii="Times New Roman" w:hAnsi="Times New Roman" w:cs="Times New Roman"/>
        </w:rPr>
        <w:t>từ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năm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thứ</w:t>
      </w:r>
      <w:proofErr w:type="spellEnd"/>
      <w:r w:rsidRPr="002F21CC">
        <w:rPr>
          <w:rFonts w:ascii="Times New Roman" w:hAnsi="Times New Roman" w:cs="Times New Roman"/>
        </w:rPr>
        <w:t xml:space="preserve"> 8 </w:t>
      </w:r>
      <w:proofErr w:type="spellStart"/>
      <w:r w:rsidRPr="002F21CC">
        <w:rPr>
          <w:rFonts w:ascii="Times New Roman" w:hAnsi="Times New Roman" w:cs="Times New Roman"/>
        </w:rPr>
        <w:t>trở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sau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khi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hoàn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vốn</w:t>
      </w:r>
      <w:proofErr w:type="spellEnd"/>
      <w:r w:rsidRPr="002F21CC">
        <w:rPr>
          <w:rFonts w:ascii="Times New Roman" w:hAnsi="Times New Roman" w:cs="Times New Roman"/>
        </w:rPr>
        <w:t xml:space="preserve">): 45.000+ </w:t>
      </w:r>
      <w:proofErr w:type="spellStart"/>
      <w:r w:rsidRPr="002F21CC">
        <w:rPr>
          <w:rFonts w:ascii="Times New Roman" w:hAnsi="Times New Roman" w:cs="Times New Roman"/>
        </w:rPr>
        <w:t>triệu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đồng</w:t>
      </w:r>
      <w:proofErr w:type="spellEnd"/>
    </w:p>
    <w:p w14:paraId="22BA0037" w14:textId="77777777" w:rsidR="00966706" w:rsidRPr="002F21CC" w:rsidRDefault="00F47286">
      <w:pPr>
        <w:pStyle w:val="Heading2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 xml:space="preserve">6. </w:t>
      </w:r>
      <w:proofErr w:type="spellStart"/>
      <w:r w:rsidRPr="002F21CC">
        <w:rPr>
          <w:rFonts w:ascii="Times New Roman" w:hAnsi="Times New Roman" w:cs="Times New Roman"/>
          <w:color w:val="auto"/>
        </w:rPr>
        <w:t>Doanh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thu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thuần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hàng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năm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của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dự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án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(</w:t>
      </w:r>
      <w:proofErr w:type="spellStart"/>
      <w:r w:rsidRPr="002F21CC">
        <w:rPr>
          <w:rFonts w:ascii="Times New Roman" w:hAnsi="Times New Roman" w:cs="Times New Roman"/>
          <w:color w:val="auto"/>
        </w:rPr>
        <w:t>dự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ước</w:t>
      </w:r>
      <w:proofErr w:type="spellEnd"/>
      <w:r w:rsidRPr="002F21CC">
        <w:rPr>
          <w:rFonts w:ascii="Times New Roman" w:hAnsi="Times New Roman" w:cs="Times New Roman"/>
          <w:color w:val="auto"/>
        </w:rPr>
        <w:t>):</w:t>
      </w:r>
    </w:p>
    <w:p w14:paraId="54A71366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Giai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đoạn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đầu</w:t>
      </w:r>
      <w:proofErr w:type="spellEnd"/>
      <w:r w:rsidRPr="002F21CC">
        <w:rPr>
          <w:rFonts w:ascii="Times New Roman" w:hAnsi="Times New Roman" w:cs="Times New Roman"/>
        </w:rPr>
        <w:t xml:space="preserve"> (</w:t>
      </w:r>
      <w:proofErr w:type="spellStart"/>
      <w:r w:rsidRPr="002F21CC">
        <w:rPr>
          <w:rFonts w:ascii="Times New Roman" w:hAnsi="Times New Roman" w:cs="Times New Roman"/>
        </w:rPr>
        <w:t>từ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năm</w:t>
      </w:r>
      <w:proofErr w:type="spellEnd"/>
      <w:r w:rsidRPr="002F21CC">
        <w:rPr>
          <w:rFonts w:ascii="Times New Roman" w:hAnsi="Times New Roman" w:cs="Times New Roman"/>
        </w:rPr>
        <w:t xml:space="preserve"> 2 </w:t>
      </w:r>
      <w:proofErr w:type="spellStart"/>
      <w:r w:rsidRPr="002F21CC">
        <w:rPr>
          <w:rFonts w:ascii="Times New Roman" w:hAnsi="Times New Roman" w:cs="Times New Roman"/>
        </w:rPr>
        <w:t>đến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năm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thứ</w:t>
      </w:r>
      <w:proofErr w:type="spellEnd"/>
      <w:r w:rsidRPr="002F21CC">
        <w:rPr>
          <w:rFonts w:ascii="Times New Roman" w:hAnsi="Times New Roman" w:cs="Times New Roman"/>
        </w:rPr>
        <w:t xml:space="preserve"> 5 </w:t>
      </w:r>
      <w:proofErr w:type="spellStart"/>
      <w:r w:rsidRPr="002F21CC">
        <w:rPr>
          <w:rFonts w:ascii="Times New Roman" w:hAnsi="Times New Roman" w:cs="Times New Roman"/>
        </w:rPr>
        <w:t>khi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dự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án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vào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hoạt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động</w:t>
      </w:r>
      <w:proofErr w:type="spellEnd"/>
      <w:r w:rsidRPr="002F21CC">
        <w:rPr>
          <w:rFonts w:ascii="Times New Roman" w:hAnsi="Times New Roman" w:cs="Times New Roman"/>
        </w:rPr>
        <w:t xml:space="preserve">): 7.200 - 34.200 </w:t>
      </w:r>
      <w:proofErr w:type="spellStart"/>
      <w:r w:rsidRPr="002F21CC">
        <w:rPr>
          <w:rFonts w:ascii="Times New Roman" w:hAnsi="Times New Roman" w:cs="Times New Roman"/>
        </w:rPr>
        <w:t>triệu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đồng</w:t>
      </w:r>
      <w:proofErr w:type="spellEnd"/>
    </w:p>
    <w:p w14:paraId="28A00C98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Giai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đoạn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ổn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định</w:t>
      </w:r>
      <w:proofErr w:type="spellEnd"/>
      <w:r w:rsidRPr="002F21CC">
        <w:rPr>
          <w:rFonts w:ascii="Times New Roman" w:hAnsi="Times New Roman" w:cs="Times New Roman"/>
        </w:rPr>
        <w:t xml:space="preserve"> (</w:t>
      </w:r>
      <w:proofErr w:type="spellStart"/>
      <w:r w:rsidRPr="002F21CC">
        <w:rPr>
          <w:rFonts w:ascii="Times New Roman" w:hAnsi="Times New Roman" w:cs="Times New Roman"/>
        </w:rPr>
        <w:t>từ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năm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thứ</w:t>
      </w:r>
      <w:proofErr w:type="spellEnd"/>
      <w:r w:rsidRPr="002F21CC">
        <w:rPr>
          <w:rFonts w:ascii="Times New Roman" w:hAnsi="Times New Roman" w:cs="Times New Roman"/>
        </w:rPr>
        <w:t xml:space="preserve"> 8 </w:t>
      </w:r>
      <w:proofErr w:type="spellStart"/>
      <w:r w:rsidRPr="002F21CC">
        <w:rPr>
          <w:rFonts w:ascii="Times New Roman" w:hAnsi="Times New Roman" w:cs="Times New Roman"/>
        </w:rPr>
        <w:t>trở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sau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khi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hoàn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vốn</w:t>
      </w:r>
      <w:proofErr w:type="spellEnd"/>
      <w:r w:rsidRPr="002F21CC">
        <w:rPr>
          <w:rFonts w:ascii="Times New Roman" w:hAnsi="Times New Roman" w:cs="Times New Roman"/>
        </w:rPr>
        <w:t xml:space="preserve">): 40.500+ </w:t>
      </w:r>
      <w:proofErr w:type="spellStart"/>
      <w:r w:rsidRPr="002F21CC">
        <w:rPr>
          <w:rFonts w:ascii="Times New Roman" w:hAnsi="Times New Roman" w:cs="Times New Roman"/>
        </w:rPr>
        <w:t>triệu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đồng</w:t>
      </w:r>
      <w:proofErr w:type="spellEnd"/>
    </w:p>
    <w:p w14:paraId="1F0FE336" w14:textId="77777777" w:rsidR="00966706" w:rsidRPr="002F21CC" w:rsidRDefault="00F47286">
      <w:pPr>
        <w:pStyle w:val="Heading2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 xml:space="preserve">7. Chi </w:t>
      </w:r>
      <w:proofErr w:type="spellStart"/>
      <w:r w:rsidRPr="002F21CC">
        <w:rPr>
          <w:rFonts w:ascii="Times New Roman" w:hAnsi="Times New Roman" w:cs="Times New Roman"/>
          <w:color w:val="auto"/>
        </w:rPr>
        <w:t>phí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hoạt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động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hàng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năm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của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dự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án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(</w:t>
      </w:r>
      <w:proofErr w:type="spellStart"/>
      <w:r w:rsidRPr="002F21CC">
        <w:rPr>
          <w:rFonts w:ascii="Times New Roman" w:hAnsi="Times New Roman" w:cs="Times New Roman"/>
          <w:color w:val="auto"/>
        </w:rPr>
        <w:t>dự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ước</w:t>
      </w:r>
      <w:proofErr w:type="spellEnd"/>
      <w:r w:rsidRPr="002F21CC">
        <w:rPr>
          <w:rFonts w:ascii="Times New Roman" w:hAnsi="Times New Roman" w:cs="Times New Roman"/>
          <w:color w:val="auto"/>
        </w:rPr>
        <w:t>):</w:t>
      </w:r>
    </w:p>
    <w:p w14:paraId="3F8C46BD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Giai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đoạn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đầu</w:t>
      </w:r>
      <w:proofErr w:type="spellEnd"/>
      <w:r w:rsidRPr="002F21CC">
        <w:rPr>
          <w:rFonts w:ascii="Times New Roman" w:hAnsi="Times New Roman" w:cs="Times New Roman"/>
        </w:rPr>
        <w:t xml:space="preserve"> (</w:t>
      </w:r>
      <w:proofErr w:type="spellStart"/>
      <w:r w:rsidRPr="002F21CC">
        <w:rPr>
          <w:rFonts w:ascii="Times New Roman" w:hAnsi="Times New Roman" w:cs="Times New Roman"/>
        </w:rPr>
        <w:t>từ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năm</w:t>
      </w:r>
      <w:proofErr w:type="spellEnd"/>
      <w:r w:rsidRPr="002F21CC">
        <w:rPr>
          <w:rFonts w:ascii="Times New Roman" w:hAnsi="Times New Roman" w:cs="Times New Roman"/>
        </w:rPr>
        <w:t xml:space="preserve"> 2 </w:t>
      </w:r>
      <w:proofErr w:type="spellStart"/>
      <w:r w:rsidRPr="002F21CC">
        <w:rPr>
          <w:rFonts w:ascii="Times New Roman" w:hAnsi="Times New Roman" w:cs="Times New Roman"/>
        </w:rPr>
        <w:t>đến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năm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thứ</w:t>
      </w:r>
      <w:proofErr w:type="spellEnd"/>
      <w:r w:rsidRPr="002F21CC">
        <w:rPr>
          <w:rFonts w:ascii="Times New Roman" w:hAnsi="Times New Roman" w:cs="Times New Roman"/>
        </w:rPr>
        <w:t xml:space="preserve"> 5 </w:t>
      </w:r>
      <w:proofErr w:type="spellStart"/>
      <w:r w:rsidRPr="002F21CC">
        <w:rPr>
          <w:rFonts w:ascii="Times New Roman" w:hAnsi="Times New Roman" w:cs="Times New Roman"/>
        </w:rPr>
        <w:t>khi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dự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án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vào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hoạt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động</w:t>
      </w:r>
      <w:proofErr w:type="spellEnd"/>
      <w:r w:rsidRPr="002F21CC">
        <w:rPr>
          <w:rFonts w:ascii="Times New Roman" w:hAnsi="Times New Roman" w:cs="Times New Roman"/>
        </w:rPr>
        <w:t xml:space="preserve">): 6.800 - 32.300 </w:t>
      </w:r>
      <w:proofErr w:type="spellStart"/>
      <w:r w:rsidRPr="002F21CC">
        <w:rPr>
          <w:rFonts w:ascii="Times New Roman" w:hAnsi="Times New Roman" w:cs="Times New Roman"/>
        </w:rPr>
        <w:t>triệu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đồng</w:t>
      </w:r>
      <w:proofErr w:type="spellEnd"/>
    </w:p>
    <w:p w14:paraId="03829C60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Giai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đoạn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ổn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định</w:t>
      </w:r>
      <w:proofErr w:type="spellEnd"/>
      <w:r w:rsidRPr="002F21CC">
        <w:rPr>
          <w:rFonts w:ascii="Times New Roman" w:hAnsi="Times New Roman" w:cs="Times New Roman"/>
        </w:rPr>
        <w:t xml:space="preserve"> (</w:t>
      </w:r>
      <w:proofErr w:type="spellStart"/>
      <w:r w:rsidRPr="002F21CC">
        <w:rPr>
          <w:rFonts w:ascii="Times New Roman" w:hAnsi="Times New Roman" w:cs="Times New Roman"/>
        </w:rPr>
        <w:t>từ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năm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thứ</w:t>
      </w:r>
      <w:proofErr w:type="spellEnd"/>
      <w:r w:rsidRPr="002F21CC">
        <w:rPr>
          <w:rFonts w:ascii="Times New Roman" w:hAnsi="Times New Roman" w:cs="Times New Roman"/>
        </w:rPr>
        <w:t xml:space="preserve"> 8 </w:t>
      </w:r>
      <w:proofErr w:type="spellStart"/>
      <w:r w:rsidRPr="002F21CC">
        <w:rPr>
          <w:rFonts w:ascii="Times New Roman" w:hAnsi="Times New Roman" w:cs="Times New Roman"/>
        </w:rPr>
        <w:t>trở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sau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khi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hoàn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vốn</w:t>
      </w:r>
      <w:proofErr w:type="spellEnd"/>
      <w:r w:rsidRPr="002F21CC">
        <w:rPr>
          <w:rFonts w:ascii="Times New Roman" w:hAnsi="Times New Roman" w:cs="Times New Roman"/>
        </w:rPr>
        <w:t xml:space="preserve">): 36.000+ </w:t>
      </w:r>
      <w:proofErr w:type="spellStart"/>
      <w:r w:rsidRPr="002F21CC">
        <w:rPr>
          <w:rFonts w:ascii="Times New Roman" w:hAnsi="Times New Roman" w:cs="Times New Roman"/>
        </w:rPr>
        <w:t>triệu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đồng</w:t>
      </w:r>
      <w:proofErr w:type="spellEnd"/>
    </w:p>
    <w:p w14:paraId="44B5CEF0" w14:textId="77777777" w:rsidR="00966706" w:rsidRPr="002F21CC" w:rsidRDefault="00F47286">
      <w:pPr>
        <w:pStyle w:val="Heading2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 xml:space="preserve">8. </w:t>
      </w:r>
      <w:proofErr w:type="spellStart"/>
      <w:r w:rsidRPr="002F21CC">
        <w:rPr>
          <w:rFonts w:ascii="Times New Roman" w:hAnsi="Times New Roman" w:cs="Times New Roman"/>
          <w:color w:val="auto"/>
        </w:rPr>
        <w:t>Giá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trị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gia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tăng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hàng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năm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của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dự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án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(</w:t>
      </w:r>
      <w:proofErr w:type="spellStart"/>
      <w:r w:rsidRPr="002F21CC">
        <w:rPr>
          <w:rFonts w:ascii="Times New Roman" w:hAnsi="Times New Roman" w:cs="Times New Roman"/>
          <w:color w:val="auto"/>
        </w:rPr>
        <w:t>dự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ước</w:t>
      </w:r>
      <w:proofErr w:type="spellEnd"/>
      <w:r w:rsidRPr="002F21CC">
        <w:rPr>
          <w:rFonts w:ascii="Times New Roman" w:hAnsi="Times New Roman" w:cs="Times New Roman"/>
          <w:color w:val="auto"/>
        </w:rPr>
        <w:t>):</w:t>
      </w:r>
    </w:p>
    <w:p w14:paraId="0DD0B2A5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Giai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đoạn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đầu</w:t>
      </w:r>
      <w:proofErr w:type="spellEnd"/>
      <w:r w:rsidRPr="002F21CC">
        <w:rPr>
          <w:rFonts w:ascii="Times New Roman" w:hAnsi="Times New Roman" w:cs="Times New Roman"/>
        </w:rPr>
        <w:t xml:space="preserve"> (</w:t>
      </w:r>
      <w:proofErr w:type="spellStart"/>
      <w:r w:rsidRPr="002F21CC">
        <w:rPr>
          <w:rFonts w:ascii="Times New Roman" w:hAnsi="Times New Roman" w:cs="Times New Roman"/>
        </w:rPr>
        <w:t>từ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năm</w:t>
      </w:r>
      <w:proofErr w:type="spellEnd"/>
      <w:r w:rsidRPr="002F21CC">
        <w:rPr>
          <w:rFonts w:ascii="Times New Roman" w:hAnsi="Times New Roman" w:cs="Times New Roman"/>
        </w:rPr>
        <w:t xml:space="preserve"> 2 </w:t>
      </w:r>
      <w:proofErr w:type="spellStart"/>
      <w:r w:rsidRPr="002F21CC">
        <w:rPr>
          <w:rFonts w:ascii="Times New Roman" w:hAnsi="Times New Roman" w:cs="Times New Roman"/>
        </w:rPr>
        <w:t>đến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năm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thứ</w:t>
      </w:r>
      <w:proofErr w:type="spellEnd"/>
      <w:r w:rsidRPr="002F21CC">
        <w:rPr>
          <w:rFonts w:ascii="Times New Roman" w:hAnsi="Times New Roman" w:cs="Times New Roman"/>
        </w:rPr>
        <w:t xml:space="preserve"> 5 </w:t>
      </w:r>
      <w:proofErr w:type="spellStart"/>
      <w:r w:rsidRPr="002F21CC">
        <w:rPr>
          <w:rFonts w:ascii="Times New Roman" w:hAnsi="Times New Roman" w:cs="Times New Roman"/>
        </w:rPr>
        <w:t>khi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dự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án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vào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hoạt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động</w:t>
      </w:r>
      <w:proofErr w:type="spellEnd"/>
      <w:r w:rsidRPr="002F21CC">
        <w:rPr>
          <w:rFonts w:ascii="Times New Roman" w:hAnsi="Times New Roman" w:cs="Times New Roman"/>
        </w:rPr>
        <w:t xml:space="preserve">): 400 - 1.900 </w:t>
      </w:r>
      <w:proofErr w:type="spellStart"/>
      <w:r w:rsidRPr="002F21CC">
        <w:rPr>
          <w:rFonts w:ascii="Times New Roman" w:hAnsi="Times New Roman" w:cs="Times New Roman"/>
        </w:rPr>
        <w:t>triệu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đồng</w:t>
      </w:r>
      <w:proofErr w:type="spellEnd"/>
    </w:p>
    <w:p w14:paraId="1A62152C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Giai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đoạn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ổn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định</w:t>
      </w:r>
      <w:proofErr w:type="spellEnd"/>
      <w:r w:rsidRPr="002F21CC">
        <w:rPr>
          <w:rFonts w:ascii="Times New Roman" w:hAnsi="Times New Roman" w:cs="Times New Roman"/>
        </w:rPr>
        <w:t xml:space="preserve"> (</w:t>
      </w:r>
      <w:proofErr w:type="spellStart"/>
      <w:r w:rsidRPr="002F21CC">
        <w:rPr>
          <w:rFonts w:ascii="Times New Roman" w:hAnsi="Times New Roman" w:cs="Times New Roman"/>
        </w:rPr>
        <w:t>từ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năm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thứ</w:t>
      </w:r>
      <w:proofErr w:type="spellEnd"/>
      <w:r w:rsidRPr="002F21CC">
        <w:rPr>
          <w:rFonts w:ascii="Times New Roman" w:hAnsi="Times New Roman" w:cs="Times New Roman"/>
        </w:rPr>
        <w:t xml:space="preserve"> 8 </w:t>
      </w:r>
      <w:proofErr w:type="spellStart"/>
      <w:r w:rsidRPr="002F21CC">
        <w:rPr>
          <w:rFonts w:ascii="Times New Roman" w:hAnsi="Times New Roman" w:cs="Times New Roman"/>
        </w:rPr>
        <w:t>trở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sau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khi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hoàn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vốn</w:t>
      </w:r>
      <w:proofErr w:type="spellEnd"/>
      <w:r w:rsidRPr="002F21CC">
        <w:rPr>
          <w:rFonts w:ascii="Times New Roman" w:hAnsi="Times New Roman" w:cs="Times New Roman"/>
        </w:rPr>
        <w:t xml:space="preserve">): 4.500+ </w:t>
      </w:r>
      <w:proofErr w:type="spellStart"/>
      <w:r w:rsidRPr="002F21CC">
        <w:rPr>
          <w:rFonts w:ascii="Times New Roman" w:hAnsi="Times New Roman" w:cs="Times New Roman"/>
        </w:rPr>
        <w:t>triệu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đồng</w:t>
      </w:r>
      <w:proofErr w:type="spellEnd"/>
    </w:p>
    <w:p w14:paraId="3FD2F96C" w14:textId="77777777" w:rsidR="00966706" w:rsidRPr="002F21CC" w:rsidRDefault="00F47286">
      <w:pPr>
        <w:pStyle w:val="Heading2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lastRenderedPageBreak/>
        <w:t xml:space="preserve">9. </w:t>
      </w:r>
      <w:proofErr w:type="spellStart"/>
      <w:r w:rsidRPr="002F21CC">
        <w:rPr>
          <w:rFonts w:ascii="Times New Roman" w:hAnsi="Times New Roman" w:cs="Times New Roman"/>
          <w:color w:val="auto"/>
        </w:rPr>
        <w:t>Tổ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chức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quản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lý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dự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án</w:t>
      </w:r>
      <w:proofErr w:type="spellEnd"/>
      <w:r w:rsidRPr="002F21CC">
        <w:rPr>
          <w:rFonts w:ascii="Times New Roman" w:hAnsi="Times New Roman" w:cs="Times New Roman"/>
          <w:color w:val="auto"/>
        </w:rPr>
        <w:t>:</w:t>
      </w:r>
    </w:p>
    <w:p w14:paraId="1BB7862B" w14:textId="77777777" w:rsidR="00966706" w:rsidRPr="002F21CC" w:rsidRDefault="00F47286">
      <w:pPr>
        <w:pStyle w:val="Heading3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 xml:space="preserve">9.1. </w:t>
      </w:r>
      <w:proofErr w:type="spellStart"/>
      <w:r w:rsidRPr="002F21CC">
        <w:rPr>
          <w:rFonts w:ascii="Times New Roman" w:hAnsi="Times New Roman" w:cs="Times New Roman"/>
          <w:color w:val="auto"/>
        </w:rPr>
        <w:t>Mô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hình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tổ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chức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và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điều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hành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dự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án</w:t>
      </w:r>
      <w:proofErr w:type="spellEnd"/>
    </w:p>
    <w:p w14:paraId="6AA2E29B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 xml:space="preserve">A) </w:t>
      </w:r>
      <w:proofErr w:type="spellStart"/>
      <w:r w:rsidRPr="002F21CC">
        <w:rPr>
          <w:rFonts w:ascii="Times New Roman" w:hAnsi="Times New Roman" w:cs="Times New Roman"/>
          <w:b/>
        </w:rPr>
        <w:t>Cơ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cấu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tổ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chức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tổng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thể</w:t>
      </w:r>
      <w:proofErr w:type="spellEnd"/>
    </w:p>
    <w:p w14:paraId="05DC3CFD" w14:textId="77777777" w:rsidR="00966706" w:rsidRPr="002F21CC" w:rsidRDefault="00F47286">
      <w:pPr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Dự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án</w:t>
      </w:r>
      <w:proofErr w:type="spellEnd"/>
      <w:r w:rsidRPr="002F21CC">
        <w:rPr>
          <w:rFonts w:ascii="Times New Roman" w:hAnsi="Times New Roman" w:cs="Times New Roman"/>
        </w:rPr>
        <w:t xml:space="preserve"> "</w:t>
      </w:r>
      <w:proofErr w:type="spellStart"/>
      <w:r w:rsidRPr="002F21CC">
        <w:rPr>
          <w:rFonts w:ascii="Times New Roman" w:hAnsi="Times New Roman" w:cs="Times New Roman"/>
        </w:rPr>
        <w:t>Khu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liên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hợp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sản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xuất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công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nghệ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cao</w:t>
      </w:r>
      <w:proofErr w:type="spellEnd"/>
      <w:r w:rsidRPr="002F21CC">
        <w:rPr>
          <w:rFonts w:ascii="Times New Roman" w:hAnsi="Times New Roman" w:cs="Times New Roman"/>
        </w:rPr>
        <w:t xml:space="preserve"> Mekong" </w:t>
      </w:r>
      <w:proofErr w:type="spellStart"/>
      <w:r w:rsidRPr="002F21CC">
        <w:rPr>
          <w:rFonts w:ascii="Times New Roman" w:hAnsi="Times New Roman" w:cs="Times New Roman"/>
        </w:rPr>
        <w:t>được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tổ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chức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theo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mô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hình</w:t>
      </w:r>
      <w:proofErr w:type="spellEnd"/>
      <w:r w:rsidRPr="002F21CC">
        <w:rPr>
          <w:rFonts w:ascii="Times New Roman" w:hAnsi="Times New Roman" w:cs="Times New Roman"/>
        </w:rPr>
        <w:t xml:space="preserve"> ma </w:t>
      </w:r>
      <w:proofErr w:type="spellStart"/>
      <w:r w:rsidRPr="002F21CC">
        <w:rPr>
          <w:rFonts w:ascii="Times New Roman" w:hAnsi="Times New Roman" w:cs="Times New Roman"/>
        </w:rPr>
        <w:t>trận</w:t>
      </w:r>
      <w:proofErr w:type="spellEnd"/>
      <w:r w:rsidRPr="002F21CC">
        <w:rPr>
          <w:rFonts w:ascii="Times New Roman" w:hAnsi="Times New Roman" w:cs="Times New Roman"/>
        </w:rPr>
        <w:t xml:space="preserve"> (Matrix Organization) </w:t>
      </w:r>
      <w:proofErr w:type="spellStart"/>
      <w:r w:rsidRPr="002F21CC">
        <w:rPr>
          <w:rFonts w:ascii="Times New Roman" w:hAnsi="Times New Roman" w:cs="Times New Roman"/>
        </w:rPr>
        <w:t>kết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hợp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với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cấu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trúc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chức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năng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chuyên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môn</w:t>
      </w:r>
      <w:proofErr w:type="spellEnd"/>
      <w:r w:rsidRPr="002F21CC">
        <w:rPr>
          <w:rFonts w:ascii="Times New Roman" w:hAnsi="Times New Roman" w:cs="Times New Roman"/>
        </w:rPr>
        <w:t xml:space="preserve">, </w:t>
      </w:r>
      <w:proofErr w:type="spellStart"/>
      <w:r w:rsidRPr="002F21CC">
        <w:rPr>
          <w:rFonts w:ascii="Times New Roman" w:hAnsi="Times New Roman" w:cs="Times New Roman"/>
        </w:rPr>
        <w:t>đảm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bảo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hiệu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quả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quản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lý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và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phát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triển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bền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vững</w:t>
      </w:r>
      <w:proofErr w:type="spellEnd"/>
      <w:r w:rsidRPr="002F21CC">
        <w:rPr>
          <w:rFonts w:ascii="Times New Roman" w:hAnsi="Times New Roman" w:cs="Times New Roman"/>
        </w:rPr>
        <w:t>:</w:t>
      </w:r>
    </w:p>
    <w:p w14:paraId="6D1C5FDE" w14:textId="77777777" w:rsidR="00966706" w:rsidRPr="002F21CC" w:rsidRDefault="00F47286">
      <w:pPr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  <w:b/>
        </w:rPr>
        <w:t>Cấp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quản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lý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cao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nhất</w:t>
      </w:r>
      <w:proofErr w:type="spellEnd"/>
      <w:r w:rsidRPr="002F21CC">
        <w:rPr>
          <w:rFonts w:ascii="Times New Roman" w:hAnsi="Times New Roman" w:cs="Times New Roman"/>
          <w:b/>
        </w:rPr>
        <w:t>:</w:t>
      </w:r>
    </w:p>
    <w:p w14:paraId="7496BD0F" w14:textId="34FCE695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Hội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đồng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quản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trị</w:t>
      </w:r>
      <w:proofErr w:type="spellEnd"/>
      <w:r w:rsidR="00F47286" w:rsidRPr="002F21CC">
        <w:rPr>
          <w:rFonts w:ascii="Times New Roman" w:hAnsi="Times New Roman" w:cs="Times New Roman"/>
        </w:rPr>
        <w:t xml:space="preserve"> (Board of Directors</w:t>
      </w:r>
      <w:proofErr w:type="gramStart"/>
      <w:r w:rsidR="00F47286" w:rsidRPr="002F21CC">
        <w:rPr>
          <w:rFonts w:ascii="Times New Roman" w:hAnsi="Times New Roman" w:cs="Times New Roman"/>
        </w:rPr>
        <w:t>)</w:t>
      </w:r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Định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hướng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chiến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lược</w:t>
      </w:r>
      <w:proofErr w:type="spellEnd"/>
      <w:r w:rsidR="00F47286" w:rsidRPr="002F21CC">
        <w:rPr>
          <w:rFonts w:ascii="Times New Roman" w:hAnsi="Times New Roman" w:cs="Times New Roman"/>
        </w:rPr>
        <w:t xml:space="preserve">, </w:t>
      </w:r>
      <w:proofErr w:type="spellStart"/>
      <w:r w:rsidR="00F47286" w:rsidRPr="002F21CC">
        <w:rPr>
          <w:rFonts w:ascii="Times New Roman" w:hAnsi="Times New Roman" w:cs="Times New Roman"/>
        </w:rPr>
        <w:t>phê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duyệt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ngân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sách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lớn</w:t>
      </w:r>
      <w:proofErr w:type="spellEnd"/>
      <w:r w:rsidR="00F47286" w:rsidRPr="002F21CC">
        <w:rPr>
          <w:rFonts w:ascii="Times New Roman" w:hAnsi="Times New Roman" w:cs="Times New Roman"/>
        </w:rPr>
        <w:t xml:space="preserve">, </w:t>
      </w:r>
      <w:proofErr w:type="spellStart"/>
      <w:r w:rsidR="00F47286" w:rsidRPr="002F21CC">
        <w:rPr>
          <w:rFonts w:ascii="Times New Roman" w:hAnsi="Times New Roman" w:cs="Times New Roman"/>
        </w:rPr>
        <w:t>giám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sát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hiệu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quả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hoạt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động</w:t>
      </w:r>
      <w:proofErr w:type="spellEnd"/>
    </w:p>
    <w:p w14:paraId="55DFDA90" w14:textId="62F25C12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 xml:space="preserve">Ban </w:t>
      </w:r>
      <w:proofErr w:type="spellStart"/>
      <w:r w:rsidR="00F47286" w:rsidRPr="002F21CC">
        <w:rPr>
          <w:rFonts w:ascii="Times New Roman" w:hAnsi="Times New Roman" w:cs="Times New Roman"/>
        </w:rPr>
        <w:t>Tổng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giám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đốc</w:t>
      </w:r>
      <w:proofErr w:type="spellEnd"/>
      <w:r w:rsidR="00F47286" w:rsidRPr="002F21CC">
        <w:rPr>
          <w:rFonts w:ascii="Times New Roman" w:hAnsi="Times New Roman" w:cs="Times New Roman"/>
        </w:rPr>
        <w:t xml:space="preserve"> (Executive Board</w:t>
      </w:r>
      <w:proofErr w:type="gramStart"/>
      <w:r w:rsidR="00F47286" w:rsidRPr="002F21CC">
        <w:rPr>
          <w:rFonts w:ascii="Times New Roman" w:hAnsi="Times New Roman" w:cs="Times New Roman"/>
        </w:rPr>
        <w:t>)</w:t>
      </w:r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Điều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hành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tổng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thể</w:t>
      </w:r>
      <w:proofErr w:type="spellEnd"/>
      <w:r w:rsidR="00F47286" w:rsidRPr="002F21CC">
        <w:rPr>
          <w:rFonts w:ascii="Times New Roman" w:hAnsi="Times New Roman" w:cs="Times New Roman"/>
        </w:rPr>
        <w:t xml:space="preserve">, ra </w:t>
      </w:r>
      <w:proofErr w:type="spellStart"/>
      <w:r w:rsidR="00F47286" w:rsidRPr="002F21CC">
        <w:rPr>
          <w:rFonts w:ascii="Times New Roman" w:hAnsi="Times New Roman" w:cs="Times New Roman"/>
        </w:rPr>
        <w:t>quyết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định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vận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hành</w:t>
      </w:r>
      <w:proofErr w:type="spellEnd"/>
      <w:r w:rsidR="00F47286" w:rsidRPr="002F21CC">
        <w:rPr>
          <w:rFonts w:ascii="Times New Roman" w:hAnsi="Times New Roman" w:cs="Times New Roman"/>
        </w:rPr>
        <w:t xml:space="preserve">, </w:t>
      </w:r>
      <w:proofErr w:type="spellStart"/>
      <w:r w:rsidR="00F47286" w:rsidRPr="002F21CC">
        <w:rPr>
          <w:rFonts w:ascii="Times New Roman" w:hAnsi="Times New Roman" w:cs="Times New Roman"/>
        </w:rPr>
        <w:t>quản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lý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rủi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ro</w:t>
      </w:r>
      <w:proofErr w:type="spellEnd"/>
    </w:p>
    <w:p w14:paraId="07D0B8BB" w14:textId="38DAF022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 xml:space="preserve">Ban </w:t>
      </w:r>
      <w:proofErr w:type="spellStart"/>
      <w:r w:rsidR="00F47286" w:rsidRPr="002F21CC">
        <w:rPr>
          <w:rFonts w:ascii="Times New Roman" w:hAnsi="Times New Roman" w:cs="Times New Roman"/>
        </w:rPr>
        <w:t>Giám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đốc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chức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năng</w:t>
      </w:r>
      <w:proofErr w:type="spellEnd"/>
      <w:r w:rsidR="00F47286" w:rsidRPr="002F21CC">
        <w:rPr>
          <w:rFonts w:ascii="Times New Roman" w:hAnsi="Times New Roman" w:cs="Times New Roman"/>
        </w:rPr>
        <w:t xml:space="preserve"> (Functional Directors</w:t>
      </w:r>
      <w:proofErr w:type="gramStart"/>
      <w:r w:rsidR="00F47286" w:rsidRPr="002F21CC">
        <w:rPr>
          <w:rFonts w:ascii="Times New Roman" w:hAnsi="Times New Roman" w:cs="Times New Roman"/>
        </w:rPr>
        <w:t>)</w:t>
      </w:r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Quản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lý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chuyên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môn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theo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lĩnh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vực</w:t>
      </w:r>
      <w:proofErr w:type="spellEnd"/>
    </w:p>
    <w:p w14:paraId="6D4B9F6B" w14:textId="77777777" w:rsidR="00966706" w:rsidRPr="002F21CC" w:rsidRDefault="00F47286">
      <w:pPr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  <w:b/>
        </w:rPr>
        <w:t>Cấp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vận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hành</w:t>
      </w:r>
      <w:proofErr w:type="spellEnd"/>
      <w:r w:rsidRPr="002F21CC">
        <w:rPr>
          <w:rFonts w:ascii="Times New Roman" w:hAnsi="Times New Roman" w:cs="Times New Roman"/>
          <w:b/>
        </w:rPr>
        <w:t>:</w:t>
      </w:r>
    </w:p>
    <w:p w14:paraId="092FC2A3" w14:textId="147C3377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Các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phòng</w:t>
      </w:r>
      <w:proofErr w:type="spellEnd"/>
      <w:r w:rsidR="00F47286" w:rsidRPr="002F21CC">
        <w:rPr>
          <w:rFonts w:ascii="Times New Roman" w:hAnsi="Times New Roman" w:cs="Times New Roman"/>
        </w:rPr>
        <w:t xml:space="preserve"> ban </w:t>
      </w:r>
      <w:proofErr w:type="spellStart"/>
      <w:r w:rsidR="00F47286" w:rsidRPr="002F21CC">
        <w:rPr>
          <w:rFonts w:ascii="Times New Roman" w:hAnsi="Times New Roman" w:cs="Times New Roman"/>
        </w:rPr>
        <w:t>chức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năng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R&amp;D, </w:t>
      </w:r>
      <w:proofErr w:type="spellStart"/>
      <w:r w:rsidR="00F47286" w:rsidRPr="002F21CC">
        <w:rPr>
          <w:rFonts w:ascii="Times New Roman" w:hAnsi="Times New Roman" w:cs="Times New Roman"/>
        </w:rPr>
        <w:t>Sản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xuất</w:t>
      </w:r>
      <w:proofErr w:type="spellEnd"/>
      <w:r w:rsidR="00F47286" w:rsidRPr="002F21CC">
        <w:rPr>
          <w:rFonts w:ascii="Times New Roman" w:hAnsi="Times New Roman" w:cs="Times New Roman"/>
        </w:rPr>
        <w:t xml:space="preserve">, </w:t>
      </w:r>
      <w:proofErr w:type="spellStart"/>
      <w:r w:rsidR="00F47286" w:rsidRPr="002F21CC">
        <w:rPr>
          <w:rFonts w:ascii="Times New Roman" w:hAnsi="Times New Roman" w:cs="Times New Roman"/>
        </w:rPr>
        <w:t>Kinh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doanh</w:t>
      </w:r>
      <w:proofErr w:type="spellEnd"/>
      <w:r w:rsidR="00F47286" w:rsidRPr="002F21CC">
        <w:rPr>
          <w:rFonts w:ascii="Times New Roman" w:hAnsi="Times New Roman" w:cs="Times New Roman"/>
        </w:rPr>
        <w:t xml:space="preserve">, </w:t>
      </w:r>
      <w:proofErr w:type="spellStart"/>
      <w:r w:rsidR="00F47286" w:rsidRPr="002F21CC">
        <w:rPr>
          <w:rFonts w:ascii="Times New Roman" w:hAnsi="Times New Roman" w:cs="Times New Roman"/>
        </w:rPr>
        <w:t>Tài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chính</w:t>
      </w:r>
      <w:proofErr w:type="spellEnd"/>
      <w:r w:rsidR="00F47286" w:rsidRPr="002F21CC">
        <w:rPr>
          <w:rFonts w:ascii="Times New Roman" w:hAnsi="Times New Roman" w:cs="Times New Roman"/>
        </w:rPr>
        <w:t xml:space="preserve">, </w:t>
      </w:r>
      <w:proofErr w:type="spellStart"/>
      <w:r w:rsidR="00F47286" w:rsidRPr="002F21CC">
        <w:rPr>
          <w:rFonts w:ascii="Times New Roman" w:hAnsi="Times New Roman" w:cs="Times New Roman"/>
        </w:rPr>
        <w:t>Nhân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sự</w:t>
      </w:r>
      <w:proofErr w:type="spellEnd"/>
      <w:r w:rsidR="00F47286" w:rsidRPr="002F21CC">
        <w:rPr>
          <w:rFonts w:ascii="Times New Roman" w:hAnsi="Times New Roman" w:cs="Times New Roman"/>
        </w:rPr>
        <w:t>, IT</w:t>
      </w:r>
    </w:p>
    <w:p w14:paraId="084A96F3" w14:textId="36464DF8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Các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nhóm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dự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án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Quản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lý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theo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sản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phẩm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và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giai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đoạn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phát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triển</w:t>
      </w:r>
      <w:proofErr w:type="spellEnd"/>
    </w:p>
    <w:p w14:paraId="308D9071" w14:textId="54486F9F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Các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trung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tâm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chuyên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môn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IoT Center, Robotics Center, AI/ML Center</w:t>
      </w:r>
    </w:p>
    <w:p w14:paraId="41EB0050" w14:textId="6B329859" w:rsidR="00966706" w:rsidRPr="002F21CC" w:rsidRDefault="00F47286">
      <w:pPr>
        <w:rPr>
          <w:rFonts w:ascii="Times New Roman" w:hAnsi="Times New Roman" w:cs="Times New Roman"/>
          <w:b/>
        </w:rPr>
      </w:pPr>
      <w:r w:rsidRPr="002F21CC">
        <w:rPr>
          <w:rFonts w:ascii="Times New Roman" w:hAnsi="Times New Roman" w:cs="Times New Roman"/>
          <w:b/>
        </w:rPr>
        <w:t xml:space="preserve">B) </w:t>
      </w:r>
      <w:proofErr w:type="spellStart"/>
      <w:r w:rsidRPr="002F21CC">
        <w:rPr>
          <w:rFonts w:ascii="Times New Roman" w:hAnsi="Times New Roman" w:cs="Times New Roman"/>
          <w:b/>
        </w:rPr>
        <w:t>Sơ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đồ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tổ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chức</w:t>
      </w:r>
      <w:proofErr w:type="spellEnd"/>
      <w:r w:rsidRPr="002F21CC">
        <w:rPr>
          <w:rFonts w:ascii="Times New Roman" w:hAnsi="Times New Roman" w:cs="Times New Roman"/>
          <w:b/>
        </w:rPr>
        <w:t xml:space="preserve"> chi </w:t>
      </w:r>
      <w:proofErr w:type="spellStart"/>
      <w:r w:rsidRPr="002F21CC">
        <w:rPr>
          <w:rFonts w:ascii="Times New Roman" w:hAnsi="Times New Roman" w:cs="Times New Roman"/>
          <w:b/>
        </w:rPr>
        <w:t>tiết</w:t>
      </w:r>
      <w:proofErr w:type="spellEnd"/>
    </w:p>
    <w:p w14:paraId="3B29C280" w14:textId="4EC5E558" w:rsidR="00EB0275" w:rsidRPr="002F21CC" w:rsidRDefault="00EB0275" w:rsidP="00E305BD">
      <w:pPr>
        <w:pStyle w:val="NormalWeb"/>
        <w:ind w:left="-1276"/>
      </w:pPr>
      <w:r w:rsidRPr="002F21CC">
        <w:rPr>
          <w:noProof/>
        </w:rPr>
        <w:drawing>
          <wp:inline distT="0" distB="0" distL="0" distR="0" wp14:anchorId="31A251D2" wp14:editId="78CF9DD8">
            <wp:extent cx="7468465" cy="14165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5127" cy="145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FBFC0" w14:textId="6DEEF9A2" w:rsidR="00966706" w:rsidRPr="002F21CC" w:rsidRDefault="00F47286">
      <w:pPr>
        <w:pStyle w:val="Heading3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 xml:space="preserve">9.2. </w:t>
      </w:r>
      <w:proofErr w:type="spellStart"/>
      <w:r w:rsidRPr="002F21CC">
        <w:rPr>
          <w:rFonts w:ascii="Times New Roman" w:hAnsi="Times New Roman" w:cs="Times New Roman"/>
          <w:color w:val="auto"/>
        </w:rPr>
        <w:t>Bộ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phận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R&amp;D - </w:t>
      </w:r>
      <w:proofErr w:type="spellStart"/>
      <w:r w:rsidRPr="002F21CC">
        <w:rPr>
          <w:rFonts w:ascii="Times New Roman" w:hAnsi="Times New Roman" w:cs="Times New Roman"/>
          <w:color w:val="auto"/>
        </w:rPr>
        <w:t>Trung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tâm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nghiên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cứu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và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phát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triển</w:t>
      </w:r>
      <w:proofErr w:type="spellEnd"/>
    </w:p>
    <w:p w14:paraId="455C159F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 xml:space="preserve">A) </w:t>
      </w:r>
      <w:proofErr w:type="spellStart"/>
      <w:r w:rsidRPr="002F21CC">
        <w:rPr>
          <w:rFonts w:ascii="Times New Roman" w:hAnsi="Times New Roman" w:cs="Times New Roman"/>
          <w:b/>
        </w:rPr>
        <w:t>Cơ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cấu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tổ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chức</w:t>
      </w:r>
      <w:proofErr w:type="spellEnd"/>
      <w:r w:rsidRPr="002F21CC">
        <w:rPr>
          <w:rFonts w:ascii="Times New Roman" w:hAnsi="Times New Roman" w:cs="Times New Roman"/>
          <w:b/>
        </w:rPr>
        <w:t xml:space="preserve"> R&amp;D</w:t>
      </w:r>
    </w:p>
    <w:p w14:paraId="78B64BAD" w14:textId="77777777" w:rsidR="00966706" w:rsidRPr="002F21CC" w:rsidRDefault="00F47286">
      <w:pPr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  <w:b/>
        </w:rPr>
        <w:t>Giám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đốc</w:t>
      </w:r>
      <w:proofErr w:type="spellEnd"/>
      <w:r w:rsidRPr="002F21CC">
        <w:rPr>
          <w:rFonts w:ascii="Times New Roman" w:hAnsi="Times New Roman" w:cs="Times New Roman"/>
          <w:b/>
        </w:rPr>
        <w:t xml:space="preserve"> R&amp;D (R&amp;D Director):</w:t>
      </w:r>
    </w:p>
    <w:p w14:paraId="048220AA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Báo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cáo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trực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tiếp</w:t>
      </w:r>
      <w:proofErr w:type="spellEnd"/>
      <w:r w:rsidRPr="002F21CC">
        <w:rPr>
          <w:rFonts w:ascii="Times New Roman" w:hAnsi="Times New Roman" w:cs="Times New Roman"/>
        </w:rPr>
        <w:t xml:space="preserve">: </w:t>
      </w:r>
      <w:proofErr w:type="spellStart"/>
      <w:r w:rsidRPr="002F21CC">
        <w:rPr>
          <w:rFonts w:ascii="Times New Roman" w:hAnsi="Times New Roman" w:cs="Times New Roman"/>
        </w:rPr>
        <w:t>Phó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Tổng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giám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đốc</w:t>
      </w:r>
      <w:proofErr w:type="spellEnd"/>
      <w:r w:rsidRPr="002F21CC">
        <w:rPr>
          <w:rFonts w:ascii="Times New Roman" w:hAnsi="Times New Roman" w:cs="Times New Roman"/>
        </w:rPr>
        <w:t xml:space="preserve"> Kỹ thuật (CTO)</w:t>
      </w:r>
    </w:p>
    <w:p w14:paraId="0F2BD421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Quản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lý</w:t>
      </w:r>
      <w:proofErr w:type="spellEnd"/>
      <w:r w:rsidRPr="002F21CC">
        <w:rPr>
          <w:rFonts w:ascii="Times New Roman" w:hAnsi="Times New Roman" w:cs="Times New Roman"/>
        </w:rPr>
        <w:t xml:space="preserve">: 5 </w:t>
      </w:r>
      <w:proofErr w:type="spellStart"/>
      <w:r w:rsidRPr="002F21CC">
        <w:rPr>
          <w:rFonts w:ascii="Times New Roman" w:hAnsi="Times New Roman" w:cs="Times New Roman"/>
        </w:rPr>
        <w:t>phòng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nghiên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cứu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chuyên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môn</w:t>
      </w:r>
      <w:proofErr w:type="spellEnd"/>
    </w:p>
    <w:p w14:paraId="1F75BC93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Đội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ngũ</w:t>
      </w:r>
      <w:proofErr w:type="spellEnd"/>
      <w:r w:rsidRPr="002F21CC">
        <w:rPr>
          <w:rFonts w:ascii="Times New Roman" w:hAnsi="Times New Roman" w:cs="Times New Roman"/>
        </w:rPr>
        <w:t xml:space="preserve">: 25 </w:t>
      </w:r>
      <w:proofErr w:type="spellStart"/>
      <w:r w:rsidRPr="002F21CC">
        <w:rPr>
          <w:rFonts w:ascii="Times New Roman" w:hAnsi="Times New Roman" w:cs="Times New Roman"/>
        </w:rPr>
        <w:t>kỹ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sư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nghiên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cứu</w:t>
      </w:r>
      <w:proofErr w:type="spellEnd"/>
      <w:r w:rsidRPr="002F21CC">
        <w:rPr>
          <w:rFonts w:ascii="Times New Roman" w:hAnsi="Times New Roman" w:cs="Times New Roman"/>
        </w:rPr>
        <w:t xml:space="preserve"> + 15 </w:t>
      </w:r>
      <w:proofErr w:type="spellStart"/>
      <w:r w:rsidRPr="002F21CC">
        <w:rPr>
          <w:rFonts w:ascii="Times New Roman" w:hAnsi="Times New Roman" w:cs="Times New Roman"/>
        </w:rPr>
        <w:t>kỹ</w:t>
      </w:r>
      <w:proofErr w:type="spellEnd"/>
      <w:r w:rsidRPr="002F21CC">
        <w:rPr>
          <w:rFonts w:ascii="Times New Roman" w:hAnsi="Times New Roman" w:cs="Times New Roman"/>
        </w:rPr>
        <w:t xml:space="preserve"> thuật </w:t>
      </w:r>
      <w:proofErr w:type="spellStart"/>
      <w:r w:rsidRPr="002F21CC">
        <w:rPr>
          <w:rFonts w:ascii="Times New Roman" w:hAnsi="Times New Roman" w:cs="Times New Roman"/>
        </w:rPr>
        <w:t>viên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hỗ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trợ</w:t>
      </w:r>
      <w:proofErr w:type="spellEnd"/>
    </w:p>
    <w:p w14:paraId="02D00AEE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Ngân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sách</w:t>
      </w:r>
      <w:proofErr w:type="spellEnd"/>
      <w:r w:rsidRPr="002F21CC">
        <w:rPr>
          <w:rFonts w:ascii="Times New Roman" w:hAnsi="Times New Roman" w:cs="Times New Roman"/>
        </w:rPr>
        <w:t xml:space="preserve">: 3% </w:t>
      </w:r>
      <w:proofErr w:type="spellStart"/>
      <w:r w:rsidRPr="002F21CC">
        <w:rPr>
          <w:rFonts w:ascii="Times New Roman" w:hAnsi="Times New Roman" w:cs="Times New Roman"/>
        </w:rPr>
        <w:t>doanh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hàng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năm</w:t>
      </w:r>
      <w:proofErr w:type="spellEnd"/>
      <w:r w:rsidRPr="002F21CC">
        <w:rPr>
          <w:rFonts w:ascii="Times New Roman" w:hAnsi="Times New Roman" w:cs="Times New Roman"/>
        </w:rPr>
        <w:t xml:space="preserve"> (5.7 </w:t>
      </w:r>
      <w:proofErr w:type="spellStart"/>
      <w:r w:rsidRPr="002F21CC">
        <w:rPr>
          <w:rFonts w:ascii="Times New Roman" w:hAnsi="Times New Roman" w:cs="Times New Roman"/>
        </w:rPr>
        <w:t>tỷ</w:t>
      </w:r>
      <w:proofErr w:type="spellEnd"/>
      <w:r w:rsidRPr="002F21CC">
        <w:rPr>
          <w:rFonts w:ascii="Times New Roman" w:hAnsi="Times New Roman" w:cs="Times New Roman"/>
        </w:rPr>
        <w:t xml:space="preserve"> VNĐ/</w:t>
      </w:r>
      <w:proofErr w:type="spellStart"/>
      <w:r w:rsidRPr="002F21CC">
        <w:rPr>
          <w:rFonts w:ascii="Times New Roman" w:hAnsi="Times New Roman" w:cs="Times New Roman"/>
        </w:rPr>
        <w:t>năm</w:t>
      </w:r>
      <w:proofErr w:type="spellEnd"/>
      <w:r w:rsidRPr="002F21CC">
        <w:rPr>
          <w:rFonts w:ascii="Times New Roman" w:hAnsi="Times New Roman" w:cs="Times New Roman"/>
        </w:rPr>
        <w:t>)</w:t>
      </w:r>
    </w:p>
    <w:p w14:paraId="023FF06E" w14:textId="77777777" w:rsidR="00966706" w:rsidRPr="002F21CC" w:rsidRDefault="00F47286">
      <w:pPr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  <w:b/>
        </w:rPr>
        <w:t>Các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phòng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nghiên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cứu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chuyên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môn</w:t>
      </w:r>
      <w:proofErr w:type="spellEnd"/>
      <w:r w:rsidRPr="002F21CC">
        <w:rPr>
          <w:rFonts w:ascii="Times New Roman" w:hAnsi="Times New Roman" w:cs="Times New Roman"/>
          <w:b/>
        </w:rPr>
        <w:t>:</w:t>
      </w:r>
    </w:p>
    <w:p w14:paraId="69F766A1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 xml:space="preserve">1. </w:t>
      </w:r>
      <w:proofErr w:type="spellStart"/>
      <w:r w:rsidRPr="002F21CC">
        <w:rPr>
          <w:rFonts w:ascii="Times New Roman" w:hAnsi="Times New Roman" w:cs="Times New Roman"/>
          <w:b/>
        </w:rPr>
        <w:t>Phòng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Nghiên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cứu</w:t>
      </w:r>
      <w:proofErr w:type="spellEnd"/>
      <w:r w:rsidRPr="002F21CC">
        <w:rPr>
          <w:rFonts w:ascii="Times New Roman" w:hAnsi="Times New Roman" w:cs="Times New Roman"/>
          <w:b/>
        </w:rPr>
        <w:t xml:space="preserve"> IoT Gateway (IoT Gateway Research Lab)</w:t>
      </w:r>
    </w:p>
    <w:p w14:paraId="532927F1" w14:textId="66634172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Trưởng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phòng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Kỹ </w:t>
      </w:r>
      <w:proofErr w:type="spellStart"/>
      <w:r w:rsidR="00F47286" w:rsidRPr="002F21CC">
        <w:rPr>
          <w:rFonts w:ascii="Times New Roman" w:hAnsi="Times New Roman" w:cs="Times New Roman"/>
        </w:rPr>
        <w:t>sư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cao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cấp</w:t>
      </w:r>
      <w:proofErr w:type="spellEnd"/>
      <w:r w:rsidR="00F47286" w:rsidRPr="002F21CC">
        <w:rPr>
          <w:rFonts w:ascii="Times New Roman" w:hAnsi="Times New Roman" w:cs="Times New Roman"/>
        </w:rPr>
        <w:t xml:space="preserve"> IoT/Embedded Systems (8+ </w:t>
      </w:r>
      <w:proofErr w:type="spellStart"/>
      <w:r w:rsidR="00F47286" w:rsidRPr="002F21CC">
        <w:rPr>
          <w:rFonts w:ascii="Times New Roman" w:hAnsi="Times New Roman" w:cs="Times New Roman"/>
        </w:rPr>
        <w:t>năm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kinh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nghiệm</w:t>
      </w:r>
      <w:proofErr w:type="spellEnd"/>
      <w:r w:rsidR="00F47286" w:rsidRPr="002F21CC">
        <w:rPr>
          <w:rFonts w:ascii="Times New Roman" w:hAnsi="Times New Roman" w:cs="Times New Roman"/>
        </w:rPr>
        <w:t>)</w:t>
      </w:r>
    </w:p>
    <w:p w14:paraId="6CEE2B9B" w14:textId="06F57E7A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Nhân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sự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6 </w:t>
      </w:r>
      <w:proofErr w:type="spellStart"/>
      <w:r w:rsidR="00F47286" w:rsidRPr="002F21CC">
        <w:rPr>
          <w:rFonts w:ascii="Times New Roman" w:hAnsi="Times New Roman" w:cs="Times New Roman"/>
        </w:rPr>
        <w:t>kỹ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sư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nghiên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cứu</w:t>
      </w:r>
      <w:proofErr w:type="spellEnd"/>
      <w:r w:rsidR="00F47286" w:rsidRPr="002F21CC">
        <w:rPr>
          <w:rFonts w:ascii="Times New Roman" w:hAnsi="Times New Roman" w:cs="Times New Roman"/>
        </w:rPr>
        <w:t xml:space="preserve"> + 3 </w:t>
      </w:r>
      <w:proofErr w:type="spellStart"/>
      <w:r w:rsidR="00F47286" w:rsidRPr="002F21CC">
        <w:rPr>
          <w:rFonts w:ascii="Times New Roman" w:hAnsi="Times New Roman" w:cs="Times New Roman"/>
        </w:rPr>
        <w:t>kỹ</w:t>
      </w:r>
      <w:proofErr w:type="spellEnd"/>
      <w:r w:rsidR="00F47286" w:rsidRPr="002F21CC">
        <w:rPr>
          <w:rFonts w:ascii="Times New Roman" w:hAnsi="Times New Roman" w:cs="Times New Roman"/>
        </w:rPr>
        <w:t xml:space="preserve"> thuật </w:t>
      </w:r>
      <w:proofErr w:type="spellStart"/>
      <w:r w:rsidR="00F47286" w:rsidRPr="002F21CC">
        <w:rPr>
          <w:rFonts w:ascii="Times New Roman" w:hAnsi="Times New Roman" w:cs="Times New Roman"/>
        </w:rPr>
        <w:t>viên</w:t>
      </w:r>
      <w:proofErr w:type="spellEnd"/>
    </w:p>
    <w:p w14:paraId="080BB819" w14:textId="1596E7BB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Chuyên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môn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ARM processors, Wi-Fi protocols, Edge AI, Security</w:t>
      </w:r>
    </w:p>
    <w:p w14:paraId="44A24204" w14:textId="15F9C784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Sản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phẩm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nghiên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cứu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MK-100, MK-200, MK-300 series</w:t>
      </w:r>
    </w:p>
    <w:p w14:paraId="1FCB705E" w14:textId="78517390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Đối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tác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nghiên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cứu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DJI, </w:t>
      </w:r>
      <w:proofErr w:type="spellStart"/>
      <w:r w:rsidR="00F47286" w:rsidRPr="002F21CC">
        <w:rPr>
          <w:rFonts w:ascii="Times New Roman" w:hAnsi="Times New Roman" w:cs="Times New Roman"/>
        </w:rPr>
        <w:t>Tuya</w:t>
      </w:r>
      <w:proofErr w:type="spellEnd"/>
      <w:r w:rsidR="00F47286" w:rsidRPr="002F21CC">
        <w:rPr>
          <w:rFonts w:ascii="Times New Roman" w:hAnsi="Times New Roman" w:cs="Times New Roman"/>
        </w:rPr>
        <w:t xml:space="preserve">, </w:t>
      </w:r>
      <w:proofErr w:type="spellStart"/>
      <w:r w:rsidR="00F47286" w:rsidRPr="002F21CC">
        <w:rPr>
          <w:rFonts w:ascii="Times New Roman" w:hAnsi="Times New Roman" w:cs="Times New Roman"/>
        </w:rPr>
        <w:t>Đại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học</w:t>
      </w:r>
      <w:proofErr w:type="spellEnd"/>
      <w:r w:rsidR="00F47286" w:rsidRPr="002F21CC">
        <w:rPr>
          <w:rFonts w:ascii="Times New Roman" w:hAnsi="Times New Roman" w:cs="Times New Roman"/>
        </w:rPr>
        <w:t xml:space="preserve"> SPKT</w:t>
      </w:r>
    </w:p>
    <w:p w14:paraId="5AA2829D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 xml:space="preserve">2. </w:t>
      </w:r>
      <w:proofErr w:type="spellStart"/>
      <w:r w:rsidRPr="002F21CC">
        <w:rPr>
          <w:rFonts w:ascii="Times New Roman" w:hAnsi="Times New Roman" w:cs="Times New Roman"/>
          <w:b/>
        </w:rPr>
        <w:t>Phòng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Nghiên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cứu</w:t>
      </w:r>
      <w:proofErr w:type="spellEnd"/>
      <w:r w:rsidRPr="002F21CC">
        <w:rPr>
          <w:rFonts w:ascii="Times New Roman" w:hAnsi="Times New Roman" w:cs="Times New Roman"/>
          <w:b/>
        </w:rPr>
        <w:t xml:space="preserve"> Robot AMR/AGV (AMR/AGV Research Lab)</w:t>
      </w:r>
    </w:p>
    <w:p w14:paraId="2779B148" w14:textId="2E50A2E1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Trưởng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phòng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Kỹ </w:t>
      </w:r>
      <w:proofErr w:type="spellStart"/>
      <w:r w:rsidR="00F47286" w:rsidRPr="002F21CC">
        <w:rPr>
          <w:rFonts w:ascii="Times New Roman" w:hAnsi="Times New Roman" w:cs="Times New Roman"/>
        </w:rPr>
        <w:t>sư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cao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cấp</w:t>
      </w:r>
      <w:proofErr w:type="spellEnd"/>
      <w:r w:rsidR="00F47286" w:rsidRPr="002F21CC">
        <w:rPr>
          <w:rFonts w:ascii="Times New Roman" w:hAnsi="Times New Roman" w:cs="Times New Roman"/>
        </w:rPr>
        <w:t xml:space="preserve"> Robotics/Automation (10+ </w:t>
      </w:r>
      <w:proofErr w:type="spellStart"/>
      <w:r w:rsidR="00F47286" w:rsidRPr="002F21CC">
        <w:rPr>
          <w:rFonts w:ascii="Times New Roman" w:hAnsi="Times New Roman" w:cs="Times New Roman"/>
        </w:rPr>
        <w:t>năm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kinh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nghiệm</w:t>
      </w:r>
      <w:proofErr w:type="spellEnd"/>
      <w:r w:rsidR="00F47286" w:rsidRPr="002F21CC">
        <w:rPr>
          <w:rFonts w:ascii="Times New Roman" w:hAnsi="Times New Roman" w:cs="Times New Roman"/>
        </w:rPr>
        <w:t>)</w:t>
      </w:r>
    </w:p>
    <w:p w14:paraId="0292CE62" w14:textId="638BA1F8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Nhân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sự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8 </w:t>
      </w:r>
      <w:proofErr w:type="spellStart"/>
      <w:r w:rsidR="00F47286" w:rsidRPr="002F21CC">
        <w:rPr>
          <w:rFonts w:ascii="Times New Roman" w:hAnsi="Times New Roman" w:cs="Times New Roman"/>
        </w:rPr>
        <w:t>kỹ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sư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nghiên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cứu</w:t>
      </w:r>
      <w:proofErr w:type="spellEnd"/>
      <w:r w:rsidR="00F47286" w:rsidRPr="002F21CC">
        <w:rPr>
          <w:rFonts w:ascii="Times New Roman" w:hAnsi="Times New Roman" w:cs="Times New Roman"/>
        </w:rPr>
        <w:t xml:space="preserve"> + 4 </w:t>
      </w:r>
      <w:proofErr w:type="spellStart"/>
      <w:r w:rsidR="00F47286" w:rsidRPr="002F21CC">
        <w:rPr>
          <w:rFonts w:ascii="Times New Roman" w:hAnsi="Times New Roman" w:cs="Times New Roman"/>
        </w:rPr>
        <w:t>kỹ</w:t>
      </w:r>
      <w:proofErr w:type="spellEnd"/>
      <w:r w:rsidR="00F47286" w:rsidRPr="002F21CC">
        <w:rPr>
          <w:rFonts w:ascii="Times New Roman" w:hAnsi="Times New Roman" w:cs="Times New Roman"/>
        </w:rPr>
        <w:t xml:space="preserve"> thuật </w:t>
      </w:r>
      <w:proofErr w:type="spellStart"/>
      <w:r w:rsidR="00F47286" w:rsidRPr="002F21CC">
        <w:rPr>
          <w:rFonts w:ascii="Times New Roman" w:hAnsi="Times New Roman" w:cs="Times New Roman"/>
        </w:rPr>
        <w:t>viên</w:t>
      </w:r>
      <w:proofErr w:type="spellEnd"/>
    </w:p>
    <w:p w14:paraId="5504340E" w14:textId="49B39D06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Chuyên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môn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SLAM navigation, LiDAR systems, Motion control, AI perception</w:t>
      </w:r>
    </w:p>
    <w:p w14:paraId="1D4DEE9B" w14:textId="221E5800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Sản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phẩm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nghiên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cứu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AMR-100, AMR-500, AMR-1000, AGV-200, AGV-500</w:t>
      </w:r>
    </w:p>
    <w:p w14:paraId="51C781E8" w14:textId="2974928D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Đối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tác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nghiên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cứu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Hikvision, </w:t>
      </w:r>
      <w:proofErr w:type="spellStart"/>
      <w:r w:rsidR="00F47286" w:rsidRPr="002F21CC">
        <w:rPr>
          <w:rFonts w:ascii="Times New Roman" w:hAnsi="Times New Roman" w:cs="Times New Roman"/>
        </w:rPr>
        <w:t>Đại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học</w:t>
      </w:r>
      <w:proofErr w:type="spellEnd"/>
      <w:r w:rsidR="00F47286" w:rsidRPr="002F21CC">
        <w:rPr>
          <w:rFonts w:ascii="Times New Roman" w:hAnsi="Times New Roman" w:cs="Times New Roman"/>
        </w:rPr>
        <w:t xml:space="preserve"> TDT</w:t>
      </w:r>
    </w:p>
    <w:p w14:paraId="6DCF73B3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 xml:space="preserve">3. </w:t>
      </w:r>
      <w:proofErr w:type="spellStart"/>
      <w:r w:rsidRPr="002F21CC">
        <w:rPr>
          <w:rFonts w:ascii="Times New Roman" w:hAnsi="Times New Roman" w:cs="Times New Roman"/>
          <w:b/>
        </w:rPr>
        <w:t>Phòng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Nghiên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cứu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Hệ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thống</w:t>
      </w:r>
      <w:proofErr w:type="spellEnd"/>
      <w:r w:rsidRPr="002F21CC">
        <w:rPr>
          <w:rFonts w:ascii="Times New Roman" w:hAnsi="Times New Roman" w:cs="Times New Roman"/>
          <w:b/>
        </w:rPr>
        <w:t xml:space="preserve"> OHT (OHT Research Lab)</w:t>
      </w:r>
    </w:p>
    <w:p w14:paraId="4A9692BD" w14:textId="65E2CEE0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Trưởng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phòng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Kỹ </w:t>
      </w:r>
      <w:proofErr w:type="spellStart"/>
      <w:r w:rsidR="00F47286" w:rsidRPr="002F21CC">
        <w:rPr>
          <w:rFonts w:ascii="Times New Roman" w:hAnsi="Times New Roman" w:cs="Times New Roman"/>
        </w:rPr>
        <w:t>sư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cao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cấp</w:t>
      </w:r>
      <w:proofErr w:type="spellEnd"/>
      <w:r w:rsidR="00F47286" w:rsidRPr="002F21CC">
        <w:rPr>
          <w:rFonts w:ascii="Times New Roman" w:hAnsi="Times New Roman" w:cs="Times New Roman"/>
        </w:rPr>
        <w:t xml:space="preserve"> Mechanical/Automation (7+ </w:t>
      </w:r>
      <w:proofErr w:type="spellStart"/>
      <w:r w:rsidR="00F47286" w:rsidRPr="002F21CC">
        <w:rPr>
          <w:rFonts w:ascii="Times New Roman" w:hAnsi="Times New Roman" w:cs="Times New Roman"/>
        </w:rPr>
        <w:t>năm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kinh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nghiệm</w:t>
      </w:r>
      <w:proofErr w:type="spellEnd"/>
      <w:r w:rsidR="00F47286" w:rsidRPr="002F21CC">
        <w:rPr>
          <w:rFonts w:ascii="Times New Roman" w:hAnsi="Times New Roman" w:cs="Times New Roman"/>
        </w:rPr>
        <w:t>)</w:t>
      </w:r>
    </w:p>
    <w:p w14:paraId="0D88281E" w14:textId="7BEB0507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Nhân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sự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4 </w:t>
      </w:r>
      <w:proofErr w:type="spellStart"/>
      <w:r w:rsidR="00F47286" w:rsidRPr="002F21CC">
        <w:rPr>
          <w:rFonts w:ascii="Times New Roman" w:hAnsi="Times New Roman" w:cs="Times New Roman"/>
        </w:rPr>
        <w:t>kỹ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sư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nghiên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cứu</w:t>
      </w:r>
      <w:proofErr w:type="spellEnd"/>
      <w:r w:rsidR="00F47286" w:rsidRPr="002F21CC">
        <w:rPr>
          <w:rFonts w:ascii="Times New Roman" w:hAnsi="Times New Roman" w:cs="Times New Roman"/>
        </w:rPr>
        <w:t xml:space="preserve"> + 2 </w:t>
      </w:r>
      <w:proofErr w:type="spellStart"/>
      <w:r w:rsidR="00F47286" w:rsidRPr="002F21CC">
        <w:rPr>
          <w:rFonts w:ascii="Times New Roman" w:hAnsi="Times New Roman" w:cs="Times New Roman"/>
        </w:rPr>
        <w:t>kỹ</w:t>
      </w:r>
      <w:proofErr w:type="spellEnd"/>
      <w:r w:rsidR="00F47286" w:rsidRPr="002F21CC">
        <w:rPr>
          <w:rFonts w:ascii="Times New Roman" w:hAnsi="Times New Roman" w:cs="Times New Roman"/>
        </w:rPr>
        <w:t xml:space="preserve"> thuật </w:t>
      </w:r>
      <w:proofErr w:type="spellStart"/>
      <w:r w:rsidR="00F47286" w:rsidRPr="002F21CC">
        <w:rPr>
          <w:rFonts w:ascii="Times New Roman" w:hAnsi="Times New Roman" w:cs="Times New Roman"/>
        </w:rPr>
        <w:t>viên</w:t>
      </w:r>
      <w:proofErr w:type="spellEnd"/>
    </w:p>
    <w:p w14:paraId="3B77B701" w14:textId="1E476CA6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Chuyên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môn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Overhead rail systems, Hoist control, Safety systems</w:t>
      </w:r>
    </w:p>
    <w:p w14:paraId="7AB46C5D" w14:textId="0778D50E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Sản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phẩm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nghiên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cứu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OHT-50 (</w:t>
      </w:r>
      <w:proofErr w:type="spellStart"/>
      <w:r w:rsidR="00F47286" w:rsidRPr="002F21CC">
        <w:rPr>
          <w:rFonts w:ascii="Times New Roman" w:hAnsi="Times New Roman" w:cs="Times New Roman"/>
        </w:rPr>
        <w:t>dược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phẩm</w:t>
      </w:r>
      <w:proofErr w:type="spellEnd"/>
      <w:r w:rsidR="00F47286" w:rsidRPr="002F21CC">
        <w:rPr>
          <w:rFonts w:ascii="Times New Roman" w:hAnsi="Times New Roman" w:cs="Times New Roman"/>
        </w:rPr>
        <w:t>), OHT-100 (</w:t>
      </w:r>
      <w:proofErr w:type="spellStart"/>
      <w:r w:rsidR="00F47286" w:rsidRPr="002F21CC">
        <w:rPr>
          <w:rFonts w:ascii="Times New Roman" w:hAnsi="Times New Roman" w:cs="Times New Roman"/>
        </w:rPr>
        <w:t>nhà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hàng</w:t>
      </w:r>
      <w:proofErr w:type="spellEnd"/>
      <w:r w:rsidR="00F47286" w:rsidRPr="002F21CC">
        <w:rPr>
          <w:rFonts w:ascii="Times New Roman" w:hAnsi="Times New Roman" w:cs="Times New Roman"/>
        </w:rPr>
        <w:t>)</w:t>
      </w:r>
    </w:p>
    <w:p w14:paraId="76AE252A" w14:textId="31DA10D1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Đối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tác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nghiên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cứu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Đại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học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Công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nghệ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Thông</w:t>
      </w:r>
      <w:proofErr w:type="spellEnd"/>
      <w:r w:rsidR="00F47286" w:rsidRPr="002F21CC">
        <w:rPr>
          <w:rFonts w:ascii="Times New Roman" w:hAnsi="Times New Roman" w:cs="Times New Roman"/>
        </w:rPr>
        <w:t xml:space="preserve"> tin ĐHQG</w:t>
      </w:r>
    </w:p>
    <w:p w14:paraId="11D4C65B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 xml:space="preserve">4. </w:t>
      </w:r>
      <w:proofErr w:type="spellStart"/>
      <w:r w:rsidRPr="002F21CC">
        <w:rPr>
          <w:rFonts w:ascii="Times New Roman" w:hAnsi="Times New Roman" w:cs="Times New Roman"/>
          <w:b/>
        </w:rPr>
        <w:t>Phòng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Nghiên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cứu</w:t>
      </w:r>
      <w:proofErr w:type="spellEnd"/>
      <w:r w:rsidRPr="002F21CC">
        <w:rPr>
          <w:rFonts w:ascii="Times New Roman" w:hAnsi="Times New Roman" w:cs="Times New Roman"/>
          <w:b/>
        </w:rPr>
        <w:t xml:space="preserve"> AI/ML (AI/ML Research Lab)</w:t>
      </w:r>
    </w:p>
    <w:p w14:paraId="2ACA3B8B" w14:textId="4A89E473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Trưởng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phòng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Kỹ </w:t>
      </w:r>
      <w:proofErr w:type="spellStart"/>
      <w:r w:rsidR="00F47286" w:rsidRPr="002F21CC">
        <w:rPr>
          <w:rFonts w:ascii="Times New Roman" w:hAnsi="Times New Roman" w:cs="Times New Roman"/>
        </w:rPr>
        <w:t>sư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cao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cấp</w:t>
      </w:r>
      <w:proofErr w:type="spellEnd"/>
      <w:r w:rsidR="00F47286" w:rsidRPr="002F21CC">
        <w:rPr>
          <w:rFonts w:ascii="Times New Roman" w:hAnsi="Times New Roman" w:cs="Times New Roman"/>
        </w:rPr>
        <w:t xml:space="preserve"> AI/ML (6+ </w:t>
      </w:r>
      <w:proofErr w:type="spellStart"/>
      <w:r w:rsidR="00F47286" w:rsidRPr="002F21CC">
        <w:rPr>
          <w:rFonts w:ascii="Times New Roman" w:hAnsi="Times New Roman" w:cs="Times New Roman"/>
        </w:rPr>
        <w:t>năm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kinh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nghiệm</w:t>
      </w:r>
      <w:proofErr w:type="spellEnd"/>
      <w:r w:rsidR="00F47286" w:rsidRPr="002F21CC">
        <w:rPr>
          <w:rFonts w:ascii="Times New Roman" w:hAnsi="Times New Roman" w:cs="Times New Roman"/>
        </w:rPr>
        <w:t>)</w:t>
      </w:r>
    </w:p>
    <w:p w14:paraId="2B5B1CF6" w14:textId="29A3167D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Nhân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sự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5 </w:t>
      </w:r>
      <w:proofErr w:type="spellStart"/>
      <w:r w:rsidR="00F47286" w:rsidRPr="002F21CC">
        <w:rPr>
          <w:rFonts w:ascii="Times New Roman" w:hAnsi="Times New Roman" w:cs="Times New Roman"/>
        </w:rPr>
        <w:t>kỹ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sư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nghiên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cứu</w:t>
      </w:r>
      <w:proofErr w:type="spellEnd"/>
      <w:r w:rsidR="00F47286" w:rsidRPr="002F21CC">
        <w:rPr>
          <w:rFonts w:ascii="Times New Roman" w:hAnsi="Times New Roman" w:cs="Times New Roman"/>
        </w:rPr>
        <w:t xml:space="preserve"> + 3 </w:t>
      </w:r>
      <w:proofErr w:type="spellStart"/>
      <w:r w:rsidR="00F47286" w:rsidRPr="002F21CC">
        <w:rPr>
          <w:rFonts w:ascii="Times New Roman" w:hAnsi="Times New Roman" w:cs="Times New Roman"/>
        </w:rPr>
        <w:t>kỹ</w:t>
      </w:r>
      <w:proofErr w:type="spellEnd"/>
      <w:r w:rsidR="00F47286" w:rsidRPr="002F21CC">
        <w:rPr>
          <w:rFonts w:ascii="Times New Roman" w:hAnsi="Times New Roman" w:cs="Times New Roman"/>
        </w:rPr>
        <w:t xml:space="preserve"> thuật </w:t>
      </w:r>
      <w:proofErr w:type="spellStart"/>
      <w:r w:rsidR="00F47286" w:rsidRPr="002F21CC">
        <w:rPr>
          <w:rFonts w:ascii="Times New Roman" w:hAnsi="Times New Roman" w:cs="Times New Roman"/>
        </w:rPr>
        <w:t>viên</w:t>
      </w:r>
      <w:proofErr w:type="spellEnd"/>
    </w:p>
    <w:p w14:paraId="6172DE8F" w14:textId="7DEDFD10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Chuyên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môn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Computer Vision, Deep Learning, Edge AI, Predictive Analytics</w:t>
      </w:r>
    </w:p>
    <w:p w14:paraId="0ED101F3" w14:textId="59F4197D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Sản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phẩm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nghiên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cứu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AI algorithms, ML models, Analytics platforms</w:t>
      </w:r>
    </w:p>
    <w:p w14:paraId="03446D45" w14:textId="0E0A59F1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Đối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tác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nghiên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cứu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DALY, </w:t>
      </w:r>
      <w:proofErr w:type="spellStart"/>
      <w:r w:rsidR="00F47286" w:rsidRPr="002F21CC">
        <w:rPr>
          <w:rFonts w:ascii="Times New Roman" w:hAnsi="Times New Roman" w:cs="Times New Roman"/>
        </w:rPr>
        <w:t>Đại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học</w:t>
      </w:r>
      <w:proofErr w:type="spellEnd"/>
      <w:r w:rsidR="00F47286" w:rsidRPr="002F21CC">
        <w:rPr>
          <w:rFonts w:ascii="Times New Roman" w:hAnsi="Times New Roman" w:cs="Times New Roman"/>
        </w:rPr>
        <w:t xml:space="preserve"> SPKT</w:t>
      </w:r>
    </w:p>
    <w:p w14:paraId="7320A710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 xml:space="preserve">5. </w:t>
      </w:r>
      <w:proofErr w:type="spellStart"/>
      <w:r w:rsidRPr="002F21CC">
        <w:rPr>
          <w:rFonts w:ascii="Times New Roman" w:hAnsi="Times New Roman" w:cs="Times New Roman"/>
          <w:b/>
        </w:rPr>
        <w:t>Phòng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Phát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triển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Phần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mềm</w:t>
      </w:r>
      <w:proofErr w:type="spellEnd"/>
      <w:r w:rsidRPr="002F21CC">
        <w:rPr>
          <w:rFonts w:ascii="Times New Roman" w:hAnsi="Times New Roman" w:cs="Times New Roman"/>
          <w:b/>
        </w:rPr>
        <w:t xml:space="preserve"> (Software Development Lab)</w:t>
      </w:r>
    </w:p>
    <w:p w14:paraId="46B5F718" w14:textId="1F000D51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Trưởng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phòng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Kỹ </w:t>
      </w:r>
      <w:proofErr w:type="spellStart"/>
      <w:r w:rsidR="00F47286" w:rsidRPr="002F21CC">
        <w:rPr>
          <w:rFonts w:ascii="Times New Roman" w:hAnsi="Times New Roman" w:cs="Times New Roman"/>
        </w:rPr>
        <w:t>sư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cao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cấp</w:t>
      </w:r>
      <w:proofErr w:type="spellEnd"/>
      <w:r w:rsidR="00F47286" w:rsidRPr="002F21CC">
        <w:rPr>
          <w:rFonts w:ascii="Times New Roman" w:hAnsi="Times New Roman" w:cs="Times New Roman"/>
        </w:rPr>
        <w:t xml:space="preserve"> Software Engineering (9+ </w:t>
      </w:r>
      <w:proofErr w:type="spellStart"/>
      <w:r w:rsidR="00F47286" w:rsidRPr="002F21CC">
        <w:rPr>
          <w:rFonts w:ascii="Times New Roman" w:hAnsi="Times New Roman" w:cs="Times New Roman"/>
        </w:rPr>
        <w:t>năm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kinh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nghiệm</w:t>
      </w:r>
      <w:proofErr w:type="spellEnd"/>
      <w:r w:rsidR="00F47286" w:rsidRPr="002F21CC">
        <w:rPr>
          <w:rFonts w:ascii="Times New Roman" w:hAnsi="Times New Roman" w:cs="Times New Roman"/>
        </w:rPr>
        <w:t>)</w:t>
      </w:r>
    </w:p>
    <w:p w14:paraId="4DD51BE0" w14:textId="28E05286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Nhân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sự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6 </w:t>
      </w:r>
      <w:proofErr w:type="spellStart"/>
      <w:r w:rsidR="00F47286" w:rsidRPr="002F21CC">
        <w:rPr>
          <w:rFonts w:ascii="Times New Roman" w:hAnsi="Times New Roman" w:cs="Times New Roman"/>
        </w:rPr>
        <w:t>kỹ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sư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nghiên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cứu</w:t>
      </w:r>
      <w:proofErr w:type="spellEnd"/>
      <w:r w:rsidR="00F47286" w:rsidRPr="002F21CC">
        <w:rPr>
          <w:rFonts w:ascii="Times New Roman" w:hAnsi="Times New Roman" w:cs="Times New Roman"/>
        </w:rPr>
        <w:t xml:space="preserve"> + 3 </w:t>
      </w:r>
      <w:proofErr w:type="spellStart"/>
      <w:r w:rsidR="00F47286" w:rsidRPr="002F21CC">
        <w:rPr>
          <w:rFonts w:ascii="Times New Roman" w:hAnsi="Times New Roman" w:cs="Times New Roman"/>
        </w:rPr>
        <w:t>kỹ</w:t>
      </w:r>
      <w:proofErr w:type="spellEnd"/>
      <w:r w:rsidR="00F47286" w:rsidRPr="002F21CC">
        <w:rPr>
          <w:rFonts w:ascii="Times New Roman" w:hAnsi="Times New Roman" w:cs="Times New Roman"/>
        </w:rPr>
        <w:t xml:space="preserve"> thuật </w:t>
      </w:r>
      <w:proofErr w:type="spellStart"/>
      <w:r w:rsidR="00F47286" w:rsidRPr="002F21CC">
        <w:rPr>
          <w:rFonts w:ascii="Times New Roman" w:hAnsi="Times New Roman" w:cs="Times New Roman"/>
        </w:rPr>
        <w:t>viên</w:t>
      </w:r>
      <w:proofErr w:type="spellEnd"/>
    </w:p>
    <w:p w14:paraId="039B3725" w14:textId="07729A84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Chuyên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môn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Embedded software, Cloud platforms, IoT protocols, Security</w:t>
      </w:r>
    </w:p>
    <w:p w14:paraId="749F46F4" w14:textId="2E3B78DA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Sản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phẩm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nghiên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cứu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Communication modules, Software platforms, APIs</w:t>
      </w:r>
    </w:p>
    <w:p w14:paraId="1D71E78B" w14:textId="2F1725CF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Đối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tác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nghiên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cứu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Tuya</w:t>
      </w:r>
      <w:proofErr w:type="spellEnd"/>
      <w:r w:rsidR="00F47286" w:rsidRPr="002F21CC">
        <w:rPr>
          <w:rFonts w:ascii="Times New Roman" w:hAnsi="Times New Roman" w:cs="Times New Roman"/>
        </w:rPr>
        <w:t xml:space="preserve">, </w:t>
      </w:r>
      <w:proofErr w:type="spellStart"/>
      <w:r w:rsidR="00F47286" w:rsidRPr="002F21CC">
        <w:rPr>
          <w:rFonts w:ascii="Times New Roman" w:hAnsi="Times New Roman" w:cs="Times New Roman"/>
        </w:rPr>
        <w:t>Đại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học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Công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nghệ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Thông</w:t>
      </w:r>
      <w:proofErr w:type="spellEnd"/>
      <w:r w:rsidR="00F47286" w:rsidRPr="002F21CC">
        <w:rPr>
          <w:rFonts w:ascii="Times New Roman" w:hAnsi="Times New Roman" w:cs="Times New Roman"/>
        </w:rPr>
        <w:t xml:space="preserve"> tin ĐHQG</w:t>
      </w:r>
    </w:p>
    <w:p w14:paraId="35CC7E5D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 xml:space="preserve">B) </w:t>
      </w:r>
      <w:proofErr w:type="spellStart"/>
      <w:r w:rsidRPr="002F21CC">
        <w:rPr>
          <w:rFonts w:ascii="Times New Roman" w:hAnsi="Times New Roman" w:cs="Times New Roman"/>
          <w:b/>
        </w:rPr>
        <w:t>Quy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trình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nghiên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cứu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và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phát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triển</w:t>
      </w:r>
      <w:proofErr w:type="spellEnd"/>
    </w:p>
    <w:p w14:paraId="0118787A" w14:textId="77777777" w:rsidR="00966706" w:rsidRPr="002F21CC" w:rsidRDefault="00F47286">
      <w:pPr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  <w:b/>
        </w:rPr>
        <w:t>Giai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đoạn</w:t>
      </w:r>
      <w:proofErr w:type="spellEnd"/>
      <w:r w:rsidRPr="002F21CC">
        <w:rPr>
          <w:rFonts w:ascii="Times New Roman" w:hAnsi="Times New Roman" w:cs="Times New Roman"/>
          <w:b/>
        </w:rPr>
        <w:t xml:space="preserve"> 1: </w:t>
      </w:r>
      <w:proofErr w:type="spellStart"/>
      <w:r w:rsidRPr="002F21CC">
        <w:rPr>
          <w:rFonts w:ascii="Times New Roman" w:hAnsi="Times New Roman" w:cs="Times New Roman"/>
          <w:b/>
        </w:rPr>
        <w:t>Nghiên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cứu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cơ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bản</w:t>
      </w:r>
      <w:proofErr w:type="spellEnd"/>
      <w:r w:rsidRPr="002F21CC">
        <w:rPr>
          <w:rFonts w:ascii="Times New Roman" w:hAnsi="Times New Roman" w:cs="Times New Roman"/>
          <w:b/>
        </w:rPr>
        <w:t xml:space="preserve"> (Basic Research)</w:t>
      </w:r>
    </w:p>
    <w:p w14:paraId="22D286C3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Thời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gian</w:t>
      </w:r>
      <w:proofErr w:type="spellEnd"/>
      <w:r w:rsidRPr="002F21CC">
        <w:rPr>
          <w:rFonts w:ascii="Times New Roman" w:hAnsi="Times New Roman" w:cs="Times New Roman"/>
        </w:rPr>
        <w:t xml:space="preserve">: 6-12 </w:t>
      </w:r>
      <w:proofErr w:type="spellStart"/>
      <w:r w:rsidRPr="002F21CC">
        <w:rPr>
          <w:rFonts w:ascii="Times New Roman" w:hAnsi="Times New Roman" w:cs="Times New Roman"/>
        </w:rPr>
        <w:t>tháng</w:t>
      </w:r>
      <w:proofErr w:type="spellEnd"/>
    </w:p>
    <w:p w14:paraId="0188A14A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Hoạt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động</w:t>
      </w:r>
      <w:proofErr w:type="spellEnd"/>
      <w:r w:rsidRPr="002F21CC">
        <w:rPr>
          <w:rFonts w:ascii="Times New Roman" w:hAnsi="Times New Roman" w:cs="Times New Roman"/>
        </w:rPr>
        <w:t xml:space="preserve">: </w:t>
      </w:r>
      <w:proofErr w:type="spellStart"/>
      <w:r w:rsidRPr="002F21CC">
        <w:rPr>
          <w:rFonts w:ascii="Times New Roman" w:hAnsi="Times New Roman" w:cs="Times New Roman"/>
        </w:rPr>
        <w:t>Nghiên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cứu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thị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trường</w:t>
      </w:r>
      <w:proofErr w:type="spellEnd"/>
      <w:r w:rsidRPr="002F21CC">
        <w:rPr>
          <w:rFonts w:ascii="Times New Roman" w:hAnsi="Times New Roman" w:cs="Times New Roman"/>
        </w:rPr>
        <w:t xml:space="preserve">, </w:t>
      </w:r>
      <w:proofErr w:type="spellStart"/>
      <w:r w:rsidRPr="002F21CC">
        <w:rPr>
          <w:rFonts w:ascii="Times New Roman" w:hAnsi="Times New Roman" w:cs="Times New Roman"/>
        </w:rPr>
        <w:t>Đánh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giá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công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nghệ</w:t>
      </w:r>
      <w:proofErr w:type="spellEnd"/>
      <w:r w:rsidRPr="002F21CC">
        <w:rPr>
          <w:rFonts w:ascii="Times New Roman" w:hAnsi="Times New Roman" w:cs="Times New Roman"/>
        </w:rPr>
        <w:t xml:space="preserve">, </w:t>
      </w:r>
      <w:proofErr w:type="spellStart"/>
      <w:r w:rsidRPr="002F21CC">
        <w:rPr>
          <w:rFonts w:ascii="Times New Roman" w:hAnsi="Times New Roman" w:cs="Times New Roman"/>
        </w:rPr>
        <w:t>Nghiên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cứu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khả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thi</w:t>
      </w:r>
      <w:proofErr w:type="spellEnd"/>
    </w:p>
    <w:p w14:paraId="71A04692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Kết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quả</w:t>
      </w:r>
      <w:proofErr w:type="spellEnd"/>
      <w:r w:rsidRPr="002F21CC">
        <w:rPr>
          <w:rFonts w:ascii="Times New Roman" w:hAnsi="Times New Roman" w:cs="Times New Roman"/>
        </w:rPr>
        <w:t xml:space="preserve">: </w:t>
      </w:r>
      <w:proofErr w:type="spellStart"/>
      <w:r w:rsidRPr="002F21CC">
        <w:rPr>
          <w:rFonts w:ascii="Times New Roman" w:hAnsi="Times New Roman" w:cs="Times New Roman"/>
        </w:rPr>
        <w:t>Thông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số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kỹ</w:t>
      </w:r>
      <w:proofErr w:type="spellEnd"/>
      <w:r w:rsidRPr="002F21CC">
        <w:rPr>
          <w:rFonts w:ascii="Times New Roman" w:hAnsi="Times New Roman" w:cs="Times New Roman"/>
        </w:rPr>
        <w:t xml:space="preserve"> thuật, </w:t>
      </w:r>
      <w:proofErr w:type="spellStart"/>
      <w:r w:rsidRPr="002F21CC">
        <w:rPr>
          <w:rFonts w:ascii="Times New Roman" w:hAnsi="Times New Roman" w:cs="Times New Roman"/>
        </w:rPr>
        <w:t>Thiết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kế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nguyên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mẫu</w:t>
      </w:r>
      <w:proofErr w:type="spellEnd"/>
    </w:p>
    <w:p w14:paraId="2CC03774" w14:textId="77777777" w:rsidR="00966706" w:rsidRPr="002F21CC" w:rsidRDefault="00F47286">
      <w:pPr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  <w:b/>
        </w:rPr>
        <w:t>Giai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đoạn</w:t>
      </w:r>
      <w:proofErr w:type="spellEnd"/>
      <w:r w:rsidRPr="002F21CC">
        <w:rPr>
          <w:rFonts w:ascii="Times New Roman" w:hAnsi="Times New Roman" w:cs="Times New Roman"/>
          <w:b/>
        </w:rPr>
        <w:t xml:space="preserve"> 2: </w:t>
      </w:r>
      <w:proofErr w:type="spellStart"/>
      <w:r w:rsidRPr="002F21CC">
        <w:rPr>
          <w:rFonts w:ascii="Times New Roman" w:hAnsi="Times New Roman" w:cs="Times New Roman"/>
          <w:b/>
        </w:rPr>
        <w:t>Phát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triển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sản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phẩm</w:t>
      </w:r>
      <w:proofErr w:type="spellEnd"/>
      <w:r w:rsidRPr="002F21CC">
        <w:rPr>
          <w:rFonts w:ascii="Times New Roman" w:hAnsi="Times New Roman" w:cs="Times New Roman"/>
          <w:b/>
        </w:rPr>
        <w:t xml:space="preserve"> (Product Development)</w:t>
      </w:r>
    </w:p>
    <w:p w14:paraId="651C33D5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Thời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gian</w:t>
      </w:r>
      <w:proofErr w:type="spellEnd"/>
      <w:r w:rsidRPr="002F21CC">
        <w:rPr>
          <w:rFonts w:ascii="Times New Roman" w:hAnsi="Times New Roman" w:cs="Times New Roman"/>
        </w:rPr>
        <w:t xml:space="preserve">: 12-18 </w:t>
      </w:r>
      <w:proofErr w:type="spellStart"/>
      <w:r w:rsidRPr="002F21CC">
        <w:rPr>
          <w:rFonts w:ascii="Times New Roman" w:hAnsi="Times New Roman" w:cs="Times New Roman"/>
        </w:rPr>
        <w:t>tháng</w:t>
      </w:r>
      <w:proofErr w:type="spellEnd"/>
    </w:p>
    <w:p w14:paraId="05FD524A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Hoạt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động</w:t>
      </w:r>
      <w:proofErr w:type="spellEnd"/>
      <w:r w:rsidRPr="002F21CC">
        <w:rPr>
          <w:rFonts w:ascii="Times New Roman" w:hAnsi="Times New Roman" w:cs="Times New Roman"/>
        </w:rPr>
        <w:t xml:space="preserve">: </w:t>
      </w:r>
      <w:proofErr w:type="spellStart"/>
      <w:r w:rsidRPr="002F21CC">
        <w:rPr>
          <w:rFonts w:ascii="Times New Roman" w:hAnsi="Times New Roman" w:cs="Times New Roman"/>
        </w:rPr>
        <w:t>Phát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triển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nguyên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mẫu</w:t>
      </w:r>
      <w:proofErr w:type="spellEnd"/>
      <w:r w:rsidRPr="002F21CC">
        <w:rPr>
          <w:rFonts w:ascii="Times New Roman" w:hAnsi="Times New Roman" w:cs="Times New Roman"/>
        </w:rPr>
        <w:t xml:space="preserve">, </w:t>
      </w:r>
      <w:proofErr w:type="spellStart"/>
      <w:r w:rsidRPr="002F21CC">
        <w:rPr>
          <w:rFonts w:ascii="Times New Roman" w:hAnsi="Times New Roman" w:cs="Times New Roman"/>
        </w:rPr>
        <w:t>Kiểm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thử</w:t>
      </w:r>
      <w:proofErr w:type="spellEnd"/>
      <w:r w:rsidRPr="002F21CC">
        <w:rPr>
          <w:rFonts w:ascii="Times New Roman" w:hAnsi="Times New Roman" w:cs="Times New Roman"/>
        </w:rPr>
        <w:t xml:space="preserve">, </w:t>
      </w:r>
      <w:proofErr w:type="spellStart"/>
      <w:r w:rsidRPr="002F21CC">
        <w:rPr>
          <w:rFonts w:ascii="Times New Roman" w:hAnsi="Times New Roman" w:cs="Times New Roman"/>
        </w:rPr>
        <w:t>Lặp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lại</w:t>
      </w:r>
      <w:proofErr w:type="spellEnd"/>
    </w:p>
    <w:p w14:paraId="624AA78A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Kết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quả</w:t>
      </w:r>
      <w:proofErr w:type="spellEnd"/>
      <w:r w:rsidRPr="002F21CC">
        <w:rPr>
          <w:rFonts w:ascii="Times New Roman" w:hAnsi="Times New Roman" w:cs="Times New Roman"/>
        </w:rPr>
        <w:t xml:space="preserve">: </w:t>
      </w:r>
      <w:proofErr w:type="spellStart"/>
      <w:r w:rsidRPr="002F21CC">
        <w:rPr>
          <w:rFonts w:ascii="Times New Roman" w:hAnsi="Times New Roman" w:cs="Times New Roman"/>
        </w:rPr>
        <w:t>Nguyên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mẫu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hoạt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động</w:t>
      </w:r>
      <w:proofErr w:type="spellEnd"/>
      <w:r w:rsidRPr="002F21CC">
        <w:rPr>
          <w:rFonts w:ascii="Times New Roman" w:hAnsi="Times New Roman" w:cs="Times New Roman"/>
        </w:rPr>
        <w:t xml:space="preserve">, </w:t>
      </w:r>
      <w:proofErr w:type="spellStart"/>
      <w:r w:rsidRPr="002F21CC">
        <w:rPr>
          <w:rFonts w:ascii="Times New Roman" w:hAnsi="Times New Roman" w:cs="Times New Roman"/>
        </w:rPr>
        <w:t>Xác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thực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hiệu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suất</w:t>
      </w:r>
      <w:proofErr w:type="spellEnd"/>
    </w:p>
    <w:p w14:paraId="650A3DFC" w14:textId="77777777" w:rsidR="00966706" w:rsidRPr="002F21CC" w:rsidRDefault="00F47286">
      <w:pPr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  <w:b/>
        </w:rPr>
        <w:t>Giai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đoạn</w:t>
      </w:r>
      <w:proofErr w:type="spellEnd"/>
      <w:r w:rsidRPr="002F21CC">
        <w:rPr>
          <w:rFonts w:ascii="Times New Roman" w:hAnsi="Times New Roman" w:cs="Times New Roman"/>
          <w:b/>
        </w:rPr>
        <w:t xml:space="preserve"> 3: </w:t>
      </w:r>
      <w:proofErr w:type="spellStart"/>
      <w:r w:rsidRPr="002F21CC">
        <w:rPr>
          <w:rFonts w:ascii="Times New Roman" w:hAnsi="Times New Roman" w:cs="Times New Roman"/>
          <w:b/>
        </w:rPr>
        <w:t>Sản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xuất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thử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nghiệm</w:t>
      </w:r>
      <w:proofErr w:type="spellEnd"/>
      <w:r w:rsidRPr="002F21CC">
        <w:rPr>
          <w:rFonts w:ascii="Times New Roman" w:hAnsi="Times New Roman" w:cs="Times New Roman"/>
          <w:b/>
        </w:rPr>
        <w:t xml:space="preserve"> (Pilot Production)</w:t>
      </w:r>
    </w:p>
    <w:p w14:paraId="54F8D91E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Thời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gian</w:t>
      </w:r>
      <w:proofErr w:type="spellEnd"/>
      <w:r w:rsidRPr="002F21CC">
        <w:rPr>
          <w:rFonts w:ascii="Times New Roman" w:hAnsi="Times New Roman" w:cs="Times New Roman"/>
        </w:rPr>
        <w:t xml:space="preserve">: 6-9 </w:t>
      </w:r>
      <w:proofErr w:type="spellStart"/>
      <w:r w:rsidRPr="002F21CC">
        <w:rPr>
          <w:rFonts w:ascii="Times New Roman" w:hAnsi="Times New Roman" w:cs="Times New Roman"/>
        </w:rPr>
        <w:t>tháng</w:t>
      </w:r>
      <w:proofErr w:type="spellEnd"/>
    </w:p>
    <w:p w14:paraId="69AE354E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Hoạt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động</w:t>
      </w:r>
      <w:proofErr w:type="spellEnd"/>
      <w:r w:rsidRPr="002F21CC">
        <w:rPr>
          <w:rFonts w:ascii="Times New Roman" w:hAnsi="Times New Roman" w:cs="Times New Roman"/>
        </w:rPr>
        <w:t xml:space="preserve">: </w:t>
      </w:r>
      <w:proofErr w:type="spellStart"/>
      <w:r w:rsidRPr="002F21CC">
        <w:rPr>
          <w:rFonts w:ascii="Times New Roman" w:hAnsi="Times New Roman" w:cs="Times New Roman"/>
        </w:rPr>
        <w:t>Sản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xuất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quy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mô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nhỏ</w:t>
      </w:r>
      <w:proofErr w:type="spellEnd"/>
      <w:r w:rsidRPr="002F21CC">
        <w:rPr>
          <w:rFonts w:ascii="Times New Roman" w:hAnsi="Times New Roman" w:cs="Times New Roman"/>
        </w:rPr>
        <w:t xml:space="preserve">, </w:t>
      </w:r>
      <w:proofErr w:type="spellStart"/>
      <w:r w:rsidRPr="002F21CC">
        <w:rPr>
          <w:rFonts w:ascii="Times New Roman" w:hAnsi="Times New Roman" w:cs="Times New Roman"/>
        </w:rPr>
        <w:t>Kiểm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thử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thực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địa</w:t>
      </w:r>
      <w:proofErr w:type="spellEnd"/>
      <w:r w:rsidRPr="002F21CC">
        <w:rPr>
          <w:rFonts w:ascii="Times New Roman" w:hAnsi="Times New Roman" w:cs="Times New Roman"/>
        </w:rPr>
        <w:t xml:space="preserve">, </w:t>
      </w:r>
      <w:proofErr w:type="spellStart"/>
      <w:r w:rsidRPr="002F21CC">
        <w:rPr>
          <w:rFonts w:ascii="Times New Roman" w:hAnsi="Times New Roman" w:cs="Times New Roman"/>
        </w:rPr>
        <w:t>Phản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hồi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khách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hàng</w:t>
      </w:r>
      <w:proofErr w:type="spellEnd"/>
    </w:p>
    <w:p w14:paraId="5B3FD045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Kết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quả</w:t>
      </w:r>
      <w:proofErr w:type="spellEnd"/>
      <w:r w:rsidRPr="002F21CC">
        <w:rPr>
          <w:rFonts w:ascii="Times New Roman" w:hAnsi="Times New Roman" w:cs="Times New Roman"/>
        </w:rPr>
        <w:t xml:space="preserve">: </w:t>
      </w:r>
      <w:proofErr w:type="spellStart"/>
      <w:r w:rsidRPr="002F21CC">
        <w:rPr>
          <w:rFonts w:ascii="Times New Roman" w:hAnsi="Times New Roman" w:cs="Times New Roman"/>
        </w:rPr>
        <w:t>Sản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phẩm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sẵn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sàng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sản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xuất</w:t>
      </w:r>
      <w:proofErr w:type="spellEnd"/>
      <w:r w:rsidRPr="002F21CC">
        <w:rPr>
          <w:rFonts w:ascii="Times New Roman" w:hAnsi="Times New Roman" w:cs="Times New Roman"/>
        </w:rPr>
        <w:t xml:space="preserve">, </w:t>
      </w:r>
      <w:proofErr w:type="spellStart"/>
      <w:r w:rsidRPr="002F21CC">
        <w:rPr>
          <w:rFonts w:ascii="Times New Roman" w:hAnsi="Times New Roman" w:cs="Times New Roman"/>
        </w:rPr>
        <w:t>Xác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thực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khách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hàng</w:t>
      </w:r>
      <w:proofErr w:type="spellEnd"/>
    </w:p>
    <w:p w14:paraId="3A25C63A" w14:textId="77777777" w:rsidR="00966706" w:rsidRPr="002F21CC" w:rsidRDefault="00F47286">
      <w:pPr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  <w:b/>
        </w:rPr>
        <w:t>Giai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đoạn</w:t>
      </w:r>
      <w:proofErr w:type="spellEnd"/>
      <w:r w:rsidRPr="002F21CC">
        <w:rPr>
          <w:rFonts w:ascii="Times New Roman" w:hAnsi="Times New Roman" w:cs="Times New Roman"/>
          <w:b/>
        </w:rPr>
        <w:t xml:space="preserve"> 4: </w:t>
      </w:r>
      <w:proofErr w:type="spellStart"/>
      <w:r w:rsidRPr="002F21CC">
        <w:rPr>
          <w:rFonts w:ascii="Times New Roman" w:hAnsi="Times New Roman" w:cs="Times New Roman"/>
          <w:b/>
        </w:rPr>
        <w:t>Thương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mại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hóa</w:t>
      </w:r>
      <w:proofErr w:type="spellEnd"/>
      <w:r w:rsidRPr="002F21CC">
        <w:rPr>
          <w:rFonts w:ascii="Times New Roman" w:hAnsi="Times New Roman" w:cs="Times New Roman"/>
          <w:b/>
        </w:rPr>
        <w:t xml:space="preserve"> (Commercialization)</w:t>
      </w:r>
    </w:p>
    <w:p w14:paraId="56326CC5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Thời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gian</w:t>
      </w:r>
      <w:proofErr w:type="spellEnd"/>
      <w:r w:rsidRPr="002F21CC">
        <w:rPr>
          <w:rFonts w:ascii="Times New Roman" w:hAnsi="Times New Roman" w:cs="Times New Roman"/>
        </w:rPr>
        <w:t xml:space="preserve">: 3-6 </w:t>
      </w:r>
      <w:proofErr w:type="spellStart"/>
      <w:r w:rsidRPr="002F21CC">
        <w:rPr>
          <w:rFonts w:ascii="Times New Roman" w:hAnsi="Times New Roman" w:cs="Times New Roman"/>
        </w:rPr>
        <w:t>tháng</w:t>
      </w:r>
      <w:proofErr w:type="spellEnd"/>
    </w:p>
    <w:p w14:paraId="6783A944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Hoạt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động</w:t>
      </w:r>
      <w:proofErr w:type="spellEnd"/>
      <w:r w:rsidRPr="002F21CC">
        <w:rPr>
          <w:rFonts w:ascii="Times New Roman" w:hAnsi="Times New Roman" w:cs="Times New Roman"/>
        </w:rPr>
        <w:t xml:space="preserve">: </w:t>
      </w:r>
      <w:proofErr w:type="spellStart"/>
      <w:r w:rsidRPr="002F21CC">
        <w:rPr>
          <w:rFonts w:ascii="Times New Roman" w:hAnsi="Times New Roman" w:cs="Times New Roman"/>
        </w:rPr>
        <w:t>Sản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xuất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hàng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loạt</w:t>
      </w:r>
      <w:proofErr w:type="spellEnd"/>
      <w:r w:rsidRPr="002F21CC">
        <w:rPr>
          <w:rFonts w:ascii="Times New Roman" w:hAnsi="Times New Roman" w:cs="Times New Roman"/>
        </w:rPr>
        <w:t xml:space="preserve">, Ra </w:t>
      </w:r>
      <w:proofErr w:type="spellStart"/>
      <w:r w:rsidRPr="002F21CC">
        <w:rPr>
          <w:rFonts w:ascii="Times New Roman" w:hAnsi="Times New Roman" w:cs="Times New Roman"/>
        </w:rPr>
        <w:t>mắt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thị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trường</w:t>
      </w:r>
      <w:proofErr w:type="spellEnd"/>
      <w:r w:rsidRPr="002F21CC">
        <w:rPr>
          <w:rFonts w:ascii="Times New Roman" w:hAnsi="Times New Roman" w:cs="Times New Roman"/>
        </w:rPr>
        <w:t xml:space="preserve">, </w:t>
      </w:r>
      <w:proofErr w:type="spellStart"/>
      <w:r w:rsidRPr="002F21CC">
        <w:rPr>
          <w:rFonts w:ascii="Times New Roman" w:hAnsi="Times New Roman" w:cs="Times New Roman"/>
        </w:rPr>
        <w:t>Hỗ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trợ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bán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hàng</w:t>
      </w:r>
      <w:proofErr w:type="spellEnd"/>
    </w:p>
    <w:p w14:paraId="41017E87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Kết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quả</w:t>
      </w:r>
      <w:proofErr w:type="spellEnd"/>
      <w:r w:rsidRPr="002F21CC">
        <w:rPr>
          <w:rFonts w:ascii="Times New Roman" w:hAnsi="Times New Roman" w:cs="Times New Roman"/>
        </w:rPr>
        <w:t xml:space="preserve">: </w:t>
      </w:r>
      <w:proofErr w:type="spellStart"/>
      <w:r w:rsidRPr="002F21CC">
        <w:rPr>
          <w:rFonts w:ascii="Times New Roman" w:hAnsi="Times New Roman" w:cs="Times New Roman"/>
        </w:rPr>
        <w:t>Thành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công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thị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trường</w:t>
      </w:r>
      <w:proofErr w:type="spellEnd"/>
      <w:r w:rsidRPr="002F21CC">
        <w:rPr>
          <w:rFonts w:ascii="Times New Roman" w:hAnsi="Times New Roman" w:cs="Times New Roman"/>
        </w:rPr>
        <w:t xml:space="preserve">, </w:t>
      </w:r>
      <w:proofErr w:type="spellStart"/>
      <w:r w:rsidRPr="002F21CC">
        <w:rPr>
          <w:rFonts w:ascii="Times New Roman" w:hAnsi="Times New Roman" w:cs="Times New Roman"/>
        </w:rPr>
        <w:t>Tạo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doanh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thu</w:t>
      </w:r>
      <w:proofErr w:type="spellEnd"/>
    </w:p>
    <w:p w14:paraId="715FDF4D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 xml:space="preserve">C) </w:t>
      </w:r>
      <w:proofErr w:type="spellStart"/>
      <w:r w:rsidRPr="002F21CC">
        <w:rPr>
          <w:rFonts w:ascii="Times New Roman" w:hAnsi="Times New Roman" w:cs="Times New Roman"/>
          <w:b/>
        </w:rPr>
        <w:t>Sơ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đồ</w:t>
      </w:r>
      <w:proofErr w:type="spellEnd"/>
      <w:r w:rsidRPr="002F21CC">
        <w:rPr>
          <w:rFonts w:ascii="Times New Roman" w:hAnsi="Times New Roman" w:cs="Times New Roman"/>
          <w:b/>
        </w:rPr>
        <w:t xml:space="preserve"> R&amp;D Center chi </w:t>
      </w:r>
      <w:proofErr w:type="spellStart"/>
      <w:r w:rsidRPr="002F21CC">
        <w:rPr>
          <w:rFonts w:ascii="Times New Roman" w:hAnsi="Times New Roman" w:cs="Times New Roman"/>
          <w:b/>
        </w:rPr>
        <w:t>tiết</w:t>
      </w:r>
      <w:proofErr w:type="spellEnd"/>
    </w:p>
    <w:p w14:paraId="2C3A04B0" w14:textId="4E1F9EE6" w:rsidR="00EB0275" w:rsidRPr="002F21CC" w:rsidRDefault="00EB0275" w:rsidP="00EE6C65">
      <w:pPr>
        <w:pStyle w:val="NormalWeb"/>
        <w:ind w:left="-1134"/>
      </w:pPr>
      <w:r w:rsidRPr="002F21CC">
        <w:rPr>
          <w:noProof/>
        </w:rPr>
        <w:drawing>
          <wp:inline distT="0" distB="0" distL="0" distR="0" wp14:anchorId="4816C2BF" wp14:editId="6DFFE7A3">
            <wp:extent cx="7315169" cy="1273817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1213" cy="12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8A9F2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 xml:space="preserve">D) </w:t>
      </w:r>
      <w:proofErr w:type="spellStart"/>
      <w:r w:rsidRPr="002F21CC">
        <w:rPr>
          <w:rFonts w:ascii="Times New Roman" w:hAnsi="Times New Roman" w:cs="Times New Roman"/>
          <w:b/>
        </w:rPr>
        <w:t>Cơ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sở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vật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chất</w:t>
      </w:r>
      <w:proofErr w:type="spellEnd"/>
      <w:r w:rsidRPr="002F21CC">
        <w:rPr>
          <w:rFonts w:ascii="Times New Roman" w:hAnsi="Times New Roman" w:cs="Times New Roman"/>
          <w:b/>
        </w:rPr>
        <w:t xml:space="preserve"> R&amp;D</w:t>
      </w:r>
    </w:p>
    <w:p w14:paraId="32EC6DD9" w14:textId="77777777" w:rsidR="00966706" w:rsidRPr="002F21CC" w:rsidRDefault="00F47286">
      <w:pPr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  <w:b/>
        </w:rPr>
        <w:t>Tổng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diện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tích</w:t>
      </w:r>
      <w:proofErr w:type="spellEnd"/>
      <w:r w:rsidRPr="002F21CC">
        <w:rPr>
          <w:rFonts w:ascii="Times New Roman" w:hAnsi="Times New Roman" w:cs="Times New Roman"/>
          <w:b/>
        </w:rPr>
        <w:t xml:space="preserve"> R&amp;D</w:t>
      </w:r>
      <w:r w:rsidRPr="002F21CC">
        <w:rPr>
          <w:rFonts w:ascii="Times New Roman" w:hAnsi="Times New Roman" w:cs="Times New Roman"/>
        </w:rPr>
        <w:t xml:space="preserve">: 2,000 m² (20% </w:t>
      </w:r>
      <w:proofErr w:type="spellStart"/>
      <w:r w:rsidRPr="002F21CC">
        <w:rPr>
          <w:rFonts w:ascii="Times New Roman" w:hAnsi="Times New Roman" w:cs="Times New Roman"/>
        </w:rPr>
        <w:t>tổng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diện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tích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nhà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máy</w:t>
      </w:r>
      <w:proofErr w:type="spellEnd"/>
      <w:r w:rsidRPr="002F21CC">
        <w:rPr>
          <w:rFonts w:ascii="Times New Roman" w:hAnsi="Times New Roman" w:cs="Times New Roman"/>
        </w:rPr>
        <w:t>)</w:t>
      </w:r>
    </w:p>
    <w:p w14:paraId="333EFBDE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 xml:space="preserve">1. </w:t>
      </w:r>
      <w:proofErr w:type="spellStart"/>
      <w:r w:rsidRPr="002F21CC">
        <w:rPr>
          <w:rFonts w:ascii="Times New Roman" w:hAnsi="Times New Roman" w:cs="Times New Roman"/>
          <w:b/>
        </w:rPr>
        <w:t>Phòng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thí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nghiệm</w:t>
      </w:r>
      <w:proofErr w:type="spellEnd"/>
      <w:r w:rsidRPr="002F21CC">
        <w:rPr>
          <w:rFonts w:ascii="Times New Roman" w:hAnsi="Times New Roman" w:cs="Times New Roman"/>
          <w:b/>
        </w:rPr>
        <w:t xml:space="preserve"> IoT Gateway (400 m²)</w:t>
      </w:r>
    </w:p>
    <w:p w14:paraId="12514BEB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Thiết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bị</w:t>
      </w:r>
      <w:proofErr w:type="spellEnd"/>
      <w:r w:rsidRPr="002F21CC">
        <w:rPr>
          <w:rFonts w:ascii="Times New Roman" w:hAnsi="Times New Roman" w:cs="Times New Roman"/>
        </w:rPr>
        <w:t>: ARM development boards, Wi-Fi testing equipment, Security testing tools</w:t>
      </w:r>
    </w:p>
    <w:p w14:paraId="53DA28CC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Khả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năng</w:t>
      </w:r>
      <w:proofErr w:type="spellEnd"/>
      <w:r w:rsidRPr="002F21CC">
        <w:rPr>
          <w:rFonts w:ascii="Times New Roman" w:hAnsi="Times New Roman" w:cs="Times New Roman"/>
        </w:rPr>
        <w:t>: Protocol testing, Performance benchmarking, Security validation</w:t>
      </w:r>
    </w:p>
    <w:p w14:paraId="735BFD50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Đầu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tư</w:t>
      </w:r>
      <w:proofErr w:type="spellEnd"/>
      <w:r w:rsidRPr="002F21CC">
        <w:rPr>
          <w:rFonts w:ascii="Times New Roman" w:hAnsi="Times New Roman" w:cs="Times New Roman"/>
        </w:rPr>
        <w:t xml:space="preserve">: 8 </w:t>
      </w:r>
      <w:proofErr w:type="spellStart"/>
      <w:r w:rsidRPr="002F21CC">
        <w:rPr>
          <w:rFonts w:ascii="Times New Roman" w:hAnsi="Times New Roman" w:cs="Times New Roman"/>
        </w:rPr>
        <w:t>tỷ</w:t>
      </w:r>
      <w:proofErr w:type="spellEnd"/>
      <w:r w:rsidRPr="002F21CC">
        <w:rPr>
          <w:rFonts w:ascii="Times New Roman" w:hAnsi="Times New Roman" w:cs="Times New Roman"/>
        </w:rPr>
        <w:t xml:space="preserve"> VNĐ</w:t>
      </w:r>
    </w:p>
    <w:p w14:paraId="2B11D2C9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 xml:space="preserve">2. </w:t>
      </w:r>
      <w:proofErr w:type="spellStart"/>
      <w:r w:rsidRPr="002F21CC">
        <w:rPr>
          <w:rFonts w:ascii="Times New Roman" w:hAnsi="Times New Roman" w:cs="Times New Roman"/>
          <w:b/>
        </w:rPr>
        <w:t>Phòng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thí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nghiệm</w:t>
      </w:r>
      <w:proofErr w:type="spellEnd"/>
      <w:r w:rsidRPr="002F21CC">
        <w:rPr>
          <w:rFonts w:ascii="Times New Roman" w:hAnsi="Times New Roman" w:cs="Times New Roman"/>
          <w:b/>
        </w:rPr>
        <w:t xml:space="preserve"> Robot AMR/AGV (600 m²)</w:t>
      </w:r>
    </w:p>
    <w:p w14:paraId="65D03213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Thiết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bị</w:t>
      </w:r>
      <w:proofErr w:type="spellEnd"/>
      <w:r w:rsidRPr="002F21CC">
        <w:rPr>
          <w:rFonts w:ascii="Times New Roman" w:hAnsi="Times New Roman" w:cs="Times New Roman"/>
        </w:rPr>
        <w:t>: LiDAR systems, Motion control platforms, SLAM testing environment</w:t>
      </w:r>
    </w:p>
    <w:p w14:paraId="7F1DE08F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Khả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năng</w:t>
      </w:r>
      <w:proofErr w:type="spellEnd"/>
      <w:r w:rsidRPr="002F21CC">
        <w:rPr>
          <w:rFonts w:ascii="Times New Roman" w:hAnsi="Times New Roman" w:cs="Times New Roman"/>
        </w:rPr>
        <w:t>: Navigation testing, Obstacle avoidance, Path planning</w:t>
      </w:r>
    </w:p>
    <w:p w14:paraId="383CD01A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Đầu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tư</w:t>
      </w:r>
      <w:proofErr w:type="spellEnd"/>
      <w:r w:rsidRPr="002F21CC">
        <w:rPr>
          <w:rFonts w:ascii="Times New Roman" w:hAnsi="Times New Roman" w:cs="Times New Roman"/>
        </w:rPr>
        <w:t xml:space="preserve">: 12 </w:t>
      </w:r>
      <w:proofErr w:type="spellStart"/>
      <w:r w:rsidRPr="002F21CC">
        <w:rPr>
          <w:rFonts w:ascii="Times New Roman" w:hAnsi="Times New Roman" w:cs="Times New Roman"/>
        </w:rPr>
        <w:t>tỷ</w:t>
      </w:r>
      <w:proofErr w:type="spellEnd"/>
      <w:r w:rsidRPr="002F21CC">
        <w:rPr>
          <w:rFonts w:ascii="Times New Roman" w:hAnsi="Times New Roman" w:cs="Times New Roman"/>
        </w:rPr>
        <w:t xml:space="preserve"> VNĐ</w:t>
      </w:r>
    </w:p>
    <w:p w14:paraId="10083C8E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 xml:space="preserve">3. </w:t>
      </w:r>
      <w:proofErr w:type="spellStart"/>
      <w:r w:rsidRPr="002F21CC">
        <w:rPr>
          <w:rFonts w:ascii="Times New Roman" w:hAnsi="Times New Roman" w:cs="Times New Roman"/>
          <w:b/>
        </w:rPr>
        <w:t>Phòng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thí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nghiệm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Hệ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thống</w:t>
      </w:r>
      <w:proofErr w:type="spellEnd"/>
      <w:r w:rsidRPr="002F21CC">
        <w:rPr>
          <w:rFonts w:ascii="Times New Roman" w:hAnsi="Times New Roman" w:cs="Times New Roman"/>
          <w:b/>
        </w:rPr>
        <w:t xml:space="preserve"> OHT (300 m²)</w:t>
      </w:r>
    </w:p>
    <w:p w14:paraId="2707D586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Thiết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bị</w:t>
      </w:r>
      <w:proofErr w:type="spellEnd"/>
      <w:r w:rsidRPr="002F21CC">
        <w:rPr>
          <w:rFonts w:ascii="Times New Roman" w:hAnsi="Times New Roman" w:cs="Times New Roman"/>
        </w:rPr>
        <w:t>: Overhead rail systems, Hoist mechanisms, Safety testing equipment</w:t>
      </w:r>
    </w:p>
    <w:p w14:paraId="72974986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Khả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năng</w:t>
      </w:r>
      <w:proofErr w:type="spellEnd"/>
      <w:r w:rsidRPr="002F21CC">
        <w:rPr>
          <w:rFonts w:ascii="Times New Roman" w:hAnsi="Times New Roman" w:cs="Times New Roman"/>
        </w:rPr>
        <w:t>: Load testing, Safety validation, Performance optimization</w:t>
      </w:r>
    </w:p>
    <w:p w14:paraId="30EC7D56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Đầu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tư</w:t>
      </w:r>
      <w:proofErr w:type="spellEnd"/>
      <w:r w:rsidRPr="002F21CC">
        <w:rPr>
          <w:rFonts w:ascii="Times New Roman" w:hAnsi="Times New Roman" w:cs="Times New Roman"/>
        </w:rPr>
        <w:t xml:space="preserve">: 6 </w:t>
      </w:r>
      <w:proofErr w:type="spellStart"/>
      <w:r w:rsidRPr="002F21CC">
        <w:rPr>
          <w:rFonts w:ascii="Times New Roman" w:hAnsi="Times New Roman" w:cs="Times New Roman"/>
        </w:rPr>
        <w:t>tỷ</w:t>
      </w:r>
      <w:proofErr w:type="spellEnd"/>
      <w:r w:rsidRPr="002F21CC">
        <w:rPr>
          <w:rFonts w:ascii="Times New Roman" w:hAnsi="Times New Roman" w:cs="Times New Roman"/>
        </w:rPr>
        <w:t xml:space="preserve"> VNĐ</w:t>
      </w:r>
    </w:p>
    <w:p w14:paraId="7B911631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 xml:space="preserve">4. </w:t>
      </w:r>
      <w:proofErr w:type="spellStart"/>
      <w:r w:rsidRPr="002F21CC">
        <w:rPr>
          <w:rFonts w:ascii="Times New Roman" w:hAnsi="Times New Roman" w:cs="Times New Roman"/>
          <w:b/>
        </w:rPr>
        <w:t>Phòng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thí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nghiệm</w:t>
      </w:r>
      <w:proofErr w:type="spellEnd"/>
      <w:r w:rsidRPr="002F21CC">
        <w:rPr>
          <w:rFonts w:ascii="Times New Roman" w:hAnsi="Times New Roman" w:cs="Times New Roman"/>
          <w:b/>
        </w:rPr>
        <w:t xml:space="preserve"> AI/ML (400 m²)</w:t>
      </w:r>
    </w:p>
    <w:p w14:paraId="080D60B9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Thiết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bị</w:t>
      </w:r>
      <w:proofErr w:type="spellEnd"/>
      <w:r w:rsidRPr="002F21CC">
        <w:rPr>
          <w:rFonts w:ascii="Times New Roman" w:hAnsi="Times New Roman" w:cs="Times New Roman"/>
        </w:rPr>
        <w:t>: GPU clusters, Data processing servers, AI development platforms</w:t>
      </w:r>
    </w:p>
    <w:p w14:paraId="044443B2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Khả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năng</w:t>
      </w:r>
      <w:proofErr w:type="spellEnd"/>
      <w:r w:rsidRPr="002F21CC">
        <w:rPr>
          <w:rFonts w:ascii="Times New Roman" w:hAnsi="Times New Roman" w:cs="Times New Roman"/>
        </w:rPr>
        <w:t>: Model training, Algorithm development, Performance optimization</w:t>
      </w:r>
    </w:p>
    <w:p w14:paraId="49E5B6C4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Đầu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tư</w:t>
      </w:r>
      <w:proofErr w:type="spellEnd"/>
      <w:r w:rsidRPr="002F21CC">
        <w:rPr>
          <w:rFonts w:ascii="Times New Roman" w:hAnsi="Times New Roman" w:cs="Times New Roman"/>
        </w:rPr>
        <w:t xml:space="preserve">: 10 </w:t>
      </w:r>
      <w:proofErr w:type="spellStart"/>
      <w:r w:rsidRPr="002F21CC">
        <w:rPr>
          <w:rFonts w:ascii="Times New Roman" w:hAnsi="Times New Roman" w:cs="Times New Roman"/>
        </w:rPr>
        <w:t>tỷ</w:t>
      </w:r>
      <w:proofErr w:type="spellEnd"/>
      <w:r w:rsidRPr="002F21CC">
        <w:rPr>
          <w:rFonts w:ascii="Times New Roman" w:hAnsi="Times New Roman" w:cs="Times New Roman"/>
        </w:rPr>
        <w:t xml:space="preserve"> VNĐ</w:t>
      </w:r>
    </w:p>
    <w:p w14:paraId="0CA15266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 xml:space="preserve">5. </w:t>
      </w:r>
      <w:proofErr w:type="spellStart"/>
      <w:r w:rsidRPr="002F21CC">
        <w:rPr>
          <w:rFonts w:ascii="Times New Roman" w:hAnsi="Times New Roman" w:cs="Times New Roman"/>
          <w:b/>
        </w:rPr>
        <w:t>Phòng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thí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nghiệm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Phần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mềm</w:t>
      </w:r>
      <w:proofErr w:type="spellEnd"/>
      <w:r w:rsidRPr="002F21CC">
        <w:rPr>
          <w:rFonts w:ascii="Times New Roman" w:hAnsi="Times New Roman" w:cs="Times New Roman"/>
          <w:b/>
        </w:rPr>
        <w:t xml:space="preserve"> (300 m²)</w:t>
      </w:r>
    </w:p>
    <w:p w14:paraId="23E2DAB0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Thiết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bị</w:t>
      </w:r>
      <w:proofErr w:type="spellEnd"/>
      <w:r w:rsidRPr="002F21CC">
        <w:rPr>
          <w:rFonts w:ascii="Times New Roman" w:hAnsi="Times New Roman" w:cs="Times New Roman"/>
        </w:rPr>
        <w:t>: Development servers, Testing environments, Security tools</w:t>
      </w:r>
    </w:p>
    <w:p w14:paraId="50EC5E4A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Khả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năng</w:t>
      </w:r>
      <w:proofErr w:type="spellEnd"/>
      <w:r w:rsidRPr="002F21CC">
        <w:rPr>
          <w:rFonts w:ascii="Times New Roman" w:hAnsi="Times New Roman" w:cs="Times New Roman"/>
        </w:rPr>
        <w:t>: Software development, Testing, Security validation</w:t>
      </w:r>
    </w:p>
    <w:p w14:paraId="16EA1A3F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Đầu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tư</w:t>
      </w:r>
      <w:proofErr w:type="spellEnd"/>
      <w:r w:rsidRPr="002F21CC">
        <w:rPr>
          <w:rFonts w:ascii="Times New Roman" w:hAnsi="Times New Roman" w:cs="Times New Roman"/>
        </w:rPr>
        <w:t xml:space="preserve">: 4 </w:t>
      </w:r>
      <w:proofErr w:type="spellStart"/>
      <w:r w:rsidRPr="002F21CC">
        <w:rPr>
          <w:rFonts w:ascii="Times New Roman" w:hAnsi="Times New Roman" w:cs="Times New Roman"/>
        </w:rPr>
        <w:t>tỷ</w:t>
      </w:r>
      <w:proofErr w:type="spellEnd"/>
      <w:r w:rsidRPr="002F21CC">
        <w:rPr>
          <w:rFonts w:ascii="Times New Roman" w:hAnsi="Times New Roman" w:cs="Times New Roman"/>
        </w:rPr>
        <w:t xml:space="preserve"> VNĐ</w:t>
      </w:r>
    </w:p>
    <w:p w14:paraId="2DFDA2CD" w14:textId="77777777" w:rsidR="00966706" w:rsidRPr="002F21CC" w:rsidRDefault="00F47286">
      <w:pPr>
        <w:pStyle w:val="Heading3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 xml:space="preserve">9.3. </w:t>
      </w:r>
      <w:proofErr w:type="spellStart"/>
      <w:r w:rsidRPr="002F21CC">
        <w:rPr>
          <w:rFonts w:ascii="Times New Roman" w:hAnsi="Times New Roman" w:cs="Times New Roman"/>
          <w:color w:val="auto"/>
        </w:rPr>
        <w:t>Mô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hình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điều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hành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và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ra </w:t>
      </w:r>
      <w:proofErr w:type="spellStart"/>
      <w:r w:rsidRPr="002F21CC">
        <w:rPr>
          <w:rFonts w:ascii="Times New Roman" w:hAnsi="Times New Roman" w:cs="Times New Roman"/>
          <w:color w:val="auto"/>
        </w:rPr>
        <w:t>quyết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định</w:t>
      </w:r>
      <w:proofErr w:type="spellEnd"/>
    </w:p>
    <w:p w14:paraId="765B69FC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 xml:space="preserve">A) </w:t>
      </w:r>
      <w:proofErr w:type="spellStart"/>
      <w:r w:rsidRPr="002F21CC">
        <w:rPr>
          <w:rFonts w:ascii="Times New Roman" w:hAnsi="Times New Roman" w:cs="Times New Roman"/>
          <w:b/>
        </w:rPr>
        <w:t>Quy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trình</w:t>
      </w:r>
      <w:proofErr w:type="spellEnd"/>
      <w:r w:rsidRPr="002F21CC">
        <w:rPr>
          <w:rFonts w:ascii="Times New Roman" w:hAnsi="Times New Roman" w:cs="Times New Roman"/>
          <w:b/>
        </w:rPr>
        <w:t xml:space="preserve"> ra </w:t>
      </w:r>
      <w:proofErr w:type="spellStart"/>
      <w:r w:rsidRPr="002F21CC">
        <w:rPr>
          <w:rFonts w:ascii="Times New Roman" w:hAnsi="Times New Roman" w:cs="Times New Roman"/>
          <w:b/>
        </w:rPr>
        <w:t>quyết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định</w:t>
      </w:r>
      <w:proofErr w:type="spellEnd"/>
    </w:p>
    <w:p w14:paraId="2BFDEEBF" w14:textId="77777777" w:rsidR="00966706" w:rsidRPr="002F21CC" w:rsidRDefault="00F47286">
      <w:pPr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  <w:b/>
        </w:rPr>
        <w:t>Cấp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độ</w:t>
      </w:r>
      <w:proofErr w:type="spellEnd"/>
      <w:r w:rsidRPr="002F21CC">
        <w:rPr>
          <w:rFonts w:ascii="Times New Roman" w:hAnsi="Times New Roman" w:cs="Times New Roman"/>
          <w:b/>
        </w:rPr>
        <w:t xml:space="preserve"> 1: </w:t>
      </w:r>
      <w:proofErr w:type="spellStart"/>
      <w:r w:rsidRPr="002F21CC">
        <w:rPr>
          <w:rFonts w:ascii="Times New Roman" w:hAnsi="Times New Roman" w:cs="Times New Roman"/>
          <w:b/>
        </w:rPr>
        <w:t>Quyết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định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vận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hành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hàng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ngày</w:t>
      </w:r>
      <w:proofErr w:type="spellEnd"/>
    </w:p>
    <w:p w14:paraId="47BCD527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Người</w:t>
      </w:r>
      <w:proofErr w:type="spellEnd"/>
      <w:r w:rsidRPr="002F21CC">
        <w:rPr>
          <w:rFonts w:ascii="Times New Roman" w:hAnsi="Times New Roman" w:cs="Times New Roman"/>
        </w:rPr>
        <w:t xml:space="preserve"> ra </w:t>
      </w:r>
      <w:proofErr w:type="spellStart"/>
      <w:r w:rsidRPr="002F21CC">
        <w:rPr>
          <w:rFonts w:ascii="Times New Roman" w:hAnsi="Times New Roman" w:cs="Times New Roman"/>
        </w:rPr>
        <w:t>quyết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định</w:t>
      </w:r>
      <w:proofErr w:type="spellEnd"/>
      <w:r w:rsidRPr="002F21CC">
        <w:rPr>
          <w:rFonts w:ascii="Times New Roman" w:hAnsi="Times New Roman" w:cs="Times New Roman"/>
        </w:rPr>
        <w:t xml:space="preserve">: </w:t>
      </w:r>
      <w:proofErr w:type="spellStart"/>
      <w:r w:rsidRPr="002F21CC">
        <w:rPr>
          <w:rFonts w:ascii="Times New Roman" w:hAnsi="Times New Roman" w:cs="Times New Roman"/>
        </w:rPr>
        <w:t>Trưởng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phòng</w:t>
      </w:r>
      <w:proofErr w:type="spellEnd"/>
      <w:r w:rsidRPr="002F21CC">
        <w:rPr>
          <w:rFonts w:ascii="Times New Roman" w:hAnsi="Times New Roman" w:cs="Times New Roman"/>
        </w:rPr>
        <w:t>/</w:t>
      </w:r>
      <w:proofErr w:type="spellStart"/>
      <w:r w:rsidRPr="002F21CC">
        <w:rPr>
          <w:rFonts w:ascii="Times New Roman" w:hAnsi="Times New Roman" w:cs="Times New Roman"/>
        </w:rPr>
        <w:t>Trưởng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nhóm</w:t>
      </w:r>
      <w:proofErr w:type="spellEnd"/>
    </w:p>
    <w:p w14:paraId="324A02C0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Thời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gian</w:t>
      </w:r>
      <w:proofErr w:type="spellEnd"/>
      <w:r w:rsidRPr="002F21CC">
        <w:rPr>
          <w:rFonts w:ascii="Times New Roman" w:hAnsi="Times New Roman" w:cs="Times New Roman"/>
        </w:rPr>
        <w:t xml:space="preserve">: </w:t>
      </w:r>
      <w:proofErr w:type="spellStart"/>
      <w:r w:rsidRPr="002F21CC">
        <w:rPr>
          <w:rFonts w:ascii="Times New Roman" w:hAnsi="Times New Roman" w:cs="Times New Roman"/>
        </w:rPr>
        <w:t>Ngay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lập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tức</w:t>
      </w:r>
      <w:proofErr w:type="spellEnd"/>
    </w:p>
    <w:p w14:paraId="5C584176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Phạm</w:t>
      </w:r>
      <w:proofErr w:type="spellEnd"/>
      <w:r w:rsidRPr="002F21CC">
        <w:rPr>
          <w:rFonts w:ascii="Times New Roman" w:hAnsi="Times New Roman" w:cs="Times New Roman"/>
        </w:rPr>
        <w:t xml:space="preserve"> vi: </w:t>
      </w:r>
      <w:proofErr w:type="spellStart"/>
      <w:r w:rsidRPr="002F21CC">
        <w:rPr>
          <w:rFonts w:ascii="Times New Roman" w:hAnsi="Times New Roman" w:cs="Times New Roman"/>
        </w:rPr>
        <w:t>Sản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xuất</w:t>
      </w:r>
      <w:proofErr w:type="spellEnd"/>
      <w:r w:rsidRPr="002F21CC">
        <w:rPr>
          <w:rFonts w:ascii="Times New Roman" w:hAnsi="Times New Roman" w:cs="Times New Roman"/>
        </w:rPr>
        <w:t xml:space="preserve">, </w:t>
      </w:r>
      <w:proofErr w:type="spellStart"/>
      <w:r w:rsidRPr="002F21CC">
        <w:rPr>
          <w:rFonts w:ascii="Times New Roman" w:hAnsi="Times New Roman" w:cs="Times New Roman"/>
        </w:rPr>
        <w:t>chất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lượng</w:t>
      </w:r>
      <w:proofErr w:type="spellEnd"/>
      <w:r w:rsidRPr="002F21CC">
        <w:rPr>
          <w:rFonts w:ascii="Times New Roman" w:hAnsi="Times New Roman" w:cs="Times New Roman"/>
        </w:rPr>
        <w:t xml:space="preserve">, </w:t>
      </w:r>
      <w:proofErr w:type="spellStart"/>
      <w:r w:rsidRPr="002F21CC">
        <w:rPr>
          <w:rFonts w:ascii="Times New Roman" w:hAnsi="Times New Roman" w:cs="Times New Roman"/>
        </w:rPr>
        <w:t>nhân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sự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cấp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thấp</w:t>
      </w:r>
      <w:proofErr w:type="spellEnd"/>
    </w:p>
    <w:p w14:paraId="40D4312C" w14:textId="77777777" w:rsidR="00966706" w:rsidRPr="002F21CC" w:rsidRDefault="00F47286">
      <w:pPr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  <w:b/>
        </w:rPr>
        <w:t>Cấp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độ</w:t>
      </w:r>
      <w:proofErr w:type="spellEnd"/>
      <w:r w:rsidRPr="002F21CC">
        <w:rPr>
          <w:rFonts w:ascii="Times New Roman" w:hAnsi="Times New Roman" w:cs="Times New Roman"/>
          <w:b/>
        </w:rPr>
        <w:t xml:space="preserve"> 2: </w:t>
      </w:r>
      <w:proofErr w:type="spellStart"/>
      <w:r w:rsidRPr="002F21CC">
        <w:rPr>
          <w:rFonts w:ascii="Times New Roman" w:hAnsi="Times New Roman" w:cs="Times New Roman"/>
          <w:b/>
        </w:rPr>
        <w:t>Quyết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định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chiến</w:t>
      </w:r>
      <w:proofErr w:type="spellEnd"/>
      <w:r w:rsidRPr="002F21CC">
        <w:rPr>
          <w:rFonts w:ascii="Times New Roman" w:hAnsi="Times New Roman" w:cs="Times New Roman"/>
          <w:b/>
        </w:rPr>
        <w:t xml:space="preserve"> thuật</w:t>
      </w:r>
    </w:p>
    <w:p w14:paraId="276F2EA4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Người</w:t>
      </w:r>
      <w:proofErr w:type="spellEnd"/>
      <w:r w:rsidRPr="002F21CC">
        <w:rPr>
          <w:rFonts w:ascii="Times New Roman" w:hAnsi="Times New Roman" w:cs="Times New Roman"/>
        </w:rPr>
        <w:t xml:space="preserve"> ra </w:t>
      </w:r>
      <w:proofErr w:type="spellStart"/>
      <w:r w:rsidRPr="002F21CC">
        <w:rPr>
          <w:rFonts w:ascii="Times New Roman" w:hAnsi="Times New Roman" w:cs="Times New Roman"/>
        </w:rPr>
        <w:t>quyết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định</w:t>
      </w:r>
      <w:proofErr w:type="spellEnd"/>
      <w:r w:rsidRPr="002F21CC">
        <w:rPr>
          <w:rFonts w:ascii="Times New Roman" w:hAnsi="Times New Roman" w:cs="Times New Roman"/>
        </w:rPr>
        <w:t xml:space="preserve">: </w:t>
      </w:r>
      <w:proofErr w:type="spellStart"/>
      <w:r w:rsidRPr="002F21CC">
        <w:rPr>
          <w:rFonts w:ascii="Times New Roman" w:hAnsi="Times New Roman" w:cs="Times New Roman"/>
        </w:rPr>
        <w:t>Giám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đốc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chức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năng</w:t>
      </w:r>
      <w:proofErr w:type="spellEnd"/>
    </w:p>
    <w:p w14:paraId="6F5D1242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Thời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gian</w:t>
      </w:r>
      <w:proofErr w:type="spellEnd"/>
      <w:r w:rsidRPr="002F21CC">
        <w:rPr>
          <w:rFonts w:ascii="Times New Roman" w:hAnsi="Times New Roman" w:cs="Times New Roman"/>
        </w:rPr>
        <w:t xml:space="preserve">: 1-7 </w:t>
      </w:r>
      <w:proofErr w:type="spellStart"/>
      <w:r w:rsidRPr="002F21CC">
        <w:rPr>
          <w:rFonts w:ascii="Times New Roman" w:hAnsi="Times New Roman" w:cs="Times New Roman"/>
        </w:rPr>
        <w:t>ngày</w:t>
      </w:r>
      <w:proofErr w:type="spellEnd"/>
    </w:p>
    <w:p w14:paraId="60924F28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Phạm</w:t>
      </w:r>
      <w:proofErr w:type="spellEnd"/>
      <w:r w:rsidRPr="002F21CC">
        <w:rPr>
          <w:rFonts w:ascii="Times New Roman" w:hAnsi="Times New Roman" w:cs="Times New Roman"/>
        </w:rPr>
        <w:t xml:space="preserve"> vi: </w:t>
      </w:r>
      <w:proofErr w:type="spellStart"/>
      <w:r w:rsidRPr="002F21CC">
        <w:rPr>
          <w:rFonts w:ascii="Times New Roman" w:hAnsi="Times New Roman" w:cs="Times New Roman"/>
        </w:rPr>
        <w:t>Ngân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sách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vừa</w:t>
      </w:r>
      <w:proofErr w:type="spellEnd"/>
      <w:r w:rsidRPr="002F21CC">
        <w:rPr>
          <w:rFonts w:ascii="Times New Roman" w:hAnsi="Times New Roman" w:cs="Times New Roman"/>
        </w:rPr>
        <w:t xml:space="preserve">, </w:t>
      </w:r>
      <w:proofErr w:type="spellStart"/>
      <w:r w:rsidRPr="002F21CC">
        <w:rPr>
          <w:rFonts w:ascii="Times New Roman" w:hAnsi="Times New Roman" w:cs="Times New Roman"/>
        </w:rPr>
        <w:t>hợp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đồng</w:t>
      </w:r>
      <w:proofErr w:type="spellEnd"/>
      <w:r w:rsidRPr="002F21CC">
        <w:rPr>
          <w:rFonts w:ascii="Times New Roman" w:hAnsi="Times New Roman" w:cs="Times New Roman"/>
        </w:rPr>
        <w:t xml:space="preserve">, </w:t>
      </w:r>
      <w:proofErr w:type="spellStart"/>
      <w:r w:rsidRPr="002F21CC">
        <w:rPr>
          <w:rFonts w:ascii="Times New Roman" w:hAnsi="Times New Roman" w:cs="Times New Roman"/>
        </w:rPr>
        <w:t>dự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án</w:t>
      </w:r>
      <w:proofErr w:type="spellEnd"/>
    </w:p>
    <w:p w14:paraId="67F3A1FF" w14:textId="77777777" w:rsidR="00966706" w:rsidRPr="002F21CC" w:rsidRDefault="00F47286">
      <w:pPr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  <w:b/>
        </w:rPr>
        <w:t>Cấp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độ</w:t>
      </w:r>
      <w:proofErr w:type="spellEnd"/>
      <w:r w:rsidRPr="002F21CC">
        <w:rPr>
          <w:rFonts w:ascii="Times New Roman" w:hAnsi="Times New Roman" w:cs="Times New Roman"/>
          <w:b/>
        </w:rPr>
        <w:t xml:space="preserve"> 3: </w:t>
      </w:r>
      <w:proofErr w:type="spellStart"/>
      <w:r w:rsidRPr="002F21CC">
        <w:rPr>
          <w:rFonts w:ascii="Times New Roman" w:hAnsi="Times New Roman" w:cs="Times New Roman"/>
          <w:b/>
        </w:rPr>
        <w:t>Quyết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định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chiến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lược</w:t>
      </w:r>
      <w:proofErr w:type="spellEnd"/>
    </w:p>
    <w:p w14:paraId="089AA621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Người</w:t>
      </w:r>
      <w:proofErr w:type="spellEnd"/>
      <w:r w:rsidRPr="002F21CC">
        <w:rPr>
          <w:rFonts w:ascii="Times New Roman" w:hAnsi="Times New Roman" w:cs="Times New Roman"/>
        </w:rPr>
        <w:t xml:space="preserve"> ra </w:t>
      </w:r>
      <w:proofErr w:type="spellStart"/>
      <w:r w:rsidRPr="002F21CC">
        <w:rPr>
          <w:rFonts w:ascii="Times New Roman" w:hAnsi="Times New Roman" w:cs="Times New Roman"/>
        </w:rPr>
        <w:t>quyết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định</w:t>
      </w:r>
      <w:proofErr w:type="spellEnd"/>
      <w:r w:rsidRPr="002F21CC">
        <w:rPr>
          <w:rFonts w:ascii="Times New Roman" w:hAnsi="Times New Roman" w:cs="Times New Roman"/>
        </w:rPr>
        <w:t xml:space="preserve">: </w:t>
      </w:r>
      <w:proofErr w:type="spellStart"/>
      <w:r w:rsidRPr="002F21CC">
        <w:rPr>
          <w:rFonts w:ascii="Times New Roman" w:hAnsi="Times New Roman" w:cs="Times New Roman"/>
        </w:rPr>
        <w:t>Tổng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giám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đốc</w:t>
      </w:r>
      <w:proofErr w:type="spellEnd"/>
      <w:r w:rsidRPr="002F21CC">
        <w:rPr>
          <w:rFonts w:ascii="Times New Roman" w:hAnsi="Times New Roman" w:cs="Times New Roman"/>
        </w:rPr>
        <w:t xml:space="preserve"> + Ban </w:t>
      </w:r>
      <w:proofErr w:type="spellStart"/>
      <w:r w:rsidRPr="002F21CC">
        <w:rPr>
          <w:rFonts w:ascii="Times New Roman" w:hAnsi="Times New Roman" w:cs="Times New Roman"/>
        </w:rPr>
        <w:t>giám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đốc</w:t>
      </w:r>
      <w:proofErr w:type="spellEnd"/>
    </w:p>
    <w:p w14:paraId="2FE40872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Thời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gian</w:t>
      </w:r>
      <w:proofErr w:type="spellEnd"/>
      <w:r w:rsidRPr="002F21CC">
        <w:rPr>
          <w:rFonts w:ascii="Times New Roman" w:hAnsi="Times New Roman" w:cs="Times New Roman"/>
        </w:rPr>
        <w:t xml:space="preserve">: 1-4 </w:t>
      </w:r>
      <w:proofErr w:type="spellStart"/>
      <w:r w:rsidRPr="002F21CC">
        <w:rPr>
          <w:rFonts w:ascii="Times New Roman" w:hAnsi="Times New Roman" w:cs="Times New Roman"/>
        </w:rPr>
        <w:t>tuần</w:t>
      </w:r>
      <w:proofErr w:type="spellEnd"/>
    </w:p>
    <w:p w14:paraId="5A24C9B1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Phạm</w:t>
      </w:r>
      <w:proofErr w:type="spellEnd"/>
      <w:r w:rsidRPr="002F21CC">
        <w:rPr>
          <w:rFonts w:ascii="Times New Roman" w:hAnsi="Times New Roman" w:cs="Times New Roman"/>
        </w:rPr>
        <w:t xml:space="preserve"> vi: </w:t>
      </w:r>
      <w:proofErr w:type="spellStart"/>
      <w:r w:rsidRPr="002F21CC">
        <w:rPr>
          <w:rFonts w:ascii="Times New Roman" w:hAnsi="Times New Roman" w:cs="Times New Roman"/>
        </w:rPr>
        <w:t>Đầu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tư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lớn</w:t>
      </w:r>
      <w:proofErr w:type="spellEnd"/>
      <w:r w:rsidRPr="002F21CC">
        <w:rPr>
          <w:rFonts w:ascii="Times New Roman" w:hAnsi="Times New Roman" w:cs="Times New Roman"/>
        </w:rPr>
        <w:t xml:space="preserve">, </w:t>
      </w:r>
      <w:proofErr w:type="spellStart"/>
      <w:r w:rsidRPr="002F21CC">
        <w:rPr>
          <w:rFonts w:ascii="Times New Roman" w:hAnsi="Times New Roman" w:cs="Times New Roman"/>
        </w:rPr>
        <w:t>chiến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lược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sản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phẩm</w:t>
      </w:r>
      <w:proofErr w:type="spellEnd"/>
      <w:r w:rsidRPr="002F21CC">
        <w:rPr>
          <w:rFonts w:ascii="Times New Roman" w:hAnsi="Times New Roman" w:cs="Times New Roman"/>
        </w:rPr>
        <w:t xml:space="preserve">, </w:t>
      </w:r>
      <w:proofErr w:type="spellStart"/>
      <w:r w:rsidRPr="002F21CC">
        <w:rPr>
          <w:rFonts w:ascii="Times New Roman" w:hAnsi="Times New Roman" w:cs="Times New Roman"/>
        </w:rPr>
        <w:t>mở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rộng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thị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trường</w:t>
      </w:r>
      <w:proofErr w:type="spellEnd"/>
    </w:p>
    <w:p w14:paraId="505A61B1" w14:textId="77777777" w:rsidR="00966706" w:rsidRPr="002F21CC" w:rsidRDefault="00F47286">
      <w:pPr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  <w:b/>
        </w:rPr>
        <w:t>Cấp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độ</w:t>
      </w:r>
      <w:proofErr w:type="spellEnd"/>
      <w:r w:rsidRPr="002F21CC">
        <w:rPr>
          <w:rFonts w:ascii="Times New Roman" w:hAnsi="Times New Roman" w:cs="Times New Roman"/>
          <w:b/>
        </w:rPr>
        <w:t xml:space="preserve"> 4: </w:t>
      </w:r>
      <w:proofErr w:type="spellStart"/>
      <w:r w:rsidRPr="002F21CC">
        <w:rPr>
          <w:rFonts w:ascii="Times New Roman" w:hAnsi="Times New Roman" w:cs="Times New Roman"/>
          <w:b/>
        </w:rPr>
        <w:t>Quyết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định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cấp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cao</w:t>
      </w:r>
      <w:proofErr w:type="spellEnd"/>
    </w:p>
    <w:p w14:paraId="3662ADB3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Người</w:t>
      </w:r>
      <w:proofErr w:type="spellEnd"/>
      <w:r w:rsidRPr="002F21CC">
        <w:rPr>
          <w:rFonts w:ascii="Times New Roman" w:hAnsi="Times New Roman" w:cs="Times New Roman"/>
        </w:rPr>
        <w:t xml:space="preserve"> ra </w:t>
      </w:r>
      <w:proofErr w:type="spellStart"/>
      <w:r w:rsidRPr="002F21CC">
        <w:rPr>
          <w:rFonts w:ascii="Times New Roman" w:hAnsi="Times New Roman" w:cs="Times New Roman"/>
        </w:rPr>
        <w:t>quyết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định</w:t>
      </w:r>
      <w:proofErr w:type="spellEnd"/>
      <w:r w:rsidRPr="002F21CC">
        <w:rPr>
          <w:rFonts w:ascii="Times New Roman" w:hAnsi="Times New Roman" w:cs="Times New Roman"/>
        </w:rPr>
        <w:t xml:space="preserve">: </w:t>
      </w:r>
      <w:proofErr w:type="spellStart"/>
      <w:r w:rsidRPr="002F21CC">
        <w:rPr>
          <w:rFonts w:ascii="Times New Roman" w:hAnsi="Times New Roman" w:cs="Times New Roman"/>
        </w:rPr>
        <w:t>Hội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đồng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quản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trị</w:t>
      </w:r>
      <w:proofErr w:type="spellEnd"/>
    </w:p>
    <w:p w14:paraId="02AE832C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Thời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gian</w:t>
      </w:r>
      <w:proofErr w:type="spellEnd"/>
      <w:r w:rsidRPr="002F21CC">
        <w:rPr>
          <w:rFonts w:ascii="Times New Roman" w:hAnsi="Times New Roman" w:cs="Times New Roman"/>
        </w:rPr>
        <w:t xml:space="preserve">: 1-3 </w:t>
      </w:r>
      <w:proofErr w:type="spellStart"/>
      <w:r w:rsidRPr="002F21CC">
        <w:rPr>
          <w:rFonts w:ascii="Times New Roman" w:hAnsi="Times New Roman" w:cs="Times New Roman"/>
        </w:rPr>
        <w:t>tháng</w:t>
      </w:r>
      <w:proofErr w:type="spellEnd"/>
    </w:p>
    <w:p w14:paraId="7BEAEBF9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Phạm</w:t>
      </w:r>
      <w:proofErr w:type="spellEnd"/>
      <w:r w:rsidRPr="002F21CC">
        <w:rPr>
          <w:rFonts w:ascii="Times New Roman" w:hAnsi="Times New Roman" w:cs="Times New Roman"/>
        </w:rPr>
        <w:t xml:space="preserve"> vi: </w:t>
      </w:r>
      <w:proofErr w:type="spellStart"/>
      <w:r w:rsidRPr="002F21CC">
        <w:rPr>
          <w:rFonts w:ascii="Times New Roman" w:hAnsi="Times New Roman" w:cs="Times New Roman"/>
        </w:rPr>
        <w:t>Đầu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tư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rất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lớn</w:t>
      </w:r>
      <w:proofErr w:type="spellEnd"/>
      <w:r w:rsidRPr="002F21CC">
        <w:rPr>
          <w:rFonts w:ascii="Times New Roman" w:hAnsi="Times New Roman" w:cs="Times New Roman"/>
        </w:rPr>
        <w:t xml:space="preserve">, </w:t>
      </w:r>
      <w:proofErr w:type="spellStart"/>
      <w:r w:rsidRPr="002F21CC">
        <w:rPr>
          <w:rFonts w:ascii="Times New Roman" w:hAnsi="Times New Roman" w:cs="Times New Roman"/>
        </w:rPr>
        <w:t>thay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đổi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chiến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lược</w:t>
      </w:r>
      <w:proofErr w:type="spellEnd"/>
      <w:r w:rsidRPr="002F21CC">
        <w:rPr>
          <w:rFonts w:ascii="Times New Roman" w:hAnsi="Times New Roman" w:cs="Times New Roman"/>
        </w:rPr>
        <w:t>, M&amp;A</w:t>
      </w:r>
    </w:p>
    <w:p w14:paraId="7E6BAA1D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 xml:space="preserve">B) </w:t>
      </w:r>
      <w:proofErr w:type="spellStart"/>
      <w:r w:rsidRPr="002F21CC">
        <w:rPr>
          <w:rFonts w:ascii="Times New Roman" w:hAnsi="Times New Roman" w:cs="Times New Roman"/>
          <w:b/>
        </w:rPr>
        <w:t>Sơ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đồ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quy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trình</w:t>
      </w:r>
      <w:proofErr w:type="spellEnd"/>
      <w:r w:rsidRPr="002F21CC">
        <w:rPr>
          <w:rFonts w:ascii="Times New Roman" w:hAnsi="Times New Roman" w:cs="Times New Roman"/>
          <w:b/>
        </w:rPr>
        <w:t xml:space="preserve"> ra </w:t>
      </w:r>
      <w:proofErr w:type="spellStart"/>
      <w:r w:rsidRPr="002F21CC">
        <w:rPr>
          <w:rFonts w:ascii="Times New Roman" w:hAnsi="Times New Roman" w:cs="Times New Roman"/>
          <w:b/>
        </w:rPr>
        <w:t>quyết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định</w:t>
      </w:r>
      <w:proofErr w:type="spellEnd"/>
    </w:p>
    <w:p w14:paraId="409CE00B" w14:textId="4FE46AF6" w:rsidR="00EB0275" w:rsidRPr="002F21CC" w:rsidRDefault="00EB0275" w:rsidP="00EB0275">
      <w:pPr>
        <w:pStyle w:val="NormalWeb"/>
      </w:pPr>
      <w:r w:rsidRPr="002F21CC">
        <w:rPr>
          <w:noProof/>
        </w:rPr>
        <w:drawing>
          <wp:inline distT="0" distB="0" distL="0" distR="0" wp14:anchorId="28CC4C6E" wp14:editId="3AF7CF9C">
            <wp:extent cx="5943600" cy="786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95327" w14:textId="77777777" w:rsidR="00EB0275" w:rsidRPr="002F21CC" w:rsidRDefault="00EB0275">
      <w:pPr>
        <w:rPr>
          <w:rFonts w:ascii="Times New Roman" w:hAnsi="Times New Roman" w:cs="Times New Roman"/>
          <w:b/>
        </w:rPr>
      </w:pPr>
      <w:r w:rsidRPr="002F21CC">
        <w:rPr>
          <w:rFonts w:ascii="Times New Roman" w:hAnsi="Times New Roman" w:cs="Times New Roman"/>
          <w:b/>
        </w:rPr>
        <w:br w:type="page"/>
      </w:r>
    </w:p>
    <w:p w14:paraId="18401A08" w14:textId="0BC00916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 xml:space="preserve">C) </w:t>
      </w:r>
      <w:proofErr w:type="spellStart"/>
      <w:r w:rsidRPr="002F21CC">
        <w:rPr>
          <w:rFonts w:ascii="Times New Roman" w:hAnsi="Times New Roman" w:cs="Times New Roman"/>
          <w:b/>
        </w:rPr>
        <w:t>Sơ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đồ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quy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trình</w:t>
      </w:r>
      <w:proofErr w:type="spellEnd"/>
      <w:r w:rsidRPr="002F21CC">
        <w:rPr>
          <w:rFonts w:ascii="Times New Roman" w:hAnsi="Times New Roman" w:cs="Times New Roman"/>
          <w:b/>
        </w:rPr>
        <w:t xml:space="preserve"> R&amp;D</w:t>
      </w:r>
    </w:p>
    <w:p w14:paraId="743E28AF" w14:textId="6C90D81F" w:rsidR="00EB0275" w:rsidRPr="002F21CC" w:rsidRDefault="00EB0275" w:rsidP="00EB0275">
      <w:pPr>
        <w:pStyle w:val="NormalWeb"/>
      </w:pPr>
      <w:r w:rsidRPr="002F21CC">
        <w:rPr>
          <w:noProof/>
        </w:rPr>
        <w:drawing>
          <wp:inline distT="0" distB="0" distL="0" distR="0" wp14:anchorId="2BABADFA" wp14:editId="74F816D5">
            <wp:extent cx="5943600" cy="3431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80D81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 xml:space="preserve">D) </w:t>
      </w:r>
      <w:proofErr w:type="spellStart"/>
      <w:r w:rsidRPr="002F21CC">
        <w:rPr>
          <w:rFonts w:ascii="Times New Roman" w:hAnsi="Times New Roman" w:cs="Times New Roman"/>
          <w:b/>
        </w:rPr>
        <w:t>Cơ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chế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phối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hợp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và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báo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cáo</w:t>
      </w:r>
      <w:proofErr w:type="spellEnd"/>
    </w:p>
    <w:p w14:paraId="528AEFF2" w14:textId="77777777" w:rsidR="00966706" w:rsidRPr="002F21CC" w:rsidRDefault="00F47286">
      <w:pPr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  <w:b/>
        </w:rPr>
        <w:t>Họp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hàng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ngày</w:t>
      </w:r>
      <w:proofErr w:type="spellEnd"/>
      <w:r w:rsidRPr="002F21CC">
        <w:rPr>
          <w:rFonts w:ascii="Times New Roman" w:hAnsi="Times New Roman" w:cs="Times New Roman"/>
          <w:b/>
        </w:rPr>
        <w:t xml:space="preserve"> (Daily Standup)</w:t>
      </w:r>
    </w:p>
    <w:p w14:paraId="3723E7D6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Thời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gian</w:t>
      </w:r>
      <w:proofErr w:type="spellEnd"/>
      <w:r w:rsidRPr="002F21CC">
        <w:rPr>
          <w:rFonts w:ascii="Times New Roman" w:hAnsi="Times New Roman" w:cs="Times New Roman"/>
        </w:rPr>
        <w:t xml:space="preserve">: 8:30-9:00 </w:t>
      </w:r>
      <w:proofErr w:type="spellStart"/>
      <w:r w:rsidRPr="002F21CC">
        <w:rPr>
          <w:rFonts w:ascii="Times New Roman" w:hAnsi="Times New Roman" w:cs="Times New Roman"/>
        </w:rPr>
        <w:t>sáng</w:t>
      </w:r>
      <w:proofErr w:type="spellEnd"/>
    </w:p>
    <w:p w14:paraId="7781DD2C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Thành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phần</w:t>
      </w:r>
      <w:proofErr w:type="spellEnd"/>
      <w:r w:rsidRPr="002F21CC">
        <w:rPr>
          <w:rFonts w:ascii="Times New Roman" w:hAnsi="Times New Roman" w:cs="Times New Roman"/>
        </w:rPr>
        <w:t xml:space="preserve">: </w:t>
      </w:r>
      <w:proofErr w:type="spellStart"/>
      <w:r w:rsidRPr="002F21CC">
        <w:rPr>
          <w:rFonts w:ascii="Times New Roman" w:hAnsi="Times New Roman" w:cs="Times New Roman"/>
        </w:rPr>
        <w:t>Trưởng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nhóm</w:t>
      </w:r>
      <w:proofErr w:type="spellEnd"/>
      <w:r w:rsidRPr="002F21CC">
        <w:rPr>
          <w:rFonts w:ascii="Times New Roman" w:hAnsi="Times New Roman" w:cs="Times New Roman"/>
        </w:rPr>
        <w:t xml:space="preserve">, </w:t>
      </w:r>
      <w:proofErr w:type="spellStart"/>
      <w:r w:rsidRPr="002F21CC">
        <w:rPr>
          <w:rFonts w:ascii="Times New Roman" w:hAnsi="Times New Roman" w:cs="Times New Roman"/>
        </w:rPr>
        <w:t>Trưởng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phòng</w:t>
      </w:r>
      <w:proofErr w:type="spellEnd"/>
    </w:p>
    <w:p w14:paraId="4C0ED86B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Nội</w:t>
      </w:r>
      <w:proofErr w:type="spellEnd"/>
      <w:r w:rsidRPr="002F21CC">
        <w:rPr>
          <w:rFonts w:ascii="Times New Roman" w:hAnsi="Times New Roman" w:cs="Times New Roman"/>
        </w:rPr>
        <w:t xml:space="preserve"> dung: </w:t>
      </w:r>
      <w:proofErr w:type="spellStart"/>
      <w:r w:rsidRPr="002F21CC">
        <w:rPr>
          <w:rFonts w:ascii="Times New Roman" w:hAnsi="Times New Roman" w:cs="Times New Roman"/>
        </w:rPr>
        <w:t>Cập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nhật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tiến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độ</w:t>
      </w:r>
      <w:proofErr w:type="spellEnd"/>
      <w:r w:rsidRPr="002F21CC">
        <w:rPr>
          <w:rFonts w:ascii="Times New Roman" w:hAnsi="Times New Roman" w:cs="Times New Roman"/>
        </w:rPr>
        <w:t xml:space="preserve">, </w:t>
      </w:r>
      <w:proofErr w:type="spellStart"/>
      <w:r w:rsidRPr="002F21CC">
        <w:rPr>
          <w:rFonts w:ascii="Times New Roman" w:hAnsi="Times New Roman" w:cs="Times New Roman"/>
        </w:rPr>
        <w:t>vấn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đề</w:t>
      </w:r>
      <w:proofErr w:type="spellEnd"/>
      <w:r w:rsidRPr="002F21CC">
        <w:rPr>
          <w:rFonts w:ascii="Times New Roman" w:hAnsi="Times New Roman" w:cs="Times New Roman"/>
        </w:rPr>
        <w:t xml:space="preserve">, </w:t>
      </w:r>
      <w:proofErr w:type="spellStart"/>
      <w:r w:rsidRPr="002F21CC">
        <w:rPr>
          <w:rFonts w:ascii="Times New Roman" w:hAnsi="Times New Roman" w:cs="Times New Roman"/>
        </w:rPr>
        <w:t>kế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hoạch</w:t>
      </w:r>
      <w:proofErr w:type="spellEnd"/>
    </w:p>
    <w:p w14:paraId="70916F63" w14:textId="77777777" w:rsidR="00966706" w:rsidRPr="002F21CC" w:rsidRDefault="00F47286">
      <w:pPr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  <w:b/>
        </w:rPr>
        <w:t>Họp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hàng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tuần</w:t>
      </w:r>
      <w:proofErr w:type="spellEnd"/>
      <w:r w:rsidRPr="002F21CC">
        <w:rPr>
          <w:rFonts w:ascii="Times New Roman" w:hAnsi="Times New Roman" w:cs="Times New Roman"/>
          <w:b/>
        </w:rPr>
        <w:t xml:space="preserve"> (Weekly Review)</w:t>
      </w:r>
    </w:p>
    <w:p w14:paraId="166B2619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Thời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gian</w:t>
      </w:r>
      <w:proofErr w:type="spellEnd"/>
      <w:r w:rsidRPr="002F21CC">
        <w:rPr>
          <w:rFonts w:ascii="Times New Roman" w:hAnsi="Times New Roman" w:cs="Times New Roman"/>
        </w:rPr>
        <w:t xml:space="preserve">: </w:t>
      </w:r>
      <w:proofErr w:type="spellStart"/>
      <w:r w:rsidRPr="002F21CC">
        <w:rPr>
          <w:rFonts w:ascii="Times New Roman" w:hAnsi="Times New Roman" w:cs="Times New Roman"/>
        </w:rPr>
        <w:t>Thứ</w:t>
      </w:r>
      <w:proofErr w:type="spellEnd"/>
      <w:r w:rsidRPr="002F21CC">
        <w:rPr>
          <w:rFonts w:ascii="Times New Roman" w:hAnsi="Times New Roman" w:cs="Times New Roman"/>
        </w:rPr>
        <w:t xml:space="preserve"> 6, 14:00-16:00</w:t>
      </w:r>
    </w:p>
    <w:p w14:paraId="27A14DBF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Thành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phần</w:t>
      </w:r>
      <w:proofErr w:type="spellEnd"/>
      <w:r w:rsidRPr="002F21CC">
        <w:rPr>
          <w:rFonts w:ascii="Times New Roman" w:hAnsi="Times New Roman" w:cs="Times New Roman"/>
        </w:rPr>
        <w:t xml:space="preserve">: </w:t>
      </w:r>
      <w:proofErr w:type="spellStart"/>
      <w:r w:rsidRPr="002F21CC">
        <w:rPr>
          <w:rFonts w:ascii="Times New Roman" w:hAnsi="Times New Roman" w:cs="Times New Roman"/>
        </w:rPr>
        <w:t>Giám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đốc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chức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năng</w:t>
      </w:r>
      <w:proofErr w:type="spellEnd"/>
      <w:r w:rsidRPr="002F21CC">
        <w:rPr>
          <w:rFonts w:ascii="Times New Roman" w:hAnsi="Times New Roman" w:cs="Times New Roman"/>
        </w:rPr>
        <w:t xml:space="preserve">, </w:t>
      </w:r>
      <w:proofErr w:type="spellStart"/>
      <w:r w:rsidRPr="002F21CC">
        <w:rPr>
          <w:rFonts w:ascii="Times New Roman" w:hAnsi="Times New Roman" w:cs="Times New Roman"/>
        </w:rPr>
        <w:t>Trưởng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phòng</w:t>
      </w:r>
      <w:proofErr w:type="spellEnd"/>
    </w:p>
    <w:p w14:paraId="723068DB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Nội</w:t>
      </w:r>
      <w:proofErr w:type="spellEnd"/>
      <w:r w:rsidRPr="002F21CC">
        <w:rPr>
          <w:rFonts w:ascii="Times New Roman" w:hAnsi="Times New Roman" w:cs="Times New Roman"/>
        </w:rPr>
        <w:t xml:space="preserve"> dung: </w:t>
      </w:r>
      <w:proofErr w:type="spellStart"/>
      <w:r w:rsidRPr="002F21CC">
        <w:rPr>
          <w:rFonts w:ascii="Times New Roman" w:hAnsi="Times New Roman" w:cs="Times New Roman"/>
        </w:rPr>
        <w:t>Đánh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giá</w:t>
      </w:r>
      <w:proofErr w:type="spellEnd"/>
      <w:r w:rsidRPr="002F21CC">
        <w:rPr>
          <w:rFonts w:ascii="Times New Roman" w:hAnsi="Times New Roman" w:cs="Times New Roman"/>
        </w:rPr>
        <w:t xml:space="preserve"> KPI, ra </w:t>
      </w:r>
      <w:proofErr w:type="spellStart"/>
      <w:r w:rsidRPr="002F21CC">
        <w:rPr>
          <w:rFonts w:ascii="Times New Roman" w:hAnsi="Times New Roman" w:cs="Times New Roman"/>
        </w:rPr>
        <w:t>quyết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định</w:t>
      </w:r>
      <w:proofErr w:type="spellEnd"/>
      <w:r w:rsidRPr="002F21CC">
        <w:rPr>
          <w:rFonts w:ascii="Times New Roman" w:hAnsi="Times New Roman" w:cs="Times New Roman"/>
        </w:rPr>
        <w:t xml:space="preserve">, </w:t>
      </w:r>
      <w:proofErr w:type="spellStart"/>
      <w:r w:rsidRPr="002F21CC">
        <w:rPr>
          <w:rFonts w:ascii="Times New Roman" w:hAnsi="Times New Roman" w:cs="Times New Roman"/>
        </w:rPr>
        <w:t>lập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kế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hoạch</w:t>
      </w:r>
      <w:proofErr w:type="spellEnd"/>
    </w:p>
    <w:p w14:paraId="46339CE8" w14:textId="77777777" w:rsidR="00966706" w:rsidRPr="002F21CC" w:rsidRDefault="00F47286">
      <w:pPr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  <w:b/>
        </w:rPr>
        <w:t>Họp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hàng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tháng</w:t>
      </w:r>
      <w:proofErr w:type="spellEnd"/>
      <w:r w:rsidRPr="002F21CC">
        <w:rPr>
          <w:rFonts w:ascii="Times New Roman" w:hAnsi="Times New Roman" w:cs="Times New Roman"/>
          <w:b/>
        </w:rPr>
        <w:t xml:space="preserve"> (Monthly Deep Dive)</w:t>
      </w:r>
    </w:p>
    <w:p w14:paraId="45175A28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Thời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gian</w:t>
      </w:r>
      <w:proofErr w:type="spellEnd"/>
      <w:r w:rsidRPr="002F21CC">
        <w:rPr>
          <w:rFonts w:ascii="Times New Roman" w:hAnsi="Times New Roman" w:cs="Times New Roman"/>
        </w:rPr>
        <w:t xml:space="preserve">: </w:t>
      </w:r>
      <w:proofErr w:type="spellStart"/>
      <w:r w:rsidRPr="002F21CC">
        <w:rPr>
          <w:rFonts w:ascii="Times New Roman" w:hAnsi="Times New Roman" w:cs="Times New Roman"/>
        </w:rPr>
        <w:t>Tuần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đầu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tháng</w:t>
      </w:r>
      <w:proofErr w:type="spellEnd"/>
    </w:p>
    <w:p w14:paraId="2BEA7D42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Thành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phần</w:t>
      </w:r>
      <w:proofErr w:type="spellEnd"/>
      <w:r w:rsidRPr="002F21CC">
        <w:rPr>
          <w:rFonts w:ascii="Times New Roman" w:hAnsi="Times New Roman" w:cs="Times New Roman"/>
        </w:rPr>
        <w:t xml:space="preserve">: </w:t>
      </w:r>
      <w:proofErr w:type="spellStart"/>
      <w:r w:rsidRPr="002F21CC">
        <w:rPr>
          <w:rFonts w:ascii="Times New Roman" w:hAnsi="Times New Roman" w:cs="Times New Roman"/>
        </w:rPr>
        <w:t>Tổng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giám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đốc</w:t>
      </w:r>
      <w:proofErr w:type="spellEnd"/>
      <w:r w:rsidRPr="002F21CC">
        <w:rPr>
          <w:rFonts w:ascii="Times New Roman" w:hAnsi="Times New Roman" w:cs="Times New Roman"/>
        </w:rPr>
        <w:t xml:space="preserve">, Ban </w:t>
      </w:r>
      <w:proofErr w:type="spellStart"/>
      <w:r w:rsidRPr="002F21CC">
        <w:rPr>
          <w:rFonts w:ascii="Times New Roman" w:hAnsi="Times New Roman" w:cs="Times New Roman"/>
        </w:rPr>
        <w:t>giám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đốc</w:t>
      </w:r>
      <w:proofErr w:type="spellEnd"/>
    </w:p>
    <w:p w14:paraId="5DD426D0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Nội</w:t>
      </w:r>
      <w:proofErr w:type="spellEnd"/>
      <w:r w:rsidRPr="002F21CC">
        <w:rPr>
          <w:rFonts w:ascii="Times New Roman" w:hAnsi="Times New Roman" w:cs="Times New Roman"/>
        </w:rPr>
        <w:t xml:space="preserve"> dung: </w:t>
      </w:r>
      <w:proofErr w:type="spellStart"/>
      <w:r w:rsidRPr="002F21CC">
        <w:rPr>
          <w:rFonts w:ascii="Times New Roman" w:hAnsi="Times New Roman" w:cs="Times New Roman"/>
        </w:rPr>
        <w:t>Đánh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giá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chiến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lược</w:t>
      </w:r>
      <w:proofErr w:type="spellEnd"/>
      <w:r w:rsidRPr="002F21CC">
        <w:rPr>
          <w:rFonts w:ascii="Times New Roman" w:hAnsi="Times New Roman" w:cs="Times New Roman"/>
        </w:rPr>
        <w:t xml:space="preserve">, </w:t>
      </w:r>
      <w:proofErr w:type="spellStart"/>
      <w:r w:rsidRPr="002F21CC">
        <w:rPr>
          <w:rFonts w:ascii="Times New Roman" w:hAnsi="Times New Roman" w:cs="Times New Roman"/>
        </w:rPr>
        <w:t>điều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chỉnh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kế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hoạch</w:t>
      </w:r>
      <w:proofErr w:type="spellEnd"/>
    </w:p>
    <w:p w14:paraId="2EE1F199" w14:textId="77777777" w:rsidR="00966706" w:rsidRPr="002F21CC" w:rsidRDefault="00F47286">
      <w:pPr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  <w:b/>
        </w:rPr>
        <w:t>Họp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hàng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quý</w:t>
      </w:r>
      <w:proofErr w:type="spellEnd"/>
      <w:r w:rsidRPr="002F21CC">
        <w:rPr>
          <w:rFonts w:ascii="Times New Roman" w:hAnsi="Times New Roman" w:cs="Times New Roman"/>
          <w:b/>
        </w:rPr>
        <w:t xml:space="preserve"> (Quarterly Planning)</w:t>
      </w:r>
    </w:p>
    <w:p w14:paraId="2CFE53F9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Thời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gian</w:t>
      </w:r>
      <w:proofErr w:type="spellEnd"/>
      <w:r w:rsidRPr="002F21CC">
        <w:rPr>
          <w:rFonts w:ascii="Times New Roman" w:hAnsi="Times New Roman" w:cs="Times New Roman"/>
        </w:rPr>
        <w:t xml:space="preserve">: </w:t>
      </w:r>
      <w:proofErr w:type="spellStart"/>
      <w:r w:rsidRPr="002F21CC">
        <w:rPr>
          <w:rFonts w:ascii="Times New Roman" w:hAnsi="Times New Roman" w:cs="Times New Roman"/>
        </w:rPr>
        <w:t>Tuần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đầu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quý</w:t>
      </w:r>
      <w:proofErr w:type="spellEnd"/>
    </w:p>
    <w:p w14:paraId="33E845AF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Thành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phần</w:t>
      </w:r>
      <w:proofErr w:type="spellEnd"/>
      <w:r w:rsidRPr="002F21CC">
        <w:rPr>
          <w:rFonts w:ascii="Times New Roman" w:hAnsi="Times New Roman" w:cs="Times New Roman"/>
        </w:rPr>
        <w:t xml:space="preserve">: </w:t>
      </w:r>
      <w:proofErr w:type="spellStart"/>
      <w:r w:rsidRPr="002F21CC">
        <w:rPr>
          <w:rFonts w:ascii="Times New Roman" w:hAnsi="Times New Roman" w:cs="Times New Roman"/>
        </w:rPr>
        <w:t>Hội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đồng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quản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trị</w:t>
      </w:r>
      <w:proofErr w:type="spellEnd"/>
      <w:r w:rsidRPr="002F21CC">
        <w:rPr>
          <w:rFonts w:ascii="Times New Roman" w:hAnsi="Times New Roman" w:cs="Times New Roman"/>
        </w:rPr>
        <w:t xml:space="preserve">, Ban </w:t>
      </w:r>
      <w:proofErr w:type="spellStart"/>
      <w:r w:rsidRPr="002F21CC">
        <w:rPr>
          <w:rFonts w:ascii="Times New Roman" w:hAnsi="Times New Roman" w:cs="Times New Roman"/>
        </w:rPr>
        <w:t>giám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đốc</w:t>
      </w:r>
      <w:proofErr w:type="spellEnd"/>
    </w:p>
    <w:p w14:paraId="70C61653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Nội</w:t>
      </w:r>
      <w:proofErr w:type="spellEnd"/>
      <w:r w:rsidRPr="002F21CC">
        <w:rPr>
          <w:rFonts w:ascii="Times New Roman" w:hAnsi="Times New Roman" w:cs="Times New Roman"/>
        </w:rPr>
        <w:t xml:space="preserve"> dung: </w:t>
      </w:r>
      <w:proofErr w:type="spellStart"/>
      <w:r w:rsidRPr="002F21CC">
        <w:rPr>
          <w:rFonts w:ascii="Times New Roman" w:hAnsi="Times New Roman" w:cs="Times New Roman"/>
        </w:rPr>
        <w:t>Đánh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giá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tài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chính</w:t>
      </w:r>
      <w:proofErr w:type="spellEnd"/>
      <w:r w:rsidRPr="002F21CC">
        <w:rPr>
          <w:rFonts w:ascii="Times New Roman" w:hAnsi="Times New Roman" w:cs="Times New Roman"/>
        </w:rPr>
        <w:t xml:space="preserve">, </w:t>
      </w:r>
      <w:proofErr w:type="spellStart"/>
      <w:r w:rsidRPr="002F21CC">
        <w:rPr>
          <w:rFonts w:ascii="Times New Roman" w:hAnsi="Times New Roman" w:cs="Times New Roman"/>
        </w:rPr>
        <w:t>phê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duyệt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ngân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sách</w:t>
      </w:r>
      <w:proofErr w:type="spellEnd"/>
      <w:r w:rsidRPr="002F21CC">
        <w:rPr>
          <w:rFonts w:ascii="Times New Roman" w:hAnsi="Times New Roman" w:cs="Times New Roman"/>
        </w:rPr>
        <w:t xml:space="preserve">, </w:t>
      </w:r>
      <w:proofErr w:type="spellStart"/>
      <w:r w:rsidRPr="002F21CC">
        <w:rPr>
          <w:rFonts w:ascii="Times New Roman" w:hAnsi="Times New Roman" w:cs="Times New Roman"/>
        </w:rPr>
        <w:t>chiến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lược</w:t>
      </w:r>
      <w:proofErr w:type="spellEnd"/>
    </w:p>
    <w:p w14:paraId="7A53607D" w14:textId="77777777" w:rsidR="00966706" w:rsidRPr="002F21CC" w:rsidRDefault="00F47286">
      <w:pPr>
        <w:pStyle w:val="Heading3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 xml:space="preserve">9.4. </w:t>
      </w:r>
      <w:proofErr w:type="spellStart"/>
      <w:r w:rsidRPr="002F21CC">
        <w:rPr>
          <w:rFonts w:ascii="Times New Roman" w:hAnsi="Times New Roman" w:cs="Times New Roman"/>
          <w:color w:val="auto"/>
        </w:rPr>
        <w:t>Quản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lý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nhân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sự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và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phát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triển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năng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lực</w:t>
      </w:r>
      <w:proofErr w:type="spellEnd"/>
    </w:p>
    <w:p w14:paraId="6BA9A2CE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 xml:space="preserve">A) </w:t>
      </w:r>
      <w:proofErr w:type="spellStart"/>
      <w:r w:rsidRPr="002F21CC">
        <w:rPr>
          <w:rFonts w:ascii="Times New Roman" w:hAnsi="Times New Roman" w:cs="Times New Roman"/>
          <w:b/>
        </w:rPr>
        <w:t>Cơ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cấu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nhân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sự</w:t>
      </w:r>
      <w:proofErr w:type="spellEnd"/>
      <w:r w:rsidRPr="002F21CC">
        <w:rPr>
          <w:rFonts w:ascii="Times New Roman" w:hAnsi="Times New Roman" w:cs="Times New Roman"/>
          <w:b/>
        </w:rPr>
        <w:t xml:space="preserve"> R&amp;D</w:t>
      </w:r>
    </w:p>
    <w:p w14:paraId="65D79B5D" w14:textId="77777777" w:rsidR="00966706" w:rsidRPr="002F21CC" w:rsidRDefault="00F47286">
      <w:pPr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  <w:b/>
        </w:rPr>
        <w:t>Tổng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số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nhân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sự</w:t>
      </w:r>
      <w:proofErr w:type="spellEnd"/>
      <w:r w:rsidRPr="002F21CC">
        <w:rPr>
          <w:rFonts w:ascii="Times New Roman" w:hAnsi="Times New Roman" w:cs="Times New Roman"/>
          <w:b/>
        </w:rPr>
        <w:t xml:space="preserve"> R&amp;D</w:t>
      </w:r>
      <w:r w:rsidRPr="002F21CC">
        <w:rPr>
          <w:rFonts w:ascii="Times New Roman" w:hAnsi="Times New Roman" w:cs="Times New Roman"/>
        </w:rPr>
        <w:t xml:space="preserve">: 40 </w:t>
      </w:r>
      <w:proofErr w:type="spellStart"/>
      <w:r w:rsidRPr="002F21CC">
        <w:rPr>
          <w:rFonts w:ascii="Times New Roman" w:hAnsi="Times New Roman" w:cs="Times New Roman"/>
        </w:rPr>
        <w:t>người</w:t>
      </w:r>
      <w:proofErr w:type="spellEnd"/>
      <w:r w:rsidRPr="002F21CC">
        <w:rPr>
          <w:rFonts w:ascii="Times New Roman" w:hAnsi="Times New Roman" w:cs="Times New Roman"/>
        </w:rPr>
        <w:t xml:space="preserve"> (20% </w:t>
      </w:r>
      <w:proofErr w:type="spellStart"/>
      <w:r w:rsidRPr="002F21CC">
        <w:rPr>
          <w:rFonts w:ascii="Times New Roman" w:hAnsi="Times New Roman" w:cs="Times New Roman"/>
        </w:rPr>
        <w:t>tổng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nhân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sự</w:t>
      </w:r>
      <w:proofErr w:type="spellEnd"/>
      <w:r w:rsidRPr="002F21CC">
        <w:rPr>
          <w:rFonts w:ascii="Times New Roman" w:hAnsi="Times New Roman" w:cs="Times New Roman"/>
        </w:rPr>
        <w:t>)</w:t>
      </w:r>
    </w:p>
    <w:p w14:paraId="1B703998" w14:textId="77777777" w:rsidR="00966706" w:rsidRPr="002F21CC" w:rsidRDefault="00F47286">
      <w:pPr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  <w:b/>
        </w:rPr>
        <w:t>Phân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bổ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theo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trình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độ</w:t>
      </w:r>
      <w:proofErr w:type="spellEnd"/>
      <w:r w:rsidRPr="002F21CC">
        <w:rPr>
          <w:rFonts w:ascii="Times New Roman" w:hAnsi="Times New Roman" w:cs="Times New Roman"/>
          <w:b/>
        </w:rPr>
        <w:t>:</w:t>
      </w:r>
    </w:p>
    <w:p w14:paraId="3B5E4AE5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Tiến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sĩ</w:t>
      </w:r>
      <w:proofErr w:type="spellEnd"/>
      <w:r w:rsidRPr="002F21CC">
        <w:rPr>
          <w:rFonts w:ascii="Times New Roman" w:hAnsi="Times New Roman" w:cs="Times New Roman"/>
        </w:rPr>
        <w:t xml:space="preserve">: 5 </w:t>
      </w:r>
      <w:proofErr w:type="spellStart"/>
      <w:r w:rsidRPr="002F21CC">
        <w:rPr>
          <w:rFonts w:ascii="Times New Roman" w:hAnsi="Times New Roman" w:cs="Times New Roman"/>
        </w:rPr>
        <w:t>người</w:t>
      </w:r>
      <w:proofErr w:type="spellEnd"/>
      <w:r w:rsidRPr="002F21CC">
        <w:rPr>
          <w:rFonts w:ascii="Times New Roman" w:hAnsi="Times New Roman" w:cs="Times New Roman"/>
        </w:rPr>
        <w:t xml:space="preserve"> (12.5%)</w:t>
      </w:r>
    </w:p>
    <w:p w14:paraId="2B6C0264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Thạc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sĩ</w:t>
      </w:r>
      <w:proofErr w:type="spellEnd"/>
      <w:r w:rsidRPr="002F21CC">
        <w:rPr>
          <w:rFonts w:ascii="Times New Roman" w:hAnsi="Times New Roman" w:cs="Times New Roman"/>
        </w:rPr>
        <w:t xml:space="preserve">: 15 </w:t>
      </w:r>
      <w:proofErr w:type="spellStart"/>
      <w:r w:rsidRPr="002F21CC">
        <w:rPr>
          <w:rFonts w:ascii="Times New Roman" w:hAnsi="Times New Roman" w:cs="Times New Roman"/>
        </w:rPr>
        <w:t>người</w:t>
      </w:r>
      <w:proofErr w:type="spellEnd"/>
      <w:r w:rsidRPr="002F21CC">
        <w:rPr>
          <w:rFonts w:ascii="Times New Roman" w:hAnsi="Times New Roman" w:cs="Times New Roman"/>
        </w:rPr>
        <w:t xml:space="preserve"> (37.5%)</w:t>
      </w:r>
    </w:p>
    <w:p w14:paraId="69A48FF1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Đại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học</w:t>
      </w:r>
      <w:proofErr w:type="spellEnd"/>
      <w:r w:rsidRPr="002F21CC">
        <w:rPr>
          <w:rFonts w:ascii="Times New Roman" w:hAnsi="Times New Roman" w:cs="Times New Roman"/>
        </w:rPr>
        <w:t xml:space="preserve">: 20 </w:t>
      </w:r>
      <w:proofErr w:type="spellStart"/>
      <w:r w:rsidRPr="002F21CC">
        <w:rPr>
          <w:rFonts w:ascii="Times New Roman" w:hAnsi="Times New Roman" w:cs="Times New Roman"/>
        </w:rPr>
        <w:t>người</w:t>
      </w:r>
      <w:proofErr w:type="spellEnd"/>
      <w:r w:rsidRPr="002F21CC">
        <w:rPr>
          <w:rFonts w:ascii="Times New Roman" w:hAnsi="Times New Roman" w:cs="Times New Roman"/>
        </w:rPr>
        <w:t xml:space="preserve"> (50%)</w:t>
      </w:r>
    </w:p>
    <w:p w14:paraId="6932F3AE" w14:textId="77777777" w:rsidR="00966706" w:rsidRPr="002F21CC" w:rsidRDefault="00F47286">
      <w:pPr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  <w:b/>
        </w:rPr>
        <w:t>Phân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bổ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theo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kinh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nghiệm</w:t>
      </w:r>
      <w:proofErr w:type="spellEnd"/>
      <w:r w:rsidRPr="002F21CC">
        <w:rPr>
          <w:rFonts w:ascii="Times New Roman" w:hAnsi="Times New Roman" w:cs="Times New Roman"/>
          <w:b/>
        </w:rPr>
        <w:t>:</w:t>
      </w:r>
    </w:p>
    <w:p w14:paraId="62BB3FF6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10+ </w:t>
      </w:r>
      <w:proofErr w:type="spellStart"/>
      <w:r w:rsidRPr="002F21CC">
        <w:rPr>
          <w:rFonts w:ascii="Times New Roman" w:hAnsi="Times New Roman" w:cs="Times New Roman"/>
        </w:rPr>
        <w:t>năm</w:t>
      </w:r>
      <w:proofErr w:type="spellEnd"/>
      <w:r w:rsidRPr="002F21CC">
        <w:rPr>
          <w:rFonts w:ascii="Times New Roman" w:hAnsi="Times New Roman" w:cs="Times New Roman"/>
        </w:rPr>
        <w:t xml:space="preserve">: 8 </w:t>
      </w:r>
      <w:proofErr w:type="spellStart"/>
      <w:r w:rsidRPr="002F21CC">
        <w:rPr>
          <w:rFonts w:ascii="Times New Roman" w:hAnsi="Times New Roman" w:cs="Times New Roman"/>
        </w:rPr>
        <w:t>người</w:t>
      </w:r>
      <w:proofErr w:type="spellEnd"/>
      <w:r w:rsidRPr="002F21CC">
        <w:rPr>
          <w:rFonts w:ascii="Times New Roman" w:hAnsi="Times New Roman" w:cs="Times New Roman"/>
        </w:rPr>
        <w:t xml:space="preserve"> (20%)</w:t>
      </w:r>
    </w:p>
    <w:p w14:paraId="4491B3D5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5-10 </w:t>
      </w:r>
      <w:proofErr w:type="spellStart"/>
      <w:r w:rsidRPr="002F21CC">
        <w:rPr>
          <w:rFonts w:ascii="Times New Roman" w:hAnsi="Times New Roman" w:cs="Times New Roman"/>
        </w:rPr>
        <w:t>năm</w:t>
      </w:r>
      <w:proofErr w:type="spellEnd"/>
      <w:r w:rsidRPr="002F21CC">
        <w:rPr>
          <w:rFonts w:ascii="Times New Roman" w:hAnsi="Times New Roman" w:cs="Times New Roman"/>
        </w:rPr>
        <w:t xml:space="preserve">: 15 </w:t>
      </w:r>
      <w:proofErr w:type="spellStart"/>
      <w:r w:rsidRPr="002F21CC">
        <w:rPr>
          <w:rFonts w:ascii="Times New Roman" w:hAnsi="Times New Roman" w:cs="Times New Roman"/>
        </w:rPr>
        <w:t>người</w:t>
      </w:r>
      <w:proofErr w:type="spellEnd"/>
      <w:r w:rsidRPr="002F21CC">
        <w:rPr>
          <w:rFonts w:ascii="Times New Roman" w:hAnsi="Times New Roman" w:cs="Times New Roman"/>
        </w:rPr>
        <w:t xml:space="preserve"> (37.5%)</w:t>
      </w:r>
    </w:p>
    <w:p w14:paraId="24ACC8B3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2-5 </w:t>
      </w:r>
      <w:proofErr w:type="spellStart"/>
      <w:r w:rsidRPr="002F21CC">
        <w:rPr>
          <w:rFonts w:ascii="Times New Roman" w:hAnsi="Times New Roman" w:cs="Times New Roman"/>
        </w:rPr>
        <w:t>năm</w:t>
      </w:r>
      <w:proofErr w:type="spellEnd"/>
      <w:r w:rsidRPr="002F21CC">
        <w:rPr>
          <w:rFonts w:ascii="Times New Roman" w:hAnsi="Times New Roman" w:cs="Times New Roman"/>
        </w:rPr>
        <w:t xml:space="preserve">: 12 </w:t>
      </w:r>
      <w:proofErr w:type="spellStart"/>
      <w:r w:rsidRPr="002F21CC">
        <w:rPr>
          <w:rFonts w:ascii="Times New Roman" w:hAnsi="Times New Roman" w:cs="Times New Roman"/>
        </w:rPr>
        <w:t>người</w:t>
      </w:r>
      <w:proofErr w:type="spellEnd"/>
      <w:r w:rsidRPr="002F21CC">
        <w:rPr>
          <w:rFonts w:ascii="Times New Roman" w:hAnsi="Times New Roman" w:cs="Times New Roman"/>
        </w:rPr>
        <w:t xml:space="preserve"> (30%)</w:t>
      </w:r>
    </w:p>
    <w:p w14:paraId="139C3819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&lt;2 </w:t>
      </w:r>
      <w:proofErr w:type="spellStart"/>
      <w:r w:rsidRPr="002F21CC">
        <w:rPr>
          <w:rFonts w:ascii="Times New Roman" w:hAnsi="Times New Roman" w:cs="Times New Roman"/>
        </w:rPr>
        <w:t>năm</w:t>
      </w:r>
      <w:proofErr w:type="spellEnd"/>
      <w:r w:rsidRPr="002F21CC">
        <w:rPr>
          <w:rFonts w:ascii="Times New Roman" w:hAnsi="Times New Roman" w:cs="Times New Roman"/>
        </w:rPr>
        <w:t xml:space="preserve">: 5 </w:t>
      </w:r>
      <w:proofErr w:type="spellStart"/>
      <w:r w:rsidRPr="002F21CC">
        <w:rPr>
          <w:rFonts w:ascii="Times New Roman" w:hAnsi="Times New Roman" w:cs="Times New Roman"/>
        </w:rPr>
        <w:t>người</w:t>
      </w:r>
      <w:proofErr w:type="spellEnd"/>
      <w:r w:rsidRPr="002F21CC">
        <w:rPr>
          <w:rFonts w:ascii="Times New Roman" w:hAnsi="Times New Roman" w:cs="Times New Roman"/>
        </w:rPr>
        <w:t xml:space="preserve"> (12.5%)</w:t>
      </w:r>
    </w:p>
    <w:p w14:paraId="6B20CBFB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 xml:space="preserve">B) </w:t>
      </w:r>
      <w:proofErr w:type="spellStart"/>
      <w:r w:rsidRPr="002F21CC">
        <w:rPr>
          <w:rFonts w:ascii="Times New Roman" w:hAnsi="Times New Roman" w:cs="Times New Roman"/>
          <w:b/>
        </w:rPr>
        <w:t>Chương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trình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đào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tạo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và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phát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triển</w:t>
      </w:r>
      <w:proofErr w:type="spellEnd"/>
    </w:p>
    <w:p w14:paraId="643E3F29" w14:textId="77777777" w:rsidR="00966706" w:rsidRPr="002F21CC" w:rsidRDefault="00F47286">
      <w:pPr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  <w:b/>
        </w:rPr>
        <w:t>Đào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tạo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nội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bộ</w:t>
      </w:r>
      <w:proofErr w:type="spellEnd"/>
      <w:r w:rsidRPr="002F21CC">
        <w:rPr>
          <w:rFonts w:ascii="Times New Roman" w:hAnsi="Times New Roman" w:cs="Times New Roman"/>
          <w:b/>
        </w:rPr>
        <w:t>:</w:t>
      </w:r>
    </w:p>
    <w:p w14:paraId="430A0626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Đào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tạo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kỹ</w:t>
      </w:r>
      <w:proofErr w:type="spellEnd"/>
      <w:r w:rsidRPr="002F21CC">
        <w:rPr>
          <w:rFonts w:ascii="Times New Roman" w:hAnsi="Times New Roman" w:cs="Times New Roman"/>
        </w:rPr>
        <w:t xml:space="preserve"> thuật: 40 </w:t>
      </w:r>
      <w:proofErr w:type="spellStart"/>
      <w:r w:rsidRPr="002F21CC">
        <w:rPr>
          <w:rFonts w:ascii="Times New Roman" w:hAnsi="Times New Roman" w:cs="Times New Roman"/>
        </w:rPr>
        <w:t>giờ</w:t>
      </w:r>
      <w:proofErr w:type="spellEnd"/>
      <w:r w:rsidRPr="002F21CC">
        <w:rPr>
          <w:rFonts w:ascii="Times New Roman" w:hAnsi="Times New Roman" w:cs="Times New Roman"/>
        </w:rPr>
        <w:t>/</w:t>
      </w:r>
      <w:proofErr w:type="spellStart"/>
      <w:r w:rsidRPr="002F21CC">
        <w:rPr>
          <w:rFonts w:ascii="Times New Roman" w:hAnsi="Times New Roman" w:cs="Times New Roman"/>
        </w:rPr>
        <w:t>năm</w:t>
      </w:r>
      <w:proofErr w:type="spellEnd"/>
      <w:r w:rsidRPr="002F21CC">
        <w:rPr>
          <w:rFonts w:ascii="Times New Roman" w:hAnsi="Times New Roman" w:cs="Times New Roman"/>
        </w:rPr>
        <w:t>/</w:t>
      </w:r>
      <w:proofErr w:type="spellStart"/>
      <w:r w:rsidRPr="002F21CC">
        <w:rPr>
          <w:rFonts w:ascii="Times New Roman" w:hAnsi="Times New Roman" w:cs="Times New Roman"/>
        </w:rPr>
        <w:t>người</w:t>
      </w:r>
      <w:proofErr w:type="spellEnd"/>
    </w:p>
    <w:p w14:paraId="729ABC1D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Đào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tạo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kỹ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năng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mềm</w:t>
      </w:r>
      <w:proofErr w:type="spellEnd"/>
      <w:r w:rsidRPr="002F21CC">
        <w:rPr>
          <w:rFonts w:ascii="Times New Roman" w:hAnsi="Times New Roman" w:cs="Times New Roman"/>
        </w:rPr>
        <w:t xml:space="preserve">: 20 </w:t>
      </w:r>
      <w:proofErr w:type="spellStart"/>
      <w:r w:rsidRPr="002F21CC">
        <w:rPr>
          <w:rFonts w:ascii="Times New Roman" w:hAnsi="Times New Roman" w:cs="Times New Roman"/>
        </w:rPr>
        <w:t>giờ</w:t>
      </w:r>
      <w:proofErr w:type="spellEnd"/>
      <w:r w:rsidRPr="002F21CC">
        <w:rPr>
          <w:rFonts w:ascii="Times New Roman" w:hAnsi="Times New Roman" w:cs="Times New Roman"/>
        </w:rPr>
        <w:t>/</w:t>
      </w:r>
      <w:proofErr w:type="spellStart"/>
      <w:r w:rsidRPr="002F21CC">
        <w:rPr>
          <w:rFonts w:ascii="Times New Roman" w:hAnsi="Times New Roman" w:cs="Times New Roman"/>
        </w:rPr>
        <w:t>năm</w:t>
      </w:r>
      <w:proofErr w:type="spellEnd"/>
      <w:r w:rsidRPr="002F21CC">
        <w:rPr>
          <w:rFonts w:ascii="Times New Roman" w:hAnsi="Times New Roman" w:cs="Times New Roman"/>
        </w:rPr>
        <w:t>/</w:t>
      </w:r>
      <w:proofErr w:type="spellStart"/>
      <w:r w:rsidRPr="002F21CC">
        <w:rPr>
          <w:rFonts w:ascii="Times New Roman" w:hAnsi="Times New Roman" w:cs="Times New Roman"/>
        </w:rPr>
        <w:t>người</w:t>
      </w:r>
      <w:proofErr w:type="spellEnd"/>
    </w:p>
    <w:p w14:paraId="352F9C59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Phát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triển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lãnh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đạo</w:t>
      </w:r>
      <w:proofErr w:type="spellEnd"/>
      <w:r w:rsidRPr="002F21CC">
        <w:rPr>
          <w:rFonts w:ascii="Times New Roman" w:hAnsi="Times New Roman" w:cs="Times New Roman"/>
        </w:rPr>
        <w:t xml:space="preserve">: 30 </w:t>
      </w:r>
      <w:proofErr w:type="spellStart"/>
      <w:r w:rsidRPr="002F21CC">
        <w:rPr>
          <w:rFonts w:ascii="Times New Roman" w:hAnsi="Times New Roman" w:cs="Times New Roman"/>
        </w:rPr>
        <w:t>giờ</w:t>
      </w:r>
      <w:proofErr w:type="spellEnd"/>
      <w:r w:rsidRPr="002F21CC">
        <w:rPr>
          <w:rFonts w:ascii="Times New Roman" w:hAnsi="Times New Roman" w:cs="Times New Roman"/>
        </w:rPr>
        <w:t>/</w:t>
      </w:r>
      <w:proofErr w:type="spellStart"/>
      <w:r w:rsidRPr="002F21CC">
        <w:rPr>
          <w:rFonts w:ascii="Times New Roman" w:hAnsi="Times New Roman" w:cs="Times New Roman"/>
        </w:rPr>
        <w:t>năm</w:t>
      </w:r>
      <w:proofErr w:type="spellEnd"/>
      <w:r w:rsidRPr="002F21CC">
        <w:rPr>
          <w:rFonts w:ascii="Times New Roman" w:hAnsi="Times New Roman" w:cs="Times New Roman"/>
        </w:rPr>
        <w:t>/</w:t>
      </w:r>
      <w:proofErr w:type="spellStart"/>
      <w:r w:rsidRPr="002F21CC">
        <w:rPr>
          <w:rFonts w:ascii="Times New Roman" w:hAnsi="Times New Roman" w:cs="Times New Roman"/>
        </w:rPr>
        <w:t>người</w:t>
      </w:r>
      <w:proofErr w:type="spellEnd"/>
    </w:p>
    <w:p w14:paraId="7E8DC6E3" w14:textId="77777777" w:rsidR="00966706" w:rsidRPr="002F21CC" w:rsidRDefault="00F47286">
      <w:pPr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  <w:b/>
        </w:rPr>
        <w:t>Đào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tạo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bên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ngoài</w:t>
      </w:r>
      <w:proofErr w:type="spellEnd"/>
      <w:r w:rsidRPr="002F21CC">
        <w:rPr>
          <w:rFonts w:ascii="Times New Roman" w:hAnsi="Times New Roman" w:cs="Times New Roman"/>
          <w:b/>
        </w:rPr>
        <w:t>:</w:t>
      </w:r>
    </w:p>
    <w:p w14:paraId="2013FA63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Hội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nghị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ngành</w:t>
      </w:r>
      <w:proofErr w:type="spellEnd"/>
      <w:r w:rsidRPr="002F21CC">
        <w:rPr>
          <w:rFonts w:ascii="Times New Roman" w:hAnsi="Times New Roman" w:cs="Times New Roman"/>
        </w:rPr>
        <w:t xml:space="preserve">: 2-3 </w:t>
      </w:r>
      <w:proofErr w:type="spellStart"/>
      <w:r w:rsidRPr="002F21CC">
        <w:rPr>
          <w:rFonts w:ascii="Times New Roman" w:hAnsi="Times New Roman" w:cs="Times New Roman"/>
        </w:rPr>
        <w:t>lần</w:t>
      </w:r>
      <w:proofErr w:type="spellEnd"/>
      <w:r w:rsidRPr="002F21CC">
        <w:rPr>
          <w:rFonts w:ascii="Times New Roman" w:hAnsi="Times New Roman" w:cs="Times New Roman"/>
        </w:rPr>
        <w:t>/</w:t>
      </w:r>
      <w:proofErr w:type="spellStart"/>
      <w:r w:rsidRPr="002F21CC">
        <w:rPr>
          <w:rFonts w:ascii="Times New Roman" w:hAnsi="Times New Roman" w:cs="Times New Roman"/>
        </w:rPr>
        <w:t>năm</w:t>
      </w:r>
      <w:proofErr w:type="spellEnd"/>
    </w:p>
    <w:p w14:paraId="39796E9F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Hợp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tác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đại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học</w:t>
      </w:r>
      <w:proofErr w:type="spellEnd"/>
      <w:r w:rsidRPr="002F21CC">
        <w:rPr>
          <w:rFonts w:ascii="Times New Roman" w:hAnsi="Times New Roman" w:cs="Times New Roman"/>
        </w:rPr>
        <w:t xml:space="preserve">: </w:t>
      </w:r>
      <w:proofErr w:type="spellStart"/>
      <w:r w:rsidRPr="002F21CC">
        <w:rPr>
          <w:rFonts w:ascii="Times New Roman" w:hAnsi="Times New Roman" w:cs="Times New Roman"/>
        </w:rPr>
        <w:t>Chương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trình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học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tập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liên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tục</w:t>
      </w:r>
      <w:proofErr w:type="spellEnd"/>
    </w:p>
    <w:p w14:paraId="0295AE9F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Đào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tạo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quốc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tế</w:t>
      </w:r>
      <w:proofErr w:type="spellEnd"/>
      <w:r w:rsidRPr="002F21CC">
        <w:rPr>
          <w:rFonts w:ascii="Times New Roman" w:hAnsi="Times New Roman" w:cs="Times New Roman"/>
        </w:rPr>
        <w:t xml:space="preserve">: 1-2 </w:t>
      </w:r>
      <w:proofErr w:type="spellStart"/>
      <w:r w:rsidRPr="002F21CC">
        <w:rPr>
          <w:rFonts w:ascii="Times New Roman" w:hAnsi="Times New Roman" w:cs="Times New Roman"/>
        </w:rPr>
        <w:t>lần</w:t>
      </w:r>
      <w:proofErr w:type="spellEnd"/>
      <w:r w:rsidRPr="002F21CC">
        <w:rPr>
          <w:rFonts w:ascii="Times New Roman" w:hAnsi="Times New Roman" w:cs="Times New Roman"/>
        </w:rPr>
        <w:t>/</w:t>
      </w:r>
      <w:proofErr w:type="spellStart"/>
      <w:r w:rsidRPr="002F21CC">
        <w:rPr>
          <w:rFonts w:ascii="Times New Roman" w:hAnsi="Times New Roman" w:cs="Times New Roman"/>
        </w:rPr>
        <w:t>năm</w:t>
      </w:r>
      <w:proofErr w:type="spellEnd"/>
    </w:p>
    <w:p w14:paraId="4358A99B" w14:textId="77777777" w:rsidR="00966706" w:rsidRPr="002F21CC" w:rsidRDefault="00F47286">
      <w:pPr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  <w:b/>
        </w:rPr>
        <w:t>Chương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trình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cố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vấn</w:t>
      </w:r>
      <w:proofErr w:type="spellEnd"/>
      <w:r w:rsidRPr="002F21CC">
        <w:rPr>
          <w:rFonts w:ascii="Times New Roman" w:hAnsi="Times New Roman" w:cs="Times New Roman"/>
          <w:b/>
        </w:rPr>
        <w:t>:</w:t>
      </w:r>
    </w:p>
    <w:p w14:paraId="3B6F80B8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Kỹ </w:t>
      </w:r>
      <w:proofErr w:type="spellStart"/>
      <w:r w:rsidRPr="002F21CC">
        <w:rPr>
          <w:rFonts w:ascii="Times New Roman" w:hAnsi="Times New Roman" w:cs="Times New Roman"/>
        </w:rPr>
        <w:t>sư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cao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cấp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cố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vấn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kỹ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sư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trẻ</w:t>
      </w:r>
      <w:proofErr w:type="spellEnd"/>
    </w:p>
    <w:p w14:paraId="3FA9E26B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Phiên</w:t>
      </w:r>
      <w:proofErr w:type="spellEnd"/>
      <w:r w:rsidRPr="002F21CC">
        <w:rPr>
          <w:rFonts w:ascii="Times New Roman" w:hAnsi="Times New Roman" w:cs="Times New Roman"/>
        </w:rPr>
        <w:t xml:space="preserve"> chia </w:t>
      </w:r>
      <w:proofErr w:type="spellStart"/>
      <w:r w:rsidRPr="002F21CC">
        <w:rPr>
          <w:rFonts w:ascii="Times New Roman" w:hAnsi="Times New Roman" w:cs="Times New Roman"/>
        </w:rPr>
        <w:t>sẻ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kiến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thức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hàng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tháng</w:t>
      </w:r>
      <w:proofErr w:type="spellEnd"/>
    </w:p>
    <w:p w14:paraId="735FF8F6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Dự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án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đa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chức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năng</w:t>
      </w:r>
      <w:proofErr w:type="spellEnd"/>
    </w:p>
    <w:p w14:paraId="43DEEA41" w14:textId="77777777" w:rsidR="00966706" w:rsidRPr="002F21CC" w:rsidRDefault="00F47286">
      <w:pPr>
        <w:pStyle w:val="Heading3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 xml:space="preserve">9.5. KPI </w:t>
      </w:r>
      <w:proofErr w:type="spellStart"/>
      <w:r w:rsidRPr="002F21CC">
        <w:rPr>
          <w:rFonts w:ascii="Times New Roman" w:hAnsi="Times New Roman" w:cs="Times New Roman"/>
          <w:color w:val="auto"/>
        </w:rPr>
        <w:t>và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đánh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giá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hiệu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quả</w:t>
      </w:r>
      <w:proofErr w:type="spellEnd"/>
    </w:p>
    <w:p w14:paraId="59CDA73D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>A) KPI R&amp;D</w:t>
      </w:r>
    </w:p>
    <w:p w14:paraId="4195B104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 xml:space="preserve">KPI </w:t>
      </w:r>
      <w:proofErr w:type="spellStart"/>
      <w:r w:rsidRPr="002F21CC">
        <w:rPr>
          <w:rFonts w:ascii="Times New Roman" w:hAnsi="Times New Roman" w:cs="Times New Roman"/>
          <w:b/>
        </w:rPr>
        <w:t>định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lượng</w:t>
      </w:r>
      <w:proofErr w:type="spellEnd"/>
      <w:r w:rsidRPr="002F21CC">
        <w:rPr>
          <w:rFonts w:ascii="Times New Roman" w:hAnsi="Times New Roman" w:cs="Times New Roman"/>
          <w:b/>
        </w:rPr>
        <w:t>:</w:t>
      </w:r>
    </w:p>
    <w:p w14:paraId="26B4C8D6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Số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sản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phẩm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mới</w:t>
      </w:r>
      <w:proofErr w:type="spellEnd"/>
      <w:r w:rsidRPr="002F21CC">
        <w:rPr>
          <w:rFonts w:ascii="Times New Roman" w:hAnsi="Times New Roman" w:cs="Times New Roman"/>
        </w:rPr>
        <w:t xml:space="preserve">: 2-3 </w:t>
      </w:r>
      <w:proofErr w:type="spellStart"/>
      <w:r w:rsidRPr="002F21CC">
        <w:rPr>
          <w:rFonts w:ascii="Times New Roman" w:hAnsi="Times New Roman" w:cs="Times New Roman"/>
        </w:rPr>
        <w:t>sản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phẩm</w:t>
      </w:r>
      <w:proofErr w:type="spellEnd"/>
      <w:r w:rsidRPr="002F21CC">
        <w:rPr>
          <w:rFonts w:ascii="Times New Roman" w:hAnsi="Times New Roman" w:cs="Times New Roman"/>
        </w:rPr>
        <w:t>/</w:t>
      </w:r>
      <w:proofErr w:type="spellStart"/>
      <w:r w:rsidRPr="002F21CC">
        <w:rPr>
          <w:rFonts w:ascii="Times New Roman" w:hAnsi="Times New Roman" w:cs="Times New Roman"/>
        </w:rPr>
        <w:t>năm</w:t>
      </w:r>
      <w:proofErr w:type="spellEnd"/>
    </w:p>
    <w:p w14:paraId="0089802E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Số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bằng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sáng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chế</w:t>
      </w:r>
      <w:proofErr w:type="spellEnd"/>
      <w:r w:rsidRPr="002F21CC">
        <w:rPr>
          <w:rFonts w:ascii="Times New Roman" w:hAnsi="Times New Roman" w:cs="Times New Roman"/>
        </w:rPr>
        <w:t>: 3-5 patents/</w:t>
      </w:r>
      <w:proofErr w:type="spellStart"/>
      <w:r w:rsidRPr="002F21CC">
        <w:rPr>
          <w:rFonts w:ascii="Times New Roman" w:hAnsi="Times New Roman" w:cs="Times New Roman"/>
        </w:rPr>
        <w:t>năm</w:t>
      </w:r>
      <w:proofErr w:type="spellEnd"/>
    </w:p>
    <w:p w14:paraId="36070E4C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Thời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gian</w:t>
      </w:r>
      <w:proofErr w:type="spellEnd"/>
      <w:r w:rsidRPr="002F21CC">
        <w:rPr>
          <w:rFonts w:ascii="Times New Roman" w:hAnsi="Times New Roman" w:cs="Times New Roman"/>
        </w:rPr>
        <w:t xml:space="preserve"> ra </w:t>
      </w:r>
      <w:proofErr w:type="spellStart"/>
      <w:r w:rsidRPr="002F21CC">
        <w:rPr>
          <w:rFonts w:ascii="Times New Roman" w:hAnsi="Times New Roman" w:cs="Times New Roman"/>
        </w:rPr>
        <w:t>thị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trường</w:t>
      </w:r>
      <w:proofErr w:type="spellEnd"/>
      <w:r w:rsidRPr="002F21CC">
        <w:rPr>
          <w:rFonts w:ascii="Times New Roman" w:hAnsi="Times New Roman" w:cs="Times New Roman"/>
        </w:rPr>
        <w:t xml:space="preserve">: &lt;18 </w:t>
      </w:r>
      <w:proofErr w:type="spellStart"/>
      <w:r w:rsidRPr="002F21CC">
        <w:rPr>
          <w:rFonts w:ascii="Times New Roman" w:hAnsi="Times New Roman" w:cs="Times New Roman"/>
        </w:rPr>
        <w:t>tháng</w:t>
      </w:r>
      <w:proofErr w:type="spellEnd"/>
    </w:p>
    <w:p w14:paraId="47BC4C2E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Hiệu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quả</w:t>
      </w:r>
      <w:proofErr w:type="spellEnd"/>
      <w:r w:rsidRPr="002F21CC">
        <w:rPr>
          <w:rFonts w:ascii="Times New Roman" w:hAnsi="Times New Roman" w:cs="Times New Roman"/>
        </w:rPr>
        <w:t xml:space="preserve"> R&amp;D: &gt;85%</w:t>
      </w:r>
    </w:p>
    <w:p w14:paraId="1DC36C76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 xml:space="preserve">KPI </w:t>
      </w:r>
      <w:proofErr w:type="spellStart"/>
      <w:r w:rsidRPr="002F21CC">
        <w:rPr>
          <w:rFonts w:ascii="Times New Roman" w:hAnsi="Times New Roman" w:cs="Times New Roman"/>
          <w:b/>
        </w:rPr>
        <w:t>định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tính</w:t>
      </w:r>
      <w:proofErr w:type="spellEnd"/>
      <w:r w:rsidRPr="002F21CC">
        <w:rPr>
          <w:rFonts w:ascii="Times New Roman" w:hAnsi="Times New Roman" w:cs="Times New Roman"/>
          <w:b/>
        </w:rPr>
        <w:t>:</w:t>
      </w:r>
    </w:p>
    <w:p w14:paraId="6D24A5FC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Chất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lượng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đổi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mới</w:t>
      </w:r>
      <w:proofErr w:type="spellEnd"/>
      <w:r w:rsidRPr="002F21CC">
        <w:rPr>
          <w:rFonts w:ascii="Times New Roman" w:hAnsi="Times New Roman" w:cs="Times New Roman"/>
        </w:rPr>
        <w:t xml:space="preserve">: </w:t>
      </w:r>
      <w:proofErr w:type="spellStart"/>
      <w:r w:rsidRPr="002F21CC">
        <w:rPr>
          <w:rFonts w:ascii="Times New Roman" w:hAnsi="Times New Roman" w:cs="Times New Roman"/>
        </w:rPr>
        <w:t>Sự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hài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lòng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khách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hàng</w:t>
      </w:r>
      <w:proofErr w:type="spellEnd"/>
      <w:r w:rsidRPr="002F21CC">
        <w:rPr>
          <w:rFonts w:ascii="Times New Roman" w:hAnsi="Times New Roman" w:cs="Times New Roman"/>
        </w:rPr>
        <w:t xml:space="preserve"> &gt;90%</w:t>
      </w:r>
    </w:p>
    <w:p w14:paraId="32009A73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Lãnh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đạo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công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nghệ</w:t>
      </w:r>
      <w:proofErr w:type="spellEnd"/>
      <w:r w:rsidRPr="002F21CC">
        <w:rPr>
          <w:rFonts w:ascii="Times New Roman" w:hAnsi="Times New Roman" w:cs="Times New Roman"/>
        </w:rPr>
        <w:t xml:space="preserve">: </w:t>
      </w:r>
      <w:proofErr w:type="spellStart"/>
      <w:r w:rsidRPr="002F21CC">
        <w:rPr>
          <w:rFonts w:ascii="Times New Roman" w:hAnsi="Times New Roman" w:cs="Times New Roman"/>
        </w:rPr>
        <w:t>Sự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công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nhận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thị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trường</w:t>
      </w:r>
      <w:proofErr w:type="spellEnd"/>
    </w:p>
    <w:p w14:paraId="5C3208D0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Phát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triển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đội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ngũ</w:t>
      </w:r>
      <w:proofErr w:type="spellEnd"/>
      <w:r w:rsidRPr="002F21CC">
        <w:rPr>
          <w:rFonts w:ascii="Times New Roman" w:hAnsi="Times New Roman" w:cs="Times New Roman"/>
        </w:rPr>
        <w:t xml:space="preserve">: </w:t>
      </w:r>
      <w:proofErr w:type="spellStart"/>
      <w:r w:rsidRPr="002F21CC">
        <w:rPr>
          <w:rFonts w:ascii="Times New Roman" w:hAnsi="Times New Roman" w:cs="Times New Roman"/>
        </w:rPr>
        <w:t>Sự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hài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lòng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nhân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viên</w:t>
      </w:r>
      <w:proofErr w:type="spellEnd"/>
      <w:r w:rsidRPr="002F21CC">
        <w:rPr>
          <w:rFonts w:ascii="Times New Roman" w:hAnsi="Times New Roman" w:cs="Times New Roman"/>
        </w:rPr>
        <w:t xml:space="preserve"> &gt;85%</w:t>
      </w:r>
    </w:p>
    <w:p w14:paraId="06890801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 xml:space="preserve">B) </w:t>
      </w:r>
      <w:proofErr w:type="spellStart"/>
      <w:r w:rsidRPr="002F21CC">
        <w:rPr>
          <w:rFonts w:ascii="Times New Roman" w:hAnsi="Times New Roman" w:cs="Times New Roman"/>
          <w:b/>
        </w:rPr>
        <w:t>Đánh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giá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hiệu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quả</w:t>
      </w:r>
      <w:proofErr w:type="spellEnd"/>
    </w:p>
    <w:p w14:paraId="5204CC2E" w14:textId="77777777" w:rsidR="00966706" w:rsidRPr="002F21CC" w:rsidRDefault="00F47286">
      <w:pPr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  <w:b/>
        </w:rPr>
        <w:t>Đánh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giá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hàng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tháng</w:t>
      </w:r>
      <w:proofErr w:type="spellEnd"/>
      <w:r w:rsidRPr="002F21CC">
        <w:rPr>
          <w:rFonts w:ascii="Times New Roman" w:hAnsi="Times New Roman" w:cs="Times New Roman"/>
          <w:b/>
        </w:rPr>
        <w:t>:</w:t>
      </w:r>
    </w:p>
    <w:p w14:paraId="1D19D4EF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Theo </w:t>
      </w:r>
      <w:proofErr w:type="spellStart"/>
      <w:r w:rsidRPr="002F21CC">
        <w:rPr>
          <w:rFonts w:ascii="Times New Roman" w:hAnsi="Times New Roman" w:cs="Times New Roman"/>
        </w:rPr>
        <w:t>dõi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tiến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độ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dự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án</w:t>
      </w:r>
      <w:proofErr w:type="spellEnd"/>
    </w:p>
    <w:p w14:paraId="030A8E99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Sử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dụng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nguồn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lực</w:t>
      </w:r>
      <w:proofErr w:type="spellEnd"/>
    </w:p>
    <w:p w14:paraId="470D38C8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Chỉ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số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chất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lượng</w:t>
      </w:r>
      <w:proofErr w:type="spellEnd"/>
    </w:p>
    <w:p w14:paraId="61482926" w14:textId="77777777" w:rsidR="00966706" w:rsidRPr="002F21CC" w:rsidRDefault="00F47286">
      <w:pPr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  <w:b/>
        </w:rPr>
        <w:t>Đánh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giá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hàng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quý</w:t>
      </w:r>
      <w:proofErr w:type="spellEnd"/>
      <w:r w:rsidRPr="002F21CC">
        <w:rPr>
          <w:rFonts w:ascii="Times New Roman" w:hAnsi="Times New Roman" w:cs="Times New Roman"/>
          <w:b/>
        </w:rPr>
        <w:t>:</w:t>
      </w:r>
    </w:p>
    <w:p w14:paraId="285F7524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Liên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kết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chiến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lược</w:t>
      </w:r>
      <w:proofErr w:type="spellEnd"/>
    </w:p>
    <w:p w14:paraId="711DB3DA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Tác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động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thị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trường</w:t>
      </w:r>
      <w:proofErr w:type="spellEnd"/>
    </w:p>
    <w:p w14:paraId="1B89A0DE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Đóng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góp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tài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chính</w:t>
      </w:r>
      <w:proofErr w:type="spellEnd"/>
    </w:p>
    <w:p w14:paraId="09ED2311" w14:textId="77777777" w:rsidR="00966706" w:rsidRPr="002F21CC" w:rsidRDefault="00F47286">
      <w:pPr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  <w:b/>
        </w:rPr>
        <w:t>Đánh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giá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hàng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năm</w:t>
      </w:r>
      <w:proofErr w:type="spellEnd"/>
      <w:r w:rsidRPr="002F21CC">
        <w:rPr>
          <w:rFonts w:ascii="Times New Roman" w:hAnsi="Times New Roman" w:cs="Times New Roman"/>
          <w:b/>
        </w:rPr>
        <w:t>:</w:t>
      </w:r>
    </w:p>
    <w:p w14:paraId="6967026A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Mục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tiêu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đổi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mới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dài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hạn</w:t>
      </w:r>
      <w:proofErr w:type="spellEnd"/>
    </w:p>
    <w:p w14:paraId="2FD48209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Vị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thế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cạnh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tranh</w:t>
      </w:r>
      <w:proofErr w:type="spellEnd"/>
    </w:p>
    <w:p w14:paraId="068D71D5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Phát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triển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tổ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chức</w:t>
      </w:r>
      <w:proofErr w:type="spellEnd"/>
    </w:p>
    <w:p w14:paraId="7B54B4B1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 xml:space="preserve">C) </w:t>
      </w:r>
      <w:proofErr w:type="spellStart"/>
      <w:r w:rsidRPr="002F21CC">
        <w:rPr>
          <w:rFonts w:ascii="Times New Roman" w:hAnsi="Times New Roman" w:cs="Times New Roman"/>
          <w:b/>
        </w:rPr>
        <w:t>Bảng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tổng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hợp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thông</w:t>
      </w:r>
      <w:proofErr w:type="spellEnd"/>
      <w:r w:rsidRPr="002F21CC">
        <w:rPr>
          <w:rFonts w:ascii="Times New Roman" w:hAnsi="Times New Roman" w:cs="Times New Roman"/>
          <w:b/>
        </w:rPr>
        <w:t xml:space="preserve"> tin </w:t>
      </w:r>
      <w:proofErr w:type="spellStart"/>
      <w:r w:rsidRPr="002F21CC">
        <w:rPr>
          <w:rFonts w:ascii="Times New Roman" w:hAnsi="Times New Roman" w:cs="Times New Roman"/>
          <w:b/>
        </w:rPr>
        <w:t>nhân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sự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và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ngân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sách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F21CC" w:rsidRPr="002F21CC" w14:paraId="70373A9A" w14:textId="77777777">
        <w:tc>
          <w:tcPr>
            <w:tcW w:w="2340" w:type="dxa"/>
          </w:tcPr>
          <w:p w14:paraId="7BA4F2F7" w14:textId="0F4C775B" w:rsidR="00966706" w:rsidRPr="002F21CC" w:rsidRDefault="00B50369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Phòng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ban</w:t>
            </w:r>
            <w:r w:rsidRPr="002F21C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40" w:type="dxa"/>
          </w:tcPr>
          <w:p w14:paraId="0209F9ED" w14:textId="75A154D7" w:rsidR="00966706" w:rsidRPr="002F21CC" w:rsidRDefault="00B50369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Số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lượng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40" w:type="dxa"/>
          </w:tcPr>
          <w:p w14:paraId="53C5A6E1" w14:textId="0759DDE2" w:rsidR="00966706" w:rsidRPr="002F21CC" w:rsidRDefault="00B50369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Trình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độ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40" w:type="dxa"/>
          </w:tcPr>
          <w:p w14:paraId="609FDEE7" w14:textId="4A0AD531" w:rsidR="00966706" w:rsidRPr="002F21CC" w:rsidRDefault="00B50369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Chức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năng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chính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F21CC" w:rsidRPr="002F21CC" w14:paraId="1B35A888" w14:textId="77777777">
        <w:tc>
          <w:tcPr>
            <w:tcW w:w="2340" w:type="dxa"/>
          </w:tcPr>
          <w:p w14:paraId="11D01B5C" w14:textId="4AC00AC7" w:rsidR="00966706" w:rsidRPr="002F21CC" w:rsidRDefault="00B50369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 </w:t>
            </w:r>
            <w:r w:rsidR="00F47286" w:rsidRPr="002F21CC">
              <w:rPr>
                <w:rFonts w:ascii="Times New Roman" w:hAnsi="Times New Roman" w:cs="Times New Roman"/>
              </w:rPr>
              <w:t xml:space="preserve">Ban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Giám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đốc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40" w:type="dxa"/>
          </w:tcPr>
          <w:p w14:paraId="77B6642C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5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người</w:t>
            </w:r>
            <w:proofErr w:type="spellEnd"/>
          </w:p>
        </w:tc>
        <w:tc>
          <w:tcPr>
            <w:tcW w:w="2340" w:type="dxa"/>
          </w:tcPr>
          <w:p w14:paraId="2B2DDE54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Thạc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sĩ</w:t>
            </w:r>
            <w:proofErr w:type="spellEnd"/>
            <w:r w:rsidRPr="002F21CC">
              <w:rPr>
                <w:rFonts w:ascii="Times New Roman" w:hAnsi="Times New Roman" w:cs="Times New Roman"/>
              </w:rPr>
              <w:t>/TS</w:t>
            </w:r>
          </w:p>
        </w:tc>
        <w:tc>
          <w:tcPr>
            <w:tcW w:w="2340" w:type="dxa"/>
          </w:tcPr>
          <w:p w14:paraId="19B6F730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Điều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hành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tổng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thể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ra </w:t>
            </w:r>
            <w:proofErr w:type="spellStart"/>
            <w:r w:rsidRPr="002F21CC">
              <w:rPr>
                <w:rFonts w:ascii="Times New Roman" w:hAnsi="Times New Roman" w:cs="Times New Roman"/>
              </w:rPr>
              <w:t>quyết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định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chiến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lược</w:t>
            </w:r>
            <w:proofErr w:type="spellEnd"/>
          </w:p>
        </w:tc>
      </w:tr>
      <w:tr w:rsidR="002F21CC" w:rsidRPr="002F21CC" w14:paraId="106CE6E2" w14:textId="77777777">
        <w:tc>
          <w:tcPr>
            <w:tcW w:w="2340" w:type="dxa"/>
          </w:tcPr>
          <w:p w14:paraId="748F36CE" w14:textId="564093E7" w:rsidR="00966706" w:rsidRPr="002F21CC" w:rsidRDefault="00B50369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Phòng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R&amp;D</w:t>
            </w:r>
            <w:r w:rsidRPr="002F21C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40" w:type="dxa"/>
          </w:tcPr>
          <w:p w14:paraId="35366F07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40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người</w:t>
            </w:r>
            <w:proofErr w:type="spellEnd"/>
          </w:p>
        </w:tc>
        <w:tc>
          <w:tcPr>
            <w:tcW w:w="2340" w:type="dxa"/>
          </w:tcPr>
          <w:p w14:paraId="044E327E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25 </w:t>
            </w:r>
            <w:proofErr w:type="spellStart"/>
            <w:r w:rsidRPr="002F21CC">
              <w:rPr>
                <w:rFonts w:ascii="Times New Roman" w:hAnsi="Times New Roman" w:cs="Times New Roman"/>
              </w:rPr>
              <w:t>kỹ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sư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+ 15 </w:t>
            </w:r>
            <w:proofErr w:type="spellStart"/>
            <w:r w:rsidRPr="002F21CC">
              <w:rPr>
                <w:rFonts w:ascii="Times New Roman" w:hAnsi="Times New Roman" w:cs="Times New Roman"/>
              </w:rPr>
              <w:t>kỹ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thuật </w:t>
            </w:r>
            <w:proofErr w:type="spellStart"/>
            <w:r w:rsidRPr="002F21CC"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  <w:tc>
          <w:tcPr>
            <w:tcW w:w="2340" w:type="dxa"/>
          </w:tcPr>
          <w:p w14:paraId="46F3C22C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Nghiên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cứu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phát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triển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sản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phẩm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mới</w:t>
            </w:r>
            <w:proofErr w:type="spellEnd"/>
          </w:p>
        </w:tc>
      </w:tr>
      <w:tr w:rsidR="002F21CC" w:rsidRPr="002F21CC" w14:paraId="416DFB85" w14:textId="77777777">
        <w:tc>
          <w:tcPr>
            <w:tcW w:w="2340" w:type="dxa"/>
          </w:tcPr>
          <w:p w14:paraId="3CE217DC" w14:textId="4D6528B5" w:rsidR="00966706" w:rsidRPr="002F21CC" w:rsidRDefault="00B50369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Phòng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Sản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xuất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40" w:type="dxa"/>
          </w:tcPr>
          <w:p w14:paraId="48BA2FC2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110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người</w:t>
            </w:r>
            <w:proofErr w:type="spellEnd"/>
          </w:p>
        </w:tc>
        <w:tc>
          <w:tcPr>
            <w:tcW w:w="2340" w:type="dxa"/>
          </w:tcPr>
          <w:p w14:paraId="29C70157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Công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nhân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kỹ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thuật</w:t>
            </w:r>
          </w:p>
        </w:tc>
        <w:tc>
          <w:tcPr>
            <w:tcW w:w="2340" w:type="dxa"/>
          </w:tcPr>
          <w:p w14:paraId="528B349B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Sản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xuất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lắp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ráp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kiểm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tra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chất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lượng</w:t>
            </w:r>
            <w:proofErr w:type="spellEnd"/>
          </w:p>
        </w:tc>
      </w:tr>
      <w:tr w:rsidR="002F21CC" w:rsidRPr="002F21CC" w14:paraId="3C345AFA" w14:textId="77777777">
        <w:tc>
          <w:tcPr>
            <w:tcW w:w="2340" w:type="dxa"/>
          </w:tcPr>
          <w:p w14:paraId="3356F5A8" w14:textId="5BC293CA" w:rsidR="00966706" w:rsidRPr="002F21CC" w:rsidRDefault="00B50369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Phòng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Kinh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doanh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40" w:type="dxa"/>
          </w:tcPr>
          <w:p w14:paraId="2A1B0DCB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15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người</w:t>
            </w:r>
            <w:proofErr w:type="spellEnd"/>
          </w:p>
        </w:tc>
        <w:tc>
          <w:tcPr>
            <w:tcW w:w="2340" w:type="dxa"/>
          </w:tcPr>
          <w:p w14:paraId="6AECDD77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Đại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học</w:t>
            </w:r>
            <w:proofErr w:type="spellEnd"/>
          </w:p>
        </w:tc>
        <w:tc>
          <w:tcPr>
            <w:tcW w:w="2340" w:type="dxa"/>
          </w:tcPr>
          <w:p w14:paraId="1BF90B54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Bán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hàng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marketing,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quan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hệ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khách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2F21CC" w:rsidRPr="002F21CC" w14:paraId="79E0E0B0" w14:textId="77777777">
        <w:tc>
          <w:tcPr>
            <w:tcW w:w="2340" w:type="dxa"/>
          </w:tcPr>
          <w:p w14:paraId="3F92EAE8" w14:textId="7181C0B8" w:rsidR="00966706" w:rsidRPr="002F21CC" w:rsidRDefault="00B50369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Phòng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Hành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chính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40" w:type="dxa"/>
          </w:tcPr>
          <w:p w14:paraId="024AA811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10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người</w:t>
            </w:r>
            <w:proofErr w:type="spellEnd"/>
          </w:p>
        </w:tc>
        <w:tc>
          <w:tcPr>
            <w:tcW w:w="2340" w:type="dxa"/>
          </w:tcPr>
          <w:p w14:paraId="051E493B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Đại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học</w:t>
            </w:r>
            <w:proofErr w:type="spellEnd"/>
          </w:p>
        </w:tc>
        <w:tc>
          <w:tcPr>
            <w:tcW w:w="2340" w:type="dxa"/>
          </w:tcPr>
          <w:p w14:paraId="75EC00A0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Hành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chính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văn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phòng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hậu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cần</w:t>
            </w:r>
            <w:proofErr w:type="spellEnd"/>
          </w:p>
        </w:tc>
      </w:tr>
      <w:tr w:rsidR="002F21CC" w:rsidRPr="002F21CC" w14:paraId="69581136" w14:textId="77777777">
        <w:tc>
          <w:tcPr>
            <w:tcW w:w="2340" w:type="dxa"/>
          </w:tcPr>
          <w:p w14:paraId="4318CA7B" w14:textId="70592997" w:rsidR="00966706" w:rsidRPr="002F21CC" w:rsidRDefault="00B50369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Phòng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Tài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chính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40" w:type="dxa"/>
          </w:tcPr>
          <w:p w14:paraId="291CA4FB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8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người</w:t>
            </w:r>
            <w:proofErr w:type="spellEnd"/>
          </w:p>
        </w:tc>
        <w:tc>
          <w:tcPr>
            <w:tcW w:w="2340" w:type="dxa"/>
          </w:tcPr>
          <w:p w14:paraId="4AF1F1EC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Đại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học</w:t>
            </w:r>
            <w:proofErr w:type="spellEnd"/>
          </w:p>
        </w:tc>
        <w:tc>
          <w:tcPr>
            <w:tcW w:w="2340" w:type="dxa"/>
          </w:tcPr>
          <w:p w14:paraId="3EDAC22D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Kế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toán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tài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chính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kiểm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soát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nội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bộ</w:t>
            </w:r>
            <w:proofErr w:type="spellEnd"/>
          </w:p>
        </w:tc>
      </w:tr>
      <w:tr w:rsidR="002F21CC" w:rsidRPr="002F21CC" w14:paraId="70B18587" w14:textId="77777777">
        <w:tc>
          <w:tcPr>
            <w:tcW w:w="2340" w:type="dxa"/>
          </w:tcPr>
          <w:p w14:paraId="72992ECA" w14:textId="2CCBA7B3" w:rsidR="00966706" w:rsidRPr="002F21CC" w:rsidRDefault="00B50369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Phòng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Chất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lượng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40" w:type="dxa"/>
          </w:tcPr>
          <w:p w14:paraId="79A4E3FB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12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người</w:t>
            </w:r>
            <w:proofErr w:type="spellEnd"/>
          </w:p>
        </w:tc>
        <w:tc>
          <w:tcPr>
            <w:tcW w:w="2340" w:type="dxa"/>
          </w:tcPr>
          <w:p w14:paraId="45CB03E7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Đại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học</w:t>
            </w:r>
            <w:proofErr w:type="spellEnd"/>
          </w:p>
        </w:tc>
        <w:tc>
          <w:tcPr>
            <w:tcW w:w="2340" w:type="dxa"/>
          </w:tcPr>
          <w:p w14:paraId="1861882B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Quản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lý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chất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lượng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kiểm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tra,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đảm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bảo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tiêu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chuẩn</w:t>
            </w:r>
            <w:proofErr w:type="spellEnd"/>
          </w:p>
        </w:tc>
      </w:tr>
      <w:tr w:rsidR="002F21CC" w:rsidRPr="002F21CC" w14:paraId="484BDBCD" w14:textId="77777777">
        <w:tc>
          <w:tcPr>
            <w:tcW w:w="2340" w:type="dxa"/>
          </w:tcPr>
          <w:p w14:paraId="655C76D0" w14:textId="017440FD" w:rsidR="00966706" w:rsidRPr="002F21CC" w:rsidRDefault="00B50369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Phòng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IT</w:t>
            </w:r>
            <w:r w:rsidRPr="002F21C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40" w:type="dxa"/>
          </w:tcPr>
          <w:p w14:paraId="2747039F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15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người</w:t>
            </w:r>
            <w:proofErr w:type="spellEnd"/>
          </w:p>
        </w:tc>
        <w:tc>
          <w:tcPr>
            <w:tcW w:w="2340" w:type="dxa"/>
          </w:tcPr>
          <w:p w14:paraId="6A62C07A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Đại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học</w:t>
            </w:r>
            <w:proofErr w:type="spellEnd"/>
          </w:p>
        </w:tc>
        <w:tc>
          <w:tcPr>
            <w:tcW w:w="2340" w:type="dxa"/>
          </w:tcPr>
          <w:p w14:paraId="697F00BA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Hệ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thống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thông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tin,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bảo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mật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hỗ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trợ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kỹ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thuật</w:t>
            </w:r>
          </w:p>
        </w:tc>
      </w:tr>
      <w:tr w:rsidR="002F21CC" w:rsidRPr="002F21CC" w14:paraId="6557AD44" w14:textId="77777777">
        <w:tc>
          <w:tcPr>
            <w:tcW w:w="2340" w:type="dxa"/>
          </w:tcPr>
          <w:p w14:paraId="213C2775" w14:textId="7941C6F7" w:rsidR="00966706" w:rsidRPr="002F21CC" w:rsidRDefault="00B50369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 </w:t>
            </w:r>
            <w:r w:rsidR="00F47286" w:rsidRPr="002F21CC">
              <w:rPr>
                <w:rFonts w:ascii="Times New Roman" w:hAnsi="Times New Roman" w:cs="Times New Roman"/>
              </w:rPr>
              <w:t>TỔNG CỘNG</w:t>
            </w:r>
            <w:r w:rsidRPr="002F21C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40" w:type="dxa"/>
          </w:tcPr>
          <w:p w14:paraId="1BC28122" w14:textId="3D180A84" w:rsidR="00966706" w:rsidRPr="002F21CC" w:rsidRDefault="00B50369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 </w:t>
            </w:r>
            <w:r w:rsidR="00F47286" w:rsidRPr="002F21CC">
              <w:rPr>
                <w:rFonts w:ascii="Times New Roman" w:hAnsi="Times New Roman" w:cs="Times New Roman"/>
              </w:rPr>
              <w:t xml:space="preserve">200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người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40" w:type="dxa"/>
          </w:tcPr>
          <w:p w14:paraId="0FE0AFB9" w14:textId="77777777" w:rsidR="00966706" w:rsidRPr="002F21CC" w:rsidRDefault="009667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39C212CA" w14:textId="77777777" w:rsidR="00966706" w:rsidRPr="002F21CC" w:rsidRDefault="00966706">
            <w:pPr>
              <w:rPr>
                <w:rFonts w:ascii="Times New Roman" w:hAnsi="Times New Roman" w:cs="Times New Roman"/>
              </w:rPr>
            </w:pPr>
          </w:p>
        </w:tc>
      </w:tr>
    </w:tbl>
    <w:p w14:paraId="6F9EFA65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 xml:space="preserve">D) </w:t>
      </w:r>
      <w:proofErr w:type="spellStart"/>
      <w:r w:rsidRPr="002F21CC">
        <w:rPr>
          <w:rFonts w:ascii="Times New Roman" w:hAnsi="Times New Roman" w:cs="Times New Roman"/>
          <w:b/>
        </w:rPr>
        <w:t>Thông</w:t>
      </w:r>
      <w:proofErr w:type="spellEnd"/>
      <w:r w:rsidRPr="002F21CC">
        <w:rPr>
          <w:rFonts w:ascii="Times New Roman" w:hAnsi="Times New Roman" w:cs="Times New Roman"/>
          <w:b/>
        </w:rPr>
        <w:t xml:space="preserve"> tin </w:t>
      </w:r>
      <w:proofErr w:type="spellStart"/>
      <w:r w:rsidRPr="002F21CC">
        <w:rPr>
          <w:rFonts w:ascii="Times New Roman" w:hAnsi="Times New Roman" w:cs="Times New Roman"/>
          <w:b/>
        </w:rPr>
        <w:t>ngân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sách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và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cơ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sở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vật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chất</w:t>
      </w:r>
      <w:proofErr w:type="spellEnd"/>
      <w:r w:rsidRPr="002F21CC">
        <w:rPr>
          <w:rFonts w:ascii="Times New Roman" w:hAnsi="Times New Roman" w:cs="Times New Roman"/>
          <w:b/>
        </w:rPr>
        <w:t xml:space="preserve"> R&amp;D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2F21CC" w:rsidRPr="002F21CC" w14:paraId="4160019D" w14:textId="77777777">
        <w:tc>
          <w:tcPr>
            <w:tcW w:w="3120" w:type="dxa"/>
          </w:tcPr>
          <w:p w14:paraId="40F8D5B9" w14:textId="6A1F8CB8" w:rsidR="00966706" w:rsidRPr="002F21CC" w:rsidRDefault="00B50369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Chỉ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tiêu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20" w:type="dxa"/>
          </w:tcPr>
          <w:p w14:paraId="252BFCBD" w14:textId="0F107D20" w:rsidR="00966706" w:rsidRPr="002F21CC" w:rsidRDefault="00B50369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Giá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trị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20" w:type="dxa"/>
          </w:tcPr>
          <w:p w14:paraId="238BB308" w14:textId="2A81EE02" w:rsidR="00966706" w:rsidRPr="002F21CC" w:rsidRDefault="00B50369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Ghi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chú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F21CC" w:rsidRPr="002F21CC" w14:paraId="230AAF56" w14:textId="77777777">
        <w:tc>
          <w:tcPr>
            <w:tcW w:w="3120" w:type="dxa"/>
          </w:tcPr>
          <w:p w14:paraId="1B2AB75C" w14:textId="11C29CEC" w:rsidR="00966706" w:rsidRPr="002F21CC" w:rsidRDefault="00B50369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Ngân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sách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R&amp;D</w:t>
            </w:r>
            <w:r w:rsidRPr="002F21C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20" w:type="dxa"/>
          </w:tcPr>
          <w:p w14:paraId="50C8F74C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3% </w:t>
            </w:r>
            <w:proofErr w:type="spellStart"/>
            <w:r w:rsidRPr="002F21CC">
              <w:rPr>
                <w:rFonts w:ascii="Times New Roman" w:hAnsi="Times New Roman" w:cs="Times New Roman"/>
              </w:rPr>
              <w:t>doanh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thu</w:t>
            </w:r>
            <w:proofErr w:type="spellEnd"/>
            <w:r w:rsidRPr="002F21CC">
              <w:rPr>
                <w:rFonts w:ascii="Times New Roman" w:hAnsi="Times New Roman" w:cs="Times New Roman"/>
              </w:rPr>
              <w:t>/</w:t>
            </w:r>
            <w:proofErr w:type="spellStart"/>
            <w:r w:rsidRPr="002F21CC">
              <w:rPr>
                <w:rFonts w:ascii="Times New Roman" w:hAnsi="Times New Roman" w:cs="Times New Roman"/>
              </w:rPr>
              <w:t>năm</w:t>
            </w:r>
            <w:proofErr w:type="spellEnd"/>
          </w:p>
        </w:tc>
        <w:tc>
          <w:tcPr>
            <w:tcW w:w="3120" w:type="dxa"/>
          </w:tcPr>
          <w:p w14:paraId="48C40543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5.7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VNĐ/</w:t>
            </w:r>
            <w:proofErr w:type="spellStart"/>
            <w:r w:rsidRPr="002F21CC">
              <w:rPr>
                <w:rFonts w:ascii="Times New Roman" w:hAnsi="Times New Roman" w:cs="Times New Roman"/>
              </w:rPr>
              <w:t>năm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2F21CC">
              <w:rPr>
                <w:rFonts w:ascii="Times New Roman" w:hAnsi="Times New Roman" w:cs="Times New Roman"/>
              </w:rPr>
              <w:t>giai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đoạn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ổn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định</w:t>
            </w:r>
            <w:proofErr w:type="spellEnd"/>
            <w:r w:rsidRPr="002F21CC">
              <w:rPr>
                <w:rFonts w:ascii="Times New Roman" w:hAnsi="Times New Roman" w:cs="Times New Roman"/>
              </w:rPr>
              <w:t>)</w:t>
            </w:r>
          </w:p>
        </w:tc>
      </w:tr>
      <w:tr w:rsidR="002F21CC" w:rsidRPr="002F21CC" w14:paraId="12B8FC58" w14:textId="77777777">
        <w:tc>
          <w:tcPr>
            <w:tcW w:w="3120" w:type="dxa"/>
          </w:tcPr>
          <w:p w14:paraId="6BF54178" w14:textId="7EA0AD65" w:rsidR="00966706" w:rsidRPr="002F21CC" w:rsidRDefault="00B50369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Tổng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diện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tích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R&amp;D</w:t>
            </w:r>
            <w:r w:rsidRPr="002F21C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20" w:type="dxa"/>
          </w:tcPr>
          <w:p w14:paraId="3ADD8085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2,000 m²</w:t>
            </w:r>
          </w:p>
        </w:tc>
        <w:tc>
          <w:tcPr>
            <w:tcW w:w="3120" w:type="dxa"/>
          </w:tcPr>
          <w:p w14:paraId="5E9845C2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20%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tổng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diện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tích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nhà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máy</w:t>
            </w:r>
            <w:proofErr w:type="spellEnd"/>
          </w:p>
        </w:tc>
      </w:tr>
      <w:tr w:rsidR="002F21CC" w:rsidRPr="002F21CC" w14:paraId="6BBBC507" w14:textId="77777777">
        <w:tc>
          <w:tcPr>
            <w:tcW w:w="3120" w:type="dxa"/>
          </w:tcPr>
          <w:p w14:paraId="5DB57FC7" w14:textId="592EB048" w:rsidR="00966706" w:rsidRPr="002F21CC" w:rsidRDefault="00B50369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Số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phòng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thí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nghiệm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20" w:type="dxa"/>
          </w:tcPr>
          <w:p w14:paraId="16F3DDE5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5 </w:t>
            </w:r>
            <w:proofErr w:type="spellStart"/>
            <w:r w:rsidRPr="002F21CC">
              <w:rPr>
                <w:rFonts w:ascii="Times New Roman" w:hAnsi="Times New Roman" w:cs="Times New Roman"/>
              </w:rPr>
              <w:t>phòng</w:t>
            </w:r>
            <w:proofErr w:type="spellEnd"/>
          </w:p>
        </w:tc>
        <w:tc>
          <w:tcPr>
            <w:tcW w:w="3120" w:type="dxa"/>
          </w:tcPr>
          <w:p w14:paraId="2494638C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Chuyên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biệt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theo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lĩnh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vực</w:t>
            </w:r>
            <w:proofErr w:type="spellEnd"/>
          </w:p>
        </w:tc>
      </w:tr>
      <w:tr w:rsidR="002F21CC" w:rsidRPr="002F21CC" w14:paraId="5BD62AE2" w14:textId="77777777">
        <w:tc>
          <w:tcPr>
            <w:tcW w:w="3120" w:type="dxa"/>
          </w:tcPr>
          <w:p w14:paraId="1D828F36" w14:textId="5AC46CA1" w:rsidR="00966706" w:rsidRPr="002F21CC" w:rsidRDefault="00B50369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Tổng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đầu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tư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thiết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bị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R&amp;D</w:t>
            </w:r>
            <w:r w:rsidRPr="002F21C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20" w:type="dxa"/>
          </w:tcPr>
          <w:p w14:paraId="34BCD339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40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3120" w:type="dxa"/>
          </w:tcPr>
          <w:p w14:paraId="4B000BEC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Phân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bổ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theo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5 </w:t>
            </w:r>
            <w:proofErr w:type="spellStart"/>
            <w:r w:rsidRPr="002F21CC">
              <w:rPr>
                <w:rFonts w:ascii="Times New Roman" w:hAnsi="Times New Roman" w:cs="Times New Roman"/>
              </w:rPr>
              <w:t>phòng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thí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nghiệm</w:t>
            </w:r>
            <w:proofErr w:type="spellEnd"/>
          </w:p>
        </w:tc>
      </w:tr>
      <w:tr w:rsidR="002F21CC" w:rsidRPr="002F21CC" w14:paraId="2408C426" w14:textId="77777777">
        <w:tc>
          <w:tcPr>
            <w:tcW w:w="3120" w:type="dxa"/>
          </w:tcPr>
          <w:p w14:paraId="42380B40" w14:textId="0A8A887B" w:rsidR="00966706" w:rsidRPr="002F21CC" w:rsidRDefault="00B50369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lệ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nhân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sự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R&amp;D</w:t>
            </w:r>
            <w:r w:rsidRPr="002F21C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20" w:type="dxa"/>
          </w:tcPr>
          <w:p w14:paraId="7B146658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20%</w:t>
            </w:r>
          </w:p>
        </w:tc>
        <w:tc>
          <w:tcPr>
            <w:tcW w:w="3120" w:type="dxa"/>
          </w:tcPr>
          <w:p w14:paraId="58A744D7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40/200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người</w:t>
            </w:r>
            <w:proofErr w:type="spellEnd"/>
          </w:p>
        </w:tc>
      </w:tr>
      <w:tr w:rsidR="002F21CC" w:rsidRPr="002F21CC" w14:paraId="5B50F648" w14:textId="77777777">
        <w:tc>
          <w:tcPr>
            <w:tcW w:w="3120" w:type="dxa"/>
          </w:tcPr>
          <w:p w14:paraId="7F59A9B0" w14:textId="045E8D14" w:rsidR="00966706" w:rsidRPr="002F21CC" w:rsidRDefault="00B50369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 </w:t>
            </w:r>
            <w:r w:rsidR="00F47286" w:rsidRPr="002F21CC">
              <w:rPr>
                <w:rFonts w:ascii="Times New Roman" w:hAnsi="Times New Roman" w:cs="Times New Roman"/>
              </w:rPr>
              <w:t>KPI R&amp;D</w:t>
            </w:r>
            <w:r w:rsidRPr="002F21C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20" w:type="dxa"/>
          </w:tcPr>
          <w:p w14:paraId="2DCFB482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2-3 </w:t>
            </w:r>
            <w:proofErr w:type="spellStart"/>
            <w:r w:rsidRPr="002F21CC">
              <w:rPr>
                <w:rFonts w:ascii="Times New Roman" w:hAnsi="Times New Roman" w:cs="Times New Roman"/>
              </w:rPr>
              <w:t>sản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phẩm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mới</w:t>
            </w:r>
            <w:proofErr w:type="spellEnd"/>
            <w:r w:rsidRPr="002F21CC">
              <w:rPr>
                <w:rFonts w:ascii="Times New Roman" w:hAnsi="Times New Roman" w:cs="Times New Roman"/>
              </w:rPr>
              <w:t>/</w:t>
            </w:r>
            <w:proofErr w:type="spellStart"/>
            <w:r w:rsidRPr="002F21CC">
              <w:rPr>
                <w:rFonts w:ascii="Times New Roman" w:hAnsi="Times New Roman" w:cs="Times New Roman"/>
              </w:rPr>
              <w:t>năm</w:t>
            </w:r>
            <w:proofErr w:type="spellEnd"/>
          </w:p>
        </w:tc>
        <w:tc>
          <w:tcPr>
            <w:tcW w:w="3120" w:type="dxa"/>
          </w:tcPr>
          <w:p w14:paraId="144CA48A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Thời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gian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ra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thị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trường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&lt;18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tháng</w:t>
            </w:r>
            <w:proofErr w:type="spellEnd"/>
          </w:p>
        </w:tc>
      </w:tr>
    </w:tbl>
    <w:p w14:paraId="4C05122E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 xml:space="preserve">E) </w:t>
      </w:r>
      <w:proofErr w:type="spellStart"/>
      <w:r w:rsidRPr="002F21CC">
        <w:rPr>
          <w:rFonts w:ascii="Times New Roman" w:hAnsi="Times New Roman" w:cs="Times New Roman"/>
          <w:b/>
        </w:rPr>
        <w:t>Phân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bổ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đầu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tư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cơ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sở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vật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chất</w:t>
      </w:r>
      <w:proofErr w:type="spellEnd"/>
      <w:r w:rsidRPr="002F21CC">
        <w:rPr>
          <w:rFonts w:ascii="Times New Roman" w:hAnsi="Times New Roman" w:cs="Times New Roman"/>
          <w:b/>
        </w:rPr>
        <w:t xml:space="preserve"> R&amp;D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2F21CC" w:rsidRPr="002F21CC" w14:paraId="4438DBCA" w14:textId="77777777">
        <w:tc>
          <w:tcPr>
            <w:tcW w:w="1872" w:type="dxa"/>
          </w:tcPr>
          <w:p w14:paraId="7997495F" w14:textId="2397174F" w:rsidR="00966706" w:rsidRPr="002F21CC" w:rsidRDefault="00B50369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Phòng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thí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nghiệm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2" w:type="dxa"/>
          </w:tcPr>
          <w:p w14:paraId="3BE6B979" w14:textId="104929AF" w:rsidR="00966706" w:rsidRPr="002F21CC" w:rsidRDefault="00B50369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Diện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tích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2" w:type="dxa"/>
          </w:tcPr>
          <w:p w14:paraId="1D662975" w14:textId="38DE1E56" w:rsidR="00966706" w:rsidRPr="002F21CC" w:rsidRDefault="00B50369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Đầu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tư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thiết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bị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2" w:type="dxa"/>
          </w:tcPr>
          <w:p w14:paraId="73512074" w14:textId="29DC3905" w:rsidR="00966706" w:rsidRPr="002F21CC" w:rsidRDefault="00B50369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Nhân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sự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2" w:type="dxa"/>
          </w:tcPr>
          <w:p w14:paraId="0A56EFC4" w14:textId="2B63E4BD" w:rsidR="00966706" w:rsidRPr="002F21CC" w:rsidRDefault="00B50369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Sản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phẩm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nghiên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cứu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F21CC" w:rsidRPr="002F21CC" w14:paraId="14B1C1DA" w14:textId="77777777">
        <w:tc>
          <w:tcPr>
            <w:tcW w:w="1872" w:type="dxa"/>
          </w:tcPr>
          <w:p w14:paraId="5454A6F4" w14:textId="76E5B1FD" w:rsidR="00966706" w:rsidRPr="002F21CC" w:rsidRDefault="00B50369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 </w:t>
            </w:r>
            <w:r w:rsidR="00F47286" w:rsidRPr="002F21CC">
              <w:rPr>
                <w:rFonts w:ascii="Times New Roman" w:hAnsi="Times New Roman" w:cs="Times New Roman"/>
              </w:rPr>
              <w:t>IoT Gateway</w:t>
            </w:r>
            <w:r w:rsidRPr="002F21C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2" w:type="dxa"/>
          </w:tcPr>
          <w:p w14:paraId="4E95BEEC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400 m²</w:t>
            </w:r>
          </w:p>
        </w:tc>
        <w:tc>
          <w:tcPr>
            <w:tcW w:w="1872" w:type="dxa"/>
          </w:tcPr>
          <w:p w14:paraId="61CA4D3B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8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1872" w:type="dxa"/>
          </w:tcPr>
          <w:p w14:paraId="2901C70C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9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người</w:t>
            </w:r>
            <w:proofErr w:type="spellEnd"/>
          </w:p>
        </w:tc>
        <w:tc>
          <w:tcPr>
            <w:tcW w:w="1872" w:type="dxa"/>
          </w:tcPr>
          <w:p w14:paraId="443DDF71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MK-100/200/300 Series</w:t>
            </w:r>
          </w:p>
        </w:tc>
      </w:tr>
      <w:tr w:rsidR="002F21CC" w:rsidRPr="002F21CC" w14:paraId="15E19940" w14:textId="77777777">
        <w:tc>
          <w:tcPr>
            <w:tcW w:w="1872" w:type="dxa"/>
          </w:tcPr>
          <w:p w14:paraId="02668CD5" w14:textId="6030E269" w:rsidR="00966706" w:rsidRPr="002F21CC" w:rsidRDefault="00B50369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 </w:t>
            </w:r>
            <w:r w:rsidR="00F47286" w:rsidRPr="002F21CC">
              <w:rPr>
                <w:rFonts w:ascii="Times New Roman" w:hAnsi="Times New Roman" w:cs="Times New Roman"/>
              </w:rPr>
              <w:t>Robot AMR/AGV</w:t>
            </w:r>
            <w:r w:rsidRPr="002F21C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2" w:type="dxa"/>
          </w:tcPr>
          <w:p w14:paraId="3335898B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600 m²</w:t>
            </w:r>
          </w:p>
        </w:tc>
        <w:tc>
          <w:tcPr>
            <w:tcW w:w="1872" w:type="dxa"/>
          </w:tcPr>
          <w:p w14:paraId="27EA5BE3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12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1872" w:type="dxa"/>
          </w:tcPr>
          <w:p w14:paraId="64D3DB65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12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người</w:t>
            </w:r>
            <w:proofErr w:type="spellEnd"/>
          </w:p>
        </w:tc>
        <w:tc>
          <w:tcPr>
            <w:tcW w:w="1872" w:type="dxa"/>
          </w:tcPr>
          <w:p w14:paraId="2E9499EB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AMR-100/500/1000, AGV-200/500</w:t>
            </w:r>
          </w:p>
        </w:tc>
      </w:tr>
      <w:tr w:rsidR="002F21CC" w:rsidRPr="002F21CC" w14:paraId="5AF048CC" w14:textId="77777777">
        <w:tc>
          <w:tcPr>
            <w:tcW w:w="1872" w:type="dxa"/>
          </w:tcPr>
          <w:p w14:paraId="0AC0EDAA" w14:textId="17696A8D" w:rsidR="00966706" w:rsidRPr="002F21CC" w:rsidRDefault="00B50369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Hệ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thống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OHT</w:t>
            </w:r>
            <w:r w:rsidRPr="002F21C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2" w:type="dxa"/>
          </w:tcPr>
          <w:p w14:paraId="266A5C30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300 m²</w:t>
            </w:r>
          </w:p>
        </w:tc>
        <w:tc>
          <w:tcPr>
            <w:tcW w:w="1872" w:type="dxa"/>
          </w:tcPr>
          <w:p w14:paraId="595F7793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6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1872" w:type="dxa"/>
          </w:tcPr>
          <w:p w14:paraId="3E7B2FF3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6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người</w:t>
            </w:r>
            <w:proofErr w:type="spellEnd"/>
          </w:p>
        </w:tc>
        <w:tc>
          <w:tcPr>
            <w:tcW w:w="1872" w:type="dxa"/>
          </w:tcPr>
          <w:p w14:paraId="16EB462F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OHT-50/100</w:t>
            </w:r>
          </w:p>
        </w:tc>
      </w:tr>
      <w:tr w:rsidR="002F21CC" w:rsidRPr="002F21CC" w14:paraId="62933601" w14:textId="77777777">
        <w:tc>
          <w:tcPr>
            <w:tcW w:w="1872" w:type="dxa"/>
          </w:tcPr>
          <w:p w14:paraId="4F259E23" w14:textId="2E5F231B" w:rsidR="00966706" w:rsidRPr="002F21CC" w:rsidRDefault="00B50369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 </w:t>
            </w:r>
            <w:r w:rsidR="00F47286" w:rsidRPr="002F21CC">
              <w:rPr>
                <w:rFonts w:ascii="Times New Roman" w:hAnsi="Times New Roman" w:cs="Times New Roman"/>
              </w:rPr>
              <w:t>AI/ML</w:t>
            </w:r>
            <w:r w:rsidRPr="002F21C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2" w:type="dxa"/>
          </w:tcPr>
          <w:p w14:paraId="7130915C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400 m²</w:t>
            </w:r>
          </w:p>
        </w:tc>
        <w:tc>
          <w:tcPr>
            <w:tcW w:w="1872" w:type="dxa"/>
          </w:tcPr>
          <w:p w14:paraId="6F455ECB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10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1872" w:type="dxa"/>
          </w:tcPr>
          <w:p w14:paraId="535292FF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8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người</w:t>
            </w:r>
            <w:proofErr w:type="spellEnd"/>
          </w:p>
        </w:tc>
        <w:tc>
          <w:tcPr>
            <w:tcW w:w="1872" w:type="dxa"/>
          </w:tcPr>
          <w:p w14:paraId="21DE2737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AI Algorithms, ML Models</w:t>
            </w:r>
          </w:p>
        </w:tc>
      </w:tr>
      <w:tr w:rsidR="002F21CC" w:rsidRPr="002F21CC" w14:paraId="4ABCD457" w14:textId="77777777">
        <w:tc>
          <w:tcPr>
            <w:tcW w:w="1872" w:type="dxa"/>
          </w:tcPr>
          <w:p w14:paraId="448BBA13" w14:textId="72A57FB5" w:rsidR="00966706" w:rsidRPr="002F21CC" w:rsidRDefault="00B50369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Phần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mềm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2" w:type="dxa"/>
          </w:tcPr>
          <w:p w14:paraId="3F6E5274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300 m²</w:t>
            </w:r>
          </w:p>
        </w:tc>
        <w:tc>
          <w:tcPr>
            <w:tcW w:w="1872" w:type="dxa"/>
          </w:tcPr>
          <w:p w14:paraId="065E0708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4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1872" w:type="dxa"/>
          </w:tcPr>
          <w:p w14:paraId="60407E0B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9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người</w:t>
            </w:r>
            <w:proofErr w:type="spellEnd"/>
          </w:p>
        </w:tc>
        <w:tc>
          <w:tcPr>
            <w:tcW w:w="1872" w:type="dxa"/>
          </w:tcPr>
          <w:p w14:paraId="2530586B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Communication Modules, APIs</w:t>
            </w:r>
          </w:p>
        </w:tc>
      </w:tr>
      <w:tr w:rsidR="002F21CC" w:rsidRPr="002F21CC" w14:paraId="34A276E4" w14:textId="77777777">
        <w:tc>
          <w:tcPr>
            <w:tcW w:w="1872" w:type="dxa"/>
          </w:tcPr>
          <w:p w14:paraId="492AF4C8" w14:textId="444CE111" w:rsidR="00966706" w:rsidRPr="002F21CC" w:rsidRDefault="00B50369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 </w:t>
            </w:r>
            <w:r w:rsidR="00F47286" w:rsidRPr="002F21CC">
              <w:rPr>
                <w:rFonts w:ascii="Times New Roman" w:hAnsi="Times New Roman" w:cs="Times New Roman"/>
              </w:rPr>
              <w:t>TỔNG CỘNG</w:t>
            </w:r>
            <w:r w:rsidRPr="002F21C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2" w:type="dxa"/>
          </w:tcPr>
          <w:p w14:paraId="0FFD7B12" w14:textId="6F07C942" w:rsidR="00966706" w:rsidRPr="002F21CC" w:rsidRDefault="00B50369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 </w:t>
            </w:r>
            <w:r w:rsidR="00F47286" w:rsidRPr="002F21CC">
              <w:rPr>
                <w:rFonts w:ascii="Times New Roman" w:hAnsi="Times New Roman" w:cs="Times New Roman"/>
              </w:rPr>
              <w:t>2,000 m²</w:t>
            </w:r>
            <w:r w:rsidRPr="002F21C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2" w:type="dxa"/>
          </w:tcPr>
          <w:p w14:paraId="0A670FEC" w14:textId="12B47AA6" w:rsidR="00966706" w:rsidRPr="002F21CC" w:rsidRDefault="00B50369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 </w:t>
            </w:r>
            <w:r w:rsidR="00F47286" w:rsidRPr="002F21CC">
              <w:rPr>
                <w:rFonts w:ascii="Times New Roman" w:hAnsi="Times New Roman" w:cs="Times New Roman"/>
              </w:rPr>
              <w:t xml:space="preserve">40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VNĐ</w:t>
            </w:r>
            <w:r w:rsidRPr="002F21C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2" w:type="dxa"/>
          </w:tcPr>
          <w:p w14:paraId="2EDA94EC" w14:textId="086288C5" w:rsidR="00966706" w:rsidRPr="002F21CC" w:rsidRDefault="00B50369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 </w:t>
            </w:r>
            <w:r w:rsidR="00F47286" w:rsidRPr="002F21CC">
              <w:rPr>
                <w:rFonts w:ascii="Times New Roman" w:hAnsi="Times New Roman" w:cs="Times New Roman"/>
              </w:rPr>
              <w:t xml:space="preserve">44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người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2" w:type="dxa"/>
          </w:tcPr>
          <w:p w14:paraId="128FE074" w14:textId="77777777" w:rsidR="00966706" w:rsidRPr="002F21CC" w:rsidRDefault="00966706">
            <w:pPr>
              <w:rPr>
                <w:rFonts w:ascii="Times New Roman" w:hAnsi="Times New Roman" w:cs="Times New Roman"/>
              </w:rPr>
            </w:pPr>
          </w:p>
        </w:tc>
      </w:tr>
    </w:tbl>
    <w:p w14:paraId="57B7DDDF" w14:textId="77777777" w:rsidR="00966706" w:rsidRPr="002F21CC" w:rsidRDefault="00F47286">
      <w:pPr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Mô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hình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tổ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chức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này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đảm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bảo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hiệu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quả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quản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lý</w:t>
      </w:r>
      <w:proofErr w:type="spellEnd"/>
      <w:r w:rsidRPr="002F21CC">
        <w:rPr>
          <w:rFonts w:ascii="Times New Roman" w:hAnsi="Times New Roman" w:cs="Times New Roman"/>
        </w:rPr>
        <w:t xml:space="preserve">, </w:t>
      </w:r>
      <w:proofErr w:type="spellStart"/>
      <w:r w:rsidRPr="002F21CC">
        <w:rPr>
          <w:rFonts w:ascii="Times New Roman" w:hAnsi="Times New Roman" w:cs="Times New Roman"/>
        </w:rPr>
        <w:t>thúc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đẩy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đổi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mới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sáng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tạo</w:t>
      </w:r>
      <w:proofErr w:type="spellEnd"/>
      <w:r w:rsidRPr="002F21CC">
        <w:rPr>
          <w:rFonts w:ascii="Times New Roman" w:hAnsi="Times New Roman" w:cs="Times New Roman"/>
        </w:rPr>
        <w:t xml:space="preserve">, </w:t>
      </w:r>
      <w:proofErr w:type="spellStart"/>
      <w:r w:rsidRPr="002F21CC">
        <w:rPr>
          <w:rFonts w:ascii="Times New Roman" w:hAnsi="Times New Roman" w:cs="Times New Roman"/>
        </w:rPr>
        <w:t>và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tạo</w:t>
      </w:r>
      <w:proofErr w:type="spellEnd"/>
      <w:r w:rsidRPr="002F21CC">
        <w:rPr>
          <w:rFonts w:ascii="Times New Roman" w:hAnsi="Times New Roman" w:cs="Times New Roman"/>
        </w:rPr>
        <w:t xml:space="preserve"> ra </w:t>
      </w:r>
      <w:proofErr w:type="spellStart"/>
      <w:r w:rsidRPr="002F21CC">
        <w:rPr>
          <w:rFonts w:ascii="Times New Roman" w:hAnsi="Times New Roman" w:cs="Times New Roman"/>
        </w:rPr>
        <w:t>giá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trị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bền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vững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cho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dự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án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trong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dài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hạn</w:t>
      </w:r>
      <w:proofErr w:type="spellEnd"/>
      <w:r w:rsidRPr="002F21CC">
        <w:rPr>
          <w:rFonts w:ascii="Times New Roman" w:hAnsi="Times New Roman" w:cs="Times New Roman"/>
        </w:rPr>
        <w:t>.</w:t>
      </w:r>
    </w:p>
    <w:p w14:paraId="194A7B74" w14:textId="77777777" w:rsidR="00FE7011" w:rsidRPr="002F21CC" w:rsidRDefault="00FE7011">
      <w:pPr>
        <w:rPr>
          <w:rFonts w:ascii="Times New Roman" w:eastAsiaTheme="majorEastAsia" w:hAnsi="Times New Roman" w:cs="Times New Roman"/>
          <w:b/>
          <w:bCs/>
          <w:sz w:val="52"/>
          <w:szCs w:val="52"/>
        </w:rPr>
      </w:pPr>
      <w:r w:rsidRPr="002F21CC">
        <w:rPr>
          <w:rFonts w:ascii="Times New Roman" w:hAnsi="Times New Roman" w:cs="Times New Roman"/>
          <w:sz w:val="52"/>
          <w:szCs w:val="52"/>
        </w:rPr>
        <w:br w:type="page"/>
      </w:r>
    </w:p>
    <w:p w14:paraId="43C79412" w14:textId="329BAD0C" w:rsidR="00966706" w:rsidRPr="002F21CC" w:rsidRDefault="00F47286" w:rsidP="00FE7011">
      <w:pPr>
        <w:pStyle w:val="Heading1"/>
        <w:jc w:val="center"/>
        <w:rPr>
          <w:rFonts w:ascii="Times New Roman" w:hAnsi="Times New Roman" w:cs="Times New Roman"/>
          <w:color w:val="auto"/>
          <w:sz w:val="52"/>
          <w:szCs w:val="52"/>
        </w:rPr>
      </w:pPr>
      <w:r w:rsidRPr="002F21CC">
        <w:rPr>
          <w:rFonts w:ascii="Times New Roman" w:hAnsi="Times New Roman" w:cs="Times New Roman"/>
          <w:color w:val="auto"/>
          <w:sz w:val="52"/>
          <w:szCs w:val="52"/>
        </w:rPr>
        <w:t>II. GIẢI TRÌNH HOẠT ĐỘNG</w:t>
      </w:r>
    </w:p>
    <w:p w14:paraId="7E4B6210" w14:textId="77777777" w:rsidR="006709F8" w:rsidRPr="002F21CC" w:rsidRDefault="006709F8" w:rsidP="006709F8">
      <w:pPr>
        <w:pStyle w:val="Heading3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  <w:sz w:val="24"/>
        </w:rPr>
        <w:t xml:space="preserve">1.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Tính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cấp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thiết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và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mục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tiêu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của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dự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án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>:</w:t>
      </w:r>
    </w:p>
    <w:p w14:paraId="2CFE01BD" w14:textId="77777777" w:rsidR="006709F8" w:rsidRPr="002F21CC" w:rsidRDefault="006709F8" w:rsidP="006709F8">
      <w:pPr>
        <w:pStyle w:val="Heading4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  <w:sz w:val="24"/>
        </w:rPr>
        <w:t xml:space="preserve">1.1.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Về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kinh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tế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-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xã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hội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>:</w:t>
      </w:r>
    </w:p>
    <w:p w14:paraId="2795884D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Tạo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việc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làm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cho</w:t>
      </w:r>
      <w:proofErr w:type="spellEnd"/>
      <w:r w:rsidRPr="002F21CC">
        <w:rPr>
          <w:rFonts w:ascii="Times New Roman" w:hAnsi="Times New Roman" w:cs="Times New Roman"/>
        </w:rPr>
        <w:t xml:space="preserve"> 200 </w:t>
      </w:r>
      <w:proofErr w:type="spellStart"/>
      <w:r w:rsidRPr="002F21CC">
        <w:rPr>
          <w:rFonts w:ascii="Times New Roman" w:hAnsi="Times New Roman" w:cs="Times New Roman"/>
        </w:rPr>
        <w:t>lao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động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có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tay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nghề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cao</w:t>
      </w:r>
      <w:proofErr w:type="spellEnd"/>
    </w:p>
    <w:p w14:paraId="2E9AC73E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Đóng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góp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thuế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cho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ngân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sách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nhà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nước</w:t>
      </w:r>
      <w:proofErr w:type="spellEnd"/>
      <w:r w:rsidRPr="002F21CC">
        <w:rPr>
          <w:rFonts w:ascii="Times New Roman" w:hAnsi="Times New Roman" w:cs="Times New Roman"/>
        </w:rPr>
        <w:t xml:space="preserve">: 50+ </w:t>
      </w:r>
      <w:proofErr w:type="spellStart"/>
      <w:r w:rsidRPr="002F21CC">
        <w:rPr>
          <w:rFonts w:ascii="Times New Roman" w:hAnsi="Times New Roman" w:cs="Times New Roman"/>
        </w:rPr>
        <w:t>tỷ</w:t>
      </w:r>
      <w:proofErr w:type="spellEnd"/>
      <w:r w:rsidRPr="002F21CC">
        <w:rPr>
          <w:rFonts w:ascii="Times New Roman" w:hAnsi="Times New Roman" w:cs="Times New Roman"/>
        </w:rPr>
        <w:t xml:space="preserve"> VNĐ/</w:t>
      </w:r>
      <w:proofErr w:type="spellStart"/>
      <w:r w:rsidRPr="002F21CC">
        <w:rPr>
          <w:rFonts w:ascii="Times New Roman" w:hAnsi="Times New Roman" w:cs="Times New Roman"/>
        </w:rPr>
        <w:t>năm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từ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năm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thứ</w:t>
      </w:r>
      <w:proofErr w:type="spellEnd"/>
      <w:r w:rsidRPr="002F21CC">
        <w:rPr>
          <w:rFonts w:ascii="Times New Roman" w:hAnsi="Times New Roman" w:cs="Times New Roman"/>
        </w:rPr>
        <w:t xml:space="preserve"> 6</w:t>
      </w:r>
    </w:p>
    <w:p w14:paraId="02DA6421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Thúc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đẩy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phát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triển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ngành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công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nghiệp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công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nghệ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cao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Việt</w:t>
      </w:r>
      <w:proofErr w:type="spellEnd"/>
      <w:r w:rsidRPr="002F21CC">
        <w:rPr>
          <w:rFonts w:ascii="Times New Roman" w:hAnsi="Times New Roman" w:cs="Times New Roman"/>
        </w:rPr>
        <w:t xml:space="preserve"> Nam</w:t>
      </w:r>
    </w:p>
    <w:p w14:paraId="0F3FE7DC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Tăng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cường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xuất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khẩu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sản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phẩm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công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nghệ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cao</w:t>
      </w:r>
      <w:proofErr w:type="spellEnd"/>
    </w:p>
    <w:p w14:paraId="0239C861" w14:textId="77777777" w:rsidR="00827C4B" w:rsidRPr="002F21CC" w:rsidRDefault="00827C4B" w:rsidP="00827C4B">
      <w:pPr>
        <w:pStyle w:val="Heading3"/>
        <w:rPr>
          <w:rFonts w:ascii="Times New Roman" w:hAnsi="Times New Roman" w:cs="Times New Roman"/>
          <w:color w:val="auto"/>
        </w:rPr>
      </w:pPr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1.2.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Về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khoa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học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–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công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nghệ</w:t>
      </w:r>
      <w:proofErr w:type="spellEnd"/>
    </w:p>
    <w:p w14:paraId="7DC8E0E4" w14:textId="77777777" w:rsidR="00827C4B" w:rsidRPr="002F21CC" w:rsidRDefault="00827C4B" w:rsidP="00827C4B">
      <w:pPr>
        <w:pStyle w:val="Heading4"/>
        <w:rPr>
          <w:rFonts w:ascii="Times New Roman" w:hAnsi="Times New Roman" w:cs="Times New Roman"/>
          <w:color w:val="auto"/>
        </w:rPr>
      </w:pPr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1.2.1.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Làm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chủ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công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nghệ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lõi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trong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lĩnh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vực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IoT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và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Robot AMR</w:t>
      </w:r>
    </w:p>
    <w:p w14:paraId="1E6878C1" w14:textId="77777777" w:rsidR="00827C4B" w:rsidRPr="002F21CC" w:rsidRDefault="00827C4B" w:rsidP="00827C4B">
      <w:pPr>
        <w:pStyle w:val="NormalWeb"/>
      </w:pPr>
      <w:proofErr w:type="spellStart"/>
      <w:r w:rsidRPr="002F21CC">
        <w:t>Doanh</w:t>
      </w:r>
      <w:proofErr w:type="spellEnd"/>
      <w:r w:rsidRPr="002F21CC">
        <w:t xml:space="preserve"> </w:t>
      </w:r>
      <w:proofErr w:type="spellStart"/>
      <w:r w:rsidRPr="002F21CC">
        <w:t>nghiệp</w:t>
      </w:r>
      <w:proofErr w:type="spellEnd"/>
      <w:r w:rsidRPr="002F21CC">
        <w:t xml:space="preserve"> </w:t>
      </w:r>
      <w:proofErr w:type="spellStart"/>
      <w:r w:rsidRPr="002F21CC">
        <w:t>định</w:t>
      </w:r>
      <w:proofErr w:type="spellEnd"/>
      <w:r w:rsidRPr="002F21CC">
        <w:t xml:space="preserve"> </w:t>
      </w:r>
      <w:proofErr w:type="spellStart"/>
      <w:r w:rsidRPr="002F21CC">
        <w:t>hướng</w:t>
      </w:r>
      <w:proofErr w:type="spellEnd"/>
      <w:r w:rsidRPr="002F21CC">
        <w:t xml:space="preserve"> </w:t>
      </w:r>
      <w:proofErr w:type="spellStart"/>
      <w:r w:rsidRPr="002F21CC">
        <w:t>làm</w:t>
      </w:r>
      <w:proofErr w:type="spellEnd"/>
      <w:r w:rsidRPr="002F21CC">
        <w:t xml:space="preserve"> </w:t>
      </w:r>
      <w:proofErr w:type="spellStart"/>
      <w:r w:rsidRPr="002F21CC">
        <w:t>chủ</w:t>
      </w:r>
      <w:proofErr w:type="spellEnd"/>
      <w:r w:rsidRPr="002F21CC">
        <w:t xml:space="preserve"> </w:t>
      </w:r>
      <w:proofErr w:type="spellStart"/>
      <w:r w:rsidRPr="002F21CC">
        <w:t>và</w:t>
      </w:r>
      <w:proofErr w:type="spellEnd"/>
      <w:r w:rsidRPr="002F21CC">
        <w:t xml:space="preserve"> </w:t>
      </w:r>
      <w:proofErr w:type="spellStart"/>
      <w:r w:rsidRPr="002F21CC">
        <w:t>phát</w:t>
      </w:r>
      <w:proofErr w:type="spellEnd"/>
      <w:r w:rsidRPr="002F21CC">
        <w:t xml:space="preserve"> </w:t>
      </w:r>
      <w:proofErr w:type="spellStart"/>
      <w:r w:rsidRPr="002F21CC">
        <w:t>triển</w:t>
      </w:r>
      <w:proofErr w:type="spellEnd"/>
      <w:r w:rsidRPr="002F21CC">
        <w:t xml:space="preserve"> </w:t>
      </w:r>
      <w:proofErr w:type="spellStart"/>
      <w:r w:rsidRPr="002F21CC">
        <w:t>các</w:t>
      </w:r>
      <w:proofErr w:type="spellEnd"/>
      <w:r w:rsidRPr="002F21CC">
        <w:t xml:space="preserve"> </w:t>
      </w:r>
      <w:proofErr w:type="spellStart"/>
      <w:r w:rsidRPr="002F21CC">
        <w:t>công</w:t>
      </w:r>
      <w:proofErr w:type="spellEnd"/>
      <w:r w:rsidRPr="002F21CC">
        <w:t xml:space="preserve"> </w:t>
      </w:r>
      <w:proofErr w:type="spellStart"/>
      <w:r w:rsidRPr="002F21CC">
        <w:t>nghệ</w:t>
      </w:r>
      <w:proofErr w:type="spellEnd"/>
      <w:r w:rsidRPr="002F21CC">
        <w:t xml:space="preserve"> </w:t>
      </w:r>
      <w:proofErr w:type="spellStart"/>
      <w:r w:rsidRPr="002F21CC">
        <w:t>lõi</w:t>
      </w:r>
      <w:proofErr w:type="spellEnd"/>
      <w:r w:rsidRPr="002F21CC">
        <w:t xml:space="preserve"> </w:t>
      </w:r>
      <w:proofErr w:type="spellStart"/>
      <w:r w:rsidRPr="002F21CC">
        <w:t>cốt</w:t>
      </w:r>
      <w:proofErr w:type="spellEnd"/>
      <w:r w:rsidRPr="002F21CC">
        <w:t xml:space="preserve"> </w:t>
      </w:r>
      <w:proofErr w:type="spellStart"/>
      <w:r w:rsidRPr="002F21CC">
        <w:t>lõi</w:t>
      </w:r>
      <w:proofErr w:type="spellEnd"/>
      <w:r w:rsidRPr="002F21CC">
        <w:t xml:space="preserve"> </w:t>
      </w:r>
      <w:proofErr w:type="spellStart"/>
      <w:r w:rsidRPr="002F21CC">
        <w:t>trong</w:t>
      </w:r>
      <w:proofErr w:type="spellEnd"/>
      <w:r w:rsidRPr="002F21CC">
        <w:t xml:space="preserve"> </w:t>
      </w:r>
      <w:proofErr w:type="spellStart"/>
      <w:r w:rsidRPr="002F21CC">
        <w:t>chuỗi</w:t>
      </w:r>
      <w:proofErr w:type="spellEnd"/>
      <w:r w:rsidRPr="002F21CC">
        <w:t xml:space="preserve"> </w:t>
      </w:r>
      <w:proofErr w:type="spellStart"/>
      <w:r w:rsidRPr="002F21CC">
        <w:t>sản</w:t>
      </w:r>
      <w:proofErr w:type="spellEnd"/>
      <w:r w:rsidRPr="002F21CC">
        <w:t xml:space="preserve"> </w:t>
      </w:r>
      <w:proofErr w:type="spellStart"/>
      <w:r w:rsidRPr="002F21CC">
        <w:t>phẩm</w:t>
      </w:r>
      <w:proofErr w:type="spellEnd"/>
      <w:r w:rsidRPr="002F21CC">
        <w:t xml:space="preserve">, bao </w:t>
      </w:r>
      <w:proofErr w:type="spellStart"/>
      <w:r w:rsidRPr="002F21CC">
        <w:t>gồm</w:t>
      </w:r>
      <w:proofErr w:type="spellEnd"/>
      <w:r w:rsidRPr="002F21CC">
        <w:t>:</w:t>
      </w:r>
    </w:p>
    <w:p w14:paraId="28ED3A23" w14:textId="77777777" w:rsidR="00827C4B" w:rsidRPr="002F21CC" w:rsidRDefault="00827C4B" w:rsidP="00827C4B">
      <w:pPr>
        <w:pStyle w:val="NormalWeb"/>
        <w:numPr>
          <w:ilvl w:val="0"/>
          <w:numId w:val="31"/>
        </w:numPr>
      </w:pPr>
      <w:proofErr w:type="spellStart"/>
      <w:r w:rsidRPr="002F21CC">
        <w:rPr>
          <w:rStyle w:val="Strong"/>
        </w:rPr>
        <w:t>Công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nghệ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Cổng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kết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nối</w:t>
      </w:r>
      <w:proofErr w:type="spellEnd"/>
      <w:r w:rsidRPr="002F21CC">
        <w:rPr>
          <w:rStyle w:val="Strong"/>
        </w:rPr>
        <w:t xml:space="preserve"> IoT (IoT Gateway):</w:t>
      </w:r>
    </w:p>
    <w:p w14:paraId="2FDC2922" w14:textId="77777777" w:rsidR="00827C4B" w:rsidRPr="002F21CC" w:rsidRDefault="00827C4B" w:rsidP="00827C4B">
      <w:pPr>
        <w:pStyle w:val="NormalWeb"/>
        <w:numPr>
          <w:ilvl w:val="1"/>
          <w:numId w:val="31"/>
        </w:numPr>
      </w:pPr>
      <w:proofErr w:type="spellStart"/>
      <w:r w:rsidRPr="002F21CC">
        <w:t>Kiến</w:t>
      </w:r>
      <w:proofErr w:type="spellEnd"/>
      <w:r w:rsidRPr="002F21CC">
        <w:t xml:space="preserve"> </w:t>
      </w:r>
      <w:proofErr w:type="spellStart"/>
      <w:r w:rsidRPr="002F21CC">
        <w:t>trúc</w:t>
      </w:r>
      <w:proofErr w:type="spellEnd"/>
      <w:r w:rsidRPr="002F21CC">
        <w:t xml:space="preserve"> </w:t>
      </w:r>
      <w:proofErr w:type="spellStart"/>
      <w:r w:rsidRPr="002F21CC">
        <w:t>xử</w:t>
      </w:r>
      <w:proofErr w:type="spellEnd"/>
      <w:r w:rsidRPr="002F21CC">
        <w:t xml:space="preserve"> </w:t>
      </w:r>
      <w:proofErr w:type="spellStart"/>
      <w:r w:rsidRPr="002F21CC">
        <w:t>lý</w:t>
      </w:r>
      <w:proofErr w:type="spellEnd"/>
      <w:r w:rsidRPr="002F21CC">
        <w:t xml:space="preserve"> ARM</w:t>
      </w:r>
    </w:p>
    <w:p w14:paraId="2C22BDB7" w14:textId="77777777" w:rsidR="00827C4B" w:rsidRPr="002F21CC" w:rsidRDefault="00827C4B" w:rsidP="00827C4B">
      <w:pPr>
        <w:pStyle w:val="NormalWeb"/>
        <w:numPr>
          <w:ilvl w:val="1"/>
          <w:numId w:val="31"/>
        </w:numPr>
      </w:pPr>
      <w:proofErr w:type="spellStart"/>
      <w:r w:rsidRPr="002F21CC">
        <w:t>Hỗ</w:t>
      </w:r>
      <w:proofErr w:type="spellEnd"/>
      <w:r w:rsidRPr="002F21CC">
        <w:t xml:space="preserve"> </w:t>
      </w:r>
      <w:proofErr w:type="spellStart"/>
      <w:r w:rsidRPr="002F21CC">
        <w:t>trợ</w:t>
      </w:r>
      <w:proofErr w:type="spellEnd"/>
      <w:r w:rsidRPr="002F21CC">
        <w:t xml:space="preserve"> Wi-Fi 6</w:t>
      </w:r>
    </w:p>
    <w:p w14:paraId="4BD4F071" w14:textId="77777777" w:rsidR="00827C4B" w:rsidRPr="002F21CC" w:rsidRDefault="00827C4B" w:rsidP="00827C4B">
      <w:pPr>
        <w:pStyle w:val="NormalWeb"/>
        <w:numPr>
          <w:ilvl w:val="1"/>
          <w:numId w:val="31"/>
        </w:numPr>
      </w:pPr>
      <w:proofErr w:type="spellStart"/>
      <w:r w:rsidRPr="002F21CC">
        <w:t>Tính</w:t>
      </w:r>
      <w:proofErr w:type="spellEnd"/>
      <w:r w:rsidRPr="002F21CC">
        <w:t xml:space="preserve"> </w:t>
      </w:r>
      <w:proofErr w:type="spellStart"/>
      <w:r w:rsidRPr="002F21CC">
        <w:t>toán</w:t>
      </w:r>
      <w:proofErr w:type="spellEnd"/>
      <w:r w:rsidRPr="002F21CC">
        <w:t xml:space="preserve"> </w:t>
      </w:r>
      <w:proofErr w:type="spellStart"/>
      <w:r w:rsidRPr="002F21CC">
        <w:t>tại</w:t>
      </w:r>
      <w:proofErr w:type="spellEnd"/>
      <w:r w:rsidRPr="002F21CC">
        <w:t xml:space="preserve"> </w:t>
      </w:r>
      <w:proofErr w:type="spellStart"/>
      <w:r w:rsidRPr="002F21CC">
        <w:t>biên</w:t>
      </w:r>
      <w:proofErr w:type="spellEnd"/>
      <w:r w:rsidRPr="002F21CC">
        <w:t xml:space="preserve"> (Edge Computing)</w:t>
      </w:r>
    </w:p>
    <w:p w14:paraId="43190C85" w14:textId="77777777" w:rsidR="00827C4B" w:rsidRPr="002F21CC" w:rsidRDefault="00827C4B" w:rsidP="00827C4B">
      <w:pPr>
        <w:pStyle w:val="NormalWeb"/>
        <w:numPr>
          <w:ilvl w:val="1"/>
          <w:numId w:val="31"/>
        </w:numPr>
      </w:pPr>
      <w:proofErr w:type="spellStart"/>
      <w:r w:rsidRPr="002F21CC">
        <w:t>Tích</w:t>
      </w:r>
      <w:proofErr w:type="spellEnd"/>
      <w:r w:rsidRPr="002F21CC">
        <w:t xml:space="preserve"> </w:t>
      </w:r>
      <w:proofErr w:type="spellStart"/>
      <w:r w:rsidRPr="002F21CC">
        <w:t>hợp</w:t>
      </w:r>
      <w:proofErr w:type="spellEnd"/>
      <w:r w:rsidRPr="002F21CC">
        <w:t xml:space="preserve"> </w:t>
      </w:r>
      <w:proofErr w:type="spellStart"/>
      <w:r w:rsidRPr="002F21CC">
        <w:t>đa</w:t>
      </w:r>
      <w:proofErr w:type="spellEnd"/>
      <w:r w:rsidRPr="002F21CC">
        <w:t xml:space="preserve"> </w:t>
      </w:r>
      <w:proofErr w:type="spellStart"/>
      <w:r w:rsidRPr="002F21CC">
        <w:t>giao</w:t>
      </w:r>
      <w:proofErr w:type="spellEnd"/>
      <w:r w:rsidRPr="002F21CC">
        <w:t xml:space="preserve"> </w:t>
      </w:r>
      <w:proofErr w:type="spellStart"/>
      <w:r w:rsidRPr="002F21CC">
        <w:t>thức</w:t>
      </w:r>
      <w:proofErr w:type="spellEnd"/>
      <w:r w:rsidRPr="002F21CC">
        <w:t xml:space="preserve"> </w:t>
      </w:r>
      <w:proofErr w:type="spellStart"/>
      <w:r w:rsidRPr="002F21CC">
        <w:t>kết</w:t>
      </w:r>
      <w:proofErr w:type="spellEnd"/>
      <w:r w:rsidRPr="002F21CC">
        <w:t xml:space="preserve"> </w:t>
      </w:r>
      <w:proofErr w:type="spellStart"/>
      <w:r w:rsidRPr="002F21CC">
        <w:t>nối</w:t>
      </w:r>
      <w:proofErr w:type="spellEnd"/>
      <w:r w:rsidRPr="002F21CC">
        <w:t xml:space="preserve"> (Modbus, OPC UA, MQTT, CAN bus)</w:t>
      </w:r>
    </w:p>
    <w:p w14:paraId="3302329E" w14:textId="77777777" w:rsidR="00827C4B" w:rsidRPr="002F21CC" w:rsidRDefault="00827C4B" w:rsidP="00827C4B">
      <w:pPr>
        <w:pStyle w:val="NormalWeb"/>
        <w:numPr>
          <w:ilvl w:val="0"/>
          <w:numId w:val="31"/>
        </w:numPr>
      </w:pPr>
      <w:proofErr w:type="spellStart"/>
      <w:r w:rsidRPr="002F21CC">
        <w:rPr>
          <w:rStyle w:val="Strong"/>
        </w:rPr>
        <w:t>Tích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hợp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cảm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biến</w:t>
      </w:r>
      <w:proofErr w:type="spellEnd"/>
      <w:r w:rsidRPr="002F21CC">
        <w:rPr>
          <w:rStyle w:val="Strong"/>
        </w:rPr>
        <w:t>:</w:t>
      </w:r>
    </w:p>
    <w:p w14:paraId="765CAB3D" w14:textId="77777777" w:rsidR="00827C4B" w:rsidRPr="002F21CC" w:rsidRDefault="00827C4B" w:rsidP="00827C4B">
      <w:pPr>
        <w:pStyle w:val="NormalWeb"/>
        <w:numPr>
          <w:ilvl w:val="1"/>
          <w:numId w:val="31"/>
        </w:numPr>
      </w:pPr>
      <w:r w:rsidRPr="002F21CC">
        <w:t xml:space="preserve">LiDAR, Camera, IMU </w:t>
      </w:r>
      <w:proofErr w:type="spellStart"/>
      <w:r w:rsidRPr="002F21CC">
        <w:t>tích</w:t>
      </w:r>
      <w:proofErr w:type="spellEnd"/>
      <w:r w:rsidRPr="002F21CC">
        <w:t xml:space="preserve"> </w:t>
      </w:r>
      <w:proofErr w:type="spellStart"/>
      <w:r w:rsidRPr="002F21CC">
        <w:t>hợp</w:t>
      </w:r>
      <w:proofErr w:type="spellEnd"/>
    </w:p>
    <w:p w14:paraId="5C224D2D" w14:textId="77777777" w:rsidR="00827C4B" w:rsidRPr="002F21CC" w:rsidRDefault="00827C4B" w:rsidP="00827C4B">
      <w:pPr>
        <w:pStyle w:val="NormalWeb"/>
        <w:numPr>
          <w:ilvl w:val="1"/>
          <w:numId w:val="31"/>
        </w:numPr>
      </w:pPr>
      <w:proofErr w:type="spellStart"/>
      <w:r w:rsidRPr="002F21CC">
        <w:t>Xử</w:t>
      </w:r>
      <w:proofErr w:type="spellEnd"/>
      <w:r w:rsidRPr="002F21CC">
        <w:t xml:space="preserve"> </w:t>
      </w:r>
      <w:proofErr w:type="spellStart"/>
      <w:r w:rsidRPr="002F21CC">
        <w:t>lý</w:t>
      </w:r>
      <w:proofErr w:type="spellEnd"/>
      <w:r w:rsidRPr="002F21CC">
        <w:t xml:space="preserve"> </w:t>
      </w:r>
      <w:proofErr w:type="spellStart"/>
      <w:r w:rsidRPr="002F21CC">
        <w:t>dữ</w:t>
      </w:r>
      <w:proofErr w:type="spellEnd"/>
      <w:r w:rsidRPr="002F21CC">
        <w:t xml:space="preserve"> </w:t>
      </w:r>
      <w:proofErr w:type="spellStart"/>
      <w:r w:rsidRPr="002F21CC">
        <w:t>liệu</w:t>
      </w:r>
      <w:proofErr w:type="spellEnd"/>
      <w:r w:rsidRPr="002F21CC">
        <w:t xml:space="preserve"> </w:t>
      </w:r>
      <w:proofErr w:type="spellStart"/>
      <w:r w:rsidRPr="002F21CC">
        <w:t>thời</w:t>
      </w:r>
      <w:proofErr w:type="spellEnd"/>
      <w:r w:rsidRPr="002F21CC">
        <w:t xml:space="preserve"> </w:t>
      </w:r>
      <w:proofErr w:type="spellStart"/>
      <w:r w:rsidRPr="002F21CC">
        <w:t>gian</w:t>
      </w:r>
      <w:proofErr w:type="spellEnd"/>
      <w:r w:rsidRPr="002F21CC">
        <w:t xml:space="preserve"> </w:t>
      </w:r>
      <w:proofErr w:type="spellStart"/>
      <w:r w:rsidRPr="002F21CC">
        <w:t>thực</w:t>
      </w:r>
      <w:proofErr w:type="spellEnd"/>
    </w:p>
    <w:p w14:paraId="2AF7A7AB" w14:textId="77777777" w:rsidR="00827C4B" w:rsidRPr="002F21CC" w:rsidRDefault="00827C4B" w:rsidP="00827C4B">
      <w:pPr>
        <w:pStyle w:val="NormalWeb"/>
        <w:numPr>
          <w:ilvl w:val="0"/>
          <w:numId w:val="31"/>
        </w:numPr>
      </w:pPr>
      <w:proofErr w:type="spellStart"/>
      <w:r w:rsidRPr="002F21CC">
        <w:rPr>
          <w:rStyle w:val="Strong"/>
        </w:rPr>
        <w:t>Công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nghệ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định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vị</w:t>
      </w:r>
      <w:proofErr w:type="spellEnd"/>
      <w:r w:rsidRPr="002F21CC">
        <w:rPr>
          <w:rStyle w:val="Strong"/>
        </w:rPr>
        <w:t xml:space="preserve"> SLAM:</w:t>
      </w:r>
    </w:p>
    <w:p w14:paraId="79E8094F" w14:textId="77777777" w:rsidR="00827C4B" w:rsidRPr="002F21CC" w:rsidRDefault="00827C4B" w:rsidP="00827C4B">
      <w:pPr>
        <w:pStyle w:val="NormalWeb"/>
        <w:numPr>
          <w:ilvl w:val="1"/>
          <w:numId w:val="31"/>
        </w:numPr>
      </w:pPr>
      <w:proofErr w:type="spellStart"/>
      <w:r w:rsidRPr="002F21CC">
        <w:t>Định</w:t>
      </w:r>
      <w:proofErr w:type="spellEnd"/>
      <w:r w:rsidRPr="002F21CC">
        <w:t xml:space="preserve"> </w:t>
      </w:r>
      <w:proofErr w:type="spellStart"/>
      <w:r w:rsidRPr="002F21CC">
        <w:t>vị</w:t>
      </w:r>
      <w:proofErr w:type="spellEnd"/>
      <w:r w:rsidRPr="002F21CC">
        <w:t xml:space="preserve"> </w:t>
      </w:r>
      <w:proofErr w:type="spellStart"/>
      <w:r w:rsidRPr="002F21CC">
        <w:t>và</w:t>
      </w:r>
      <w:proofErr w:type="spellEnd"/>
      <w:r w:rsidRPr="002F21CC">
        <w:t xml:space="preserve"> </w:t>
      </w:r>
      <w:proofErr w:type="spellStart"/>
      <w:r w:rsidRPr="002F21CC">
        <w:t>lập</w:t>
      </w:r>
      <w:proofErr w:type="spellEnd"/>
      <w:r w:rsidRPr="002F21CC">
        <w:t xml:space="preserve"> </w:t>
      </w:r>
      <w:proofErr w:type="spellStart"/>
      <w:r w:rsidRPr="002F21CC">
        <w:t>bản</w:t>
      </w:r>
      <w:proofErr w:type="spellEnd"/>
      <w:r w:rsidRPr="002F21CC">
        <w:t xml:space="preserve"> </w:t>
      </w:r>
      <w:proofErr w:type="spellStart"/>
      <w:r w:rsidRPr="002F21CC">
        <w:t>đồ</w:t>
      </w:r>
      <w:proofErr w:type="spellEnd"/>
      <w:r w:rsidRPr="002F21CC">
        <w:t xml:space="preserve"> </w:t>
      </w:r>
      <w:proofErr w:type="spellStart"/>
      <w:r w:rsidRPr="002F21CC">
        <w:t>đồng</w:t>
      </w:r>
      <w:proofErr w:type="spellEnd"/>
      <w:r w:rsidRPr="002F21CC">
        <w:t xml:space="preserve"> </w:t>
      </w:r>
      <w:proofErr w:type="spellStart"/>
      <w:r w:rsidRPr="002F21CC">
        <w:t>thời</w:t>
      </w:r>
      <w:proofErr w:type="spellEnd"/>
    </w:p>
    <w:p w14:paraId="55BA12C2" w14:textId="77777777" w:rsidR="00827C4B" w:rsidRPr="002F21CC" w:rsidRDefault="00827C4B" w:rsidP="00827C4B">
      <w:pPr>
        <w:pStyle w:val="NormalWeb"/>
        <w:numPr>
          <w:ilvl w:val="1"/>
          <w:numId w:val="31"/>
        </w:numPr>
      </w:pPr>
      <w:r w:rsidRPr="002F21CC">
        <w:t xml:space="preserve">Thuật </w:t>
      </w:r>
      <w:proofErr w:type="spellStart"/>
      <w:r w:rsidRPr="002F21CC">
        <w:t>toán</w:t>
      </w:r>
      <w:proofErr w:type="spellEnd"/>
      <w:r w:rsidRPr="002F21CC">
        <w:t xml:space="preserve"> </w:t>
      </w:r>
      <w:proofErr w:type="spellStart"/>
      <w:r w:rsidRPr="002F21CC">
        <w:t>lập</w:t>
      </w:r>
      <w:proofErr w:type="spellEnd"/>
      <w:r w:rsidRPr="002F21CC">
        <w:t xml:space="preserve"> </w:t>
      </w:r>
      <w:proofErr w:type="spellStart"/>
      <w:r w:rsidRPr="002F21CC">
        <w:t>kế</w:t>
      </w:r>
      <w:proofErr w:type="spellEnd"/>
      <w:r w:rsidRPr="002F21CC">
        <w:t xml:space="preserve"> </w:t>
      </w:r>
      <w:proofErr w:type="spellStart"/>
      <w:r w:rsidRPr="002F21CC">
        <w:t>hoạch</w:t>
      </w:r>
      <w:proofErr w:type="spellEnd"/>
      <w:r w:rsidRPr="002F21CC">
        <w:t xml:space="preserve"> </w:t>
      </w:r>
      <w:proofErr w:type="spellStart"/>
      <w:r w:rsidRPr="002F21CC">
        <w:t>đường</w:t>
      </w:r>
      <w:proofErr w:type="spellEnd"/>
      <w:r w:rsidRPr="002F21CC">
        <w:t xml:space="preserve"> </w:t>
      </w:r>
      <w:proofErr w:type="spellStart"/>
      <w:r w:rsidRPr="002F21CC">
        <w:t>đi</w:t>
      </w:r>
      <w:proofErr w:type="spellEnd"/>
    </w:p>
    <w:p w14:paraId="5E6E8E71" w14:textId="77777777" w:rsidR="00827C4B" w:rsidRPr="002F21CC" w:rsidRDefault="00827C4B" w:rsidP="00827C4B">
      <w:pPr>
        <w:pStyle w:val="NormalWeb"/>
        <w:numPr>
          <w:ilvl w:val="0"/>
          <w:numId w:val="31"/>
        </w:numPr>
      </w:pPr>
      <w:proofErr w:type="spellStart"/>
      <w:r w:rsidRPr="002F21CC">
        <w:rPr>
          <w:rStyle w:val="Strong"/>
        </w:rPr>
        <w:t>Tích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hợp</w:t>
      </w:r>
      <w:proofErr w:type="spellEnd"/>
      <w:r w:rsidRPr="002F21CC">
        <w:rPr>
          <w:rStyle w:val="Strong"/>
        </w:rPr>
        <w:t xml:space="preserve"> AI/ML:</w:t>
      </w:r>
    </w:p>
    <w:p w14:paraId="525B6974" w14:textId="77777777" w:rsidR="00827C4B" w:rsidRPr="002F21CC" w:rsidRDefault="00827C4B" w:rsidP="00827C4B">
      <w:pPr>
        <w:pStyle w:val="NormalWeb"/>
        <w:numPr>
          <w:ilvl w:val="1"/>
          <w:numId w:val="31"/>
        </w:numPr>
      </w:pPr>
      <w:proofErr w:type="spellStart"/>
      <w:r w:rsidRPr="002F21CC">
        <w:t>Thị</w:t>
      </w:r>
      <w:proofErr w:type="spellEnd"/>
      <w:r w:rsidRPr="002F21CC">
        <w:t xml:space="preserve"> </w:t>
      </w:r>
      <w:proofErr w:type="spellStart"/>
      <w:r w:rsidRPr="002F21CC">
        <w:t>giác</w:t>
      </w:r>
      <w:proofErr w:type="spellEnd"/>
      <w:r w:rsidRPr="002F21CC">
        <w:t xml:space="preserve"> </w:t>
      </w:r>
      <w:proofErr w:type="spellStart"/>
      <w:r w:rsidRPr="002F21CC">
        <w:t>máy</w:t>
      </w:r>
      <w:proofErr w:type="spellEnd"/>
      <w:r w:rsidRPr="002F21CC">
        <w:t xml:space="preserve"> </w:t>
      </w:r>
      <w:proofErr w:type="spellStart"/>
      <w:r w:rsidRPr="002F21CC">
        <w:t>tính</w:t>
      </w:r>
      <w:proofErr w:type="spellEnd"/>
      <w:r w:rsidRPr="002F21CC">
        <w:t xml:space="preserve"> (Computer Vision)</w:t>
      </w:r>
    </w:p>
    <w:p w14:paraId="17E97045" w14:textId="77777777" w:rsidR="00827C4B" w:rsidRPr="002F21CC" w:rsidRDefault="00827C4B" w:rsidP="00827C4B">
      <w:pPr>
        <w:pStyle w:val="NormalWeb"/>
        <w:numPr>
          <w:ilvl w:val="1"/>
          <w:numId w:val="31"/>
        </w:numPr>
      </w:pPr>
      <w:proofErr w:type="spellStart"/>
      <w:r w:rsidRPr="002F21CC">
        <w:t>Bảo</w:t>
      </w:r>
      <w:proofErr w:type="spellEnd"/>
      <w:r w:rsidRPr="002F21CC">
        <w:t xml:space="preserve"> </w:t>
      </w:r>
      <w:proofErr w:type="spellStart"/>
      <w:r w:rsidRPr="002F21CC">
        <w:t>trì</w:t>
      </w:r>
      <w:proofErr w:type="spellEnd"/>
      <w:r w:rsidRPr="002F21CC">
        <w:t xml:space="preserve"> </w:t>
      </w:r>
      <w:proofErr w:type="spellStart"/>
      <w:r w:rsidRPr="002F21CC">
        <w:t>dự</w:t>
      </w:r>
      <w:proofErr w:type="spellEnd"/>
      <w:r w:rsidRPr="002F21CC">
        <w:t xml:space="preserve"> </w:t>
      </w:r>
      <w:proofErr w:type="spellStart"/>
      <w:r w:rsidRPr="002F21CC">
        <w:t>đoán</w:t>
      </w:r>
      <w:proofErr w:type="spellEnd"/>
      <w:r w:rsidRPr="002F21CC">
        <w:t xml:space="preserve"> (Predictive Maintenance)</w:t>
      </w:r>
    </w:p>
    <w:p w14:paraId="7184B478" w14:textId="77777777" w:rsidR="00827C4B" w:rsidRPr="002F21CC" w:rsidRDefault="00827C4B" w:rsidP="00827C4B">
      <w:pPr>
        <w:pStyle w:val="NormalWeb"/>
        <w:numPr>
          <w:ilvl w:val="1"/>
          <w:numId w:val="31"/>
        </w:numPr>
      </w:pPr>
      <w:proofErr w:type="spellStart"/>
      <w:r w:rsidRPr="002F21CC">
        <w:t>Phát</w:t>
      </w:r>
      <w:proofErr w:type="spellEnd"/>
      <w:r w:rsidRPr="002F21CC">
        <w:t xml:space="preserve"> </w:t>
      </w:r>
      <w:proofErr w:type="spellStart"/>
      <w:r w:rsidRPr="002F21CC">
        <w:t>hiện</w:t>
      </w:r>
      <w:proofErr w:type="spellEnd"/>
      <w:r w:rsidRPr="002F21CC">
        <w:t xml:space="preserve"> </w:t>
      </w:r>
      <w:proofErr w:type="spellStart"/>
      <w:r w:rsidRPr="002F21CC">
        <w:t>bất</w:t>
      </w:r>
      <w:proofErr w:type="spellEnd"/>
      <w:r w:rsidRPr="002F21CC">
        <w:t xml:space="preserve"> </w:t>
      </w:r>
      <w:proofErr w:type="spellStart"/>
      <w:r w:rsidRPr="002F21CC">
        <w:t>thường</w:t>
      </w:r>
      <w:proofErr w:type="spellEnd"/>
      <w:r w:rsidRPr="002F21CC">
        <w:t xml:space="preserve"> (Anomaly Detection)</w:t>
      </w:r>
    </w:p>
    <w:p w14:paraId="0B0C62A6" w14:textId="77777777" w:rsidR="00827C4B" w:rsidRPr="002F21CC" w:rsidRDefault="00827C4B" w:rsidP="00827C4B">
      <w:pPr>
        <w:pStyle w:val="NormalWeb"/>
        <w:numPr>
          <w:ilvl w:val="0"/>
          <w:numId w:val="31"/>
        </w:numPr>
      </w:pPr>
      <w:proofErr w:type="spellStart"/>
      <w:r w:rsidRPr="002F21CC">
        <w:rPr>
          <w:rStyle w:val="Strong"/>
        </w:rPr>
        <w:t>Nền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tảng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đám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mây</w:t>
      </w:r>
      <w:proofErr w:type="spellEnd"/>
      <w:r w:rsidRPr="002F21CC">
        <w:rPr>
          <w:rStyle w:val="Strong"/>
        </w:rPr>
        <w:t xml:space="preserve"> (Cloud Platform):</w:t>
      </w:r>
    </w:p>
    <w:p w14:paraId="753121F0" w14:textId="77777777" w:rsidR="00827C4B" w:rsidRPr="002F21CC" w:rsidRDefault="00827C4B" w:rsidP="00827C4B">
      <w:pPr>
        <w:pStyle w:val="NormalWeb"/>
        <w:numPr>
          <w:ilvl w:val="1"/>
          <w:numId w:val="31"/>
        </w:numPr>
      </w:pPr>
      <w:proofErr w:type="spellStart"/>
      <w:r w:rsidRPr="002F21CC">
        <w:t>Quản</w:t>
      </w:r>
      <w:proofErr w:type="spellEnd"/>
      <w:r w:rsidRPr="002F21CC">
        <w:t xml:space="preserve"> </w:t>
      </w:r>
      <w:proofErr w:type="spellStart"/>
      <w:r w:rsidRPr="002F21CC">
        <w:t>lý</w:t>
      </w:r>
      <w:proofErr w:type="spellEnd"/>
      <w:r w:rsidRPr="002F21CC">
        <w:t xml:space="preserve"> </w:t>
      </w:r>
      <w:proofErr w:type="spellStart"/>
      <w:r w:rsidRPr="002F21CC">
        <w:t>dữ</w:t>
      </w:r>
      <w:proofErr w:type="spellEnd"/>
      <w:r w:rsidRPr="002F21CC">
        <w:t xml:space="preserve"> </w:t>
      </w:r>
      <w:proofErr w:type="spellStart"/>
      <w:r w:rsidRPr="002F21CC">
        <w:t>liệu</w:t>
      </w:r>
      <w:proofErr w:type="spellEnd"/>
      <w:r w:rsidRPr="002F21CC">
        <w:t xml:space="preserve"> IoT</w:t>
      </w:r>
    </w:p>
    <w:p w14:paraId="78EFF7C2" w14:textId="77777777" w:rsidR="00827C4B" w:rsidRPr="002F21CC" w:rsidRDefault="00827C4B" w:rsidP="00827C4B">
      <w:pPr>
        <w:pStyle w:val="NormalWeb"/>
        <w:numPr>
          <w:ilvl w:val="1"/>
          <w:numId w:val="31"/>
        </w:numPr>
      </w:pPr>
      <w:proofErr w:type="spellStart"/>
      <w:r w:rsidRPr="002F21CC">
        <w:t>Bảng</w:t>
      </w:r>
      <w:proofErr w:type="spellEnd"/>
      <w:r w:rsidRPr="002F21CC">
        <w:t xml:space="preserve"> </w:t>
      </w:r>
      <w:proofErr w:type="spellStart"/>
      <w:r w:rsidRPr="002F21CC">
        <w:t>điều</w:t>
      </w:r>
      <w:proofErr w:type="spellEnd"/>
      <w:r w:rsidRPr="002F21CC">
        <w:t xml:space="preserve"> </w:t>
      </w:r>
      <w:proofErr w:type="spellStart"/>
      <w:r w:rsidRPr="002F21CC">
        <w:t>khiển</w:t>
      </w:r>
      <w:proofErr w:type="spellEnd"/>
      <w:r w:rsidRPr="002F21CC">
        <w:t xml:space="preserve"> </w:t>
      </w:r>
      <w:proofErr w:type="spellStart"/>
      <w:r w:rsidRPr="002F21CC">
        <w:t>phân</w:t>
      </w:r>
      <w:proofErr w:type="spellEnd"/>
      <w:r w:rsidRPr="002F21CC">
        <w:t xml:space="preserve"> </w:t>
      </w:r>
      <w:proofErr w:type="spellStart"/>
      <w:r w:rsidRPr="002F21CC">
        <w:t>tích</w:t>
      </w:r>
      <w:proofErr w:type="spellEnd"/>
      <w:r w:rsidRPr="002F21CC">
        <w:t xml:space="preserve"> (Dashboard)</w:t>
      </w:r>
    </w:p>
    <w:p w14:paraId="2900CC2F" w14:textId="77777777" w:rsidR="00827C4B" w:rsidRPr="002F21CC" w:rsidRDefault="00827C4B" w:rsidP="00827C4B">
      <w:pPr>
        <w:pStyle w:val="NormalWeb"/>
        <w:numPr>
          <w:ilvl w:val="1"/>
          <w:numId w:val="31"/>
        </w:numPr>
      </w:pPr>
      <w:proofErr w:type="spellStart"/>
      <w:r w:rsidRPr="002F21CC">
        <w:t>Giám</w:t>
      </w:r>
      <w:proofErr w:type="spellEnd"/>
      <w:r w:rsidRPr="002F21CC">
        <w:t xml:space="preserve"> </w:t>
      </w:r>
      <w:proofErr w:type="spellStart"/>
      <w:r w:rsidRPr="002F21CC">
        <w:t>sát</w:t>
      </w:r>
      <w:proofErr w:type="spellEnd"/>
      <w:r w:rsidRPr="002F21CC">
        <w:t xml:space="preserve"> </w:t>
      </w:r>
      <w:proofErr w:type="spellStart"/>
      <w:r w:rsidRPr="002F21CC">
        <w:t>và</w:t>
      </w:r>
      <w:proofErr w:type="spellEnd"/>
      <w:r w:rsidRPr="002F21CC">
        <w:t xml:space="preserve"> </w:t>
      </w:r>
      <w:proofErr w:type="spellStart"/>
      <w:r w:rsidRPr="002F21CC">
        <w:t>điều</w:t>
      </w:r>
      <w:proofErr w:type="spellEnd"/>
      <w:r w:rsidRPr="002F21CC">
        <w:t xml:space="preserve"> </w:t>
      </w:r>
      <w:proofErr w:type="spellStart"/>
      <w:r w:rsidRPr="002F21CC">
        <w:t>khiển</w:t>
      </w:r>
      <w:proofErr w:type="spellEnd"/>
      <w:r w:rsidRPr="002F21CC">
        <w:t xml:space="preserve"> </w:t>
      </w:r>
      <w:proofErr w:type="spellStart"/>
      <w:r w:rsidRPr="002F21CC">
        <w:t>từ</w:t>
      </w:r>
      <w:proofErr w:type="spellEnd"/>
      <w:r w:rsidRPr="002F21CC">
        <w:t xml:space="preserve"> </w:t>
      </w:r>
      <w:proofErr w:type="spellStart"/>
      <w:r w:rsidRPr="002F21CC">
        <w:t>xa</w:t>
      </w:r>
      <w:proofErr w:type="spellEnd"/>
    </w:p>
    <w:p w14:paraId="1EA5E08C" w14:textId="77777777" w:rsidR="00827C4B" w:rsidRPr="002F21CC" w:rsidRDefault="00827C4B" w:rsidP="00827C4B">
      <w:pPr>
        <w:pStyle w:val="NormalWeb"/>
        <w:numPr>
          <w:ilvl w:val="0"/>
          <w:numId w:val="31"/>
        </w:numPr>
      </w:pPr>
      <w:proofErr w:type="spellStart"/>
      <w:r w:rsidRPr="002F21CC">
        <w:rPr>
          <w:rStyle w:val="Strong"/>
        </w:rPr>
        <w:t>Khung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bảo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mật</w:t>
      </w:r>
      <w:proofErr w:type="spellEnd"/>
      <w:r w:rsidRPr="002F21CC">
        <w:rPr>
          <w:rStyle w:val="Strong"/>
        </w:rPr>
        <w:t xml:space="preserve"> (Security Framework):</w:t>
      </w:r>
    </w:p>
    <w:p w14:paraId="5CA41A8C" w14:textId="77777777" w:rsidR="00827C4B" w:rsidRPr="002F21CC" w:rsidRDefault="00827C4B" w:rsidP="00827C4B">
      <w:pPr>
        <w:pStyle w:val="NormalWeb"/>
        <w:numPr>
          <w:ilvl w:val="1"/>
          <w:numId w:val="31"/>
        </w:numPr>
      </w:pPr>
      <w:proofErr w:type="spellStart"/>
      <w:r w:rsidRPr="002F21CC">
        <w:t>Mã</w:t>
      </w:r>
      <w:proofErr w:type="spellEnd"/>
      <w:r w:rsidRPr="002F21CC">
        <w:t xml:space="preserve"> </w:t>
      </w:r>
      <w:proofErr w:type="spellStart"/>
      <w:r w:rsidRPr="002F21CC">
        <w:t>hóa</w:t>
      </w:r>
      <w:proofErr w:type="spellEnd"/>
      <w:r w:rsidRPr="002F21CC">
        <w:t xml:space="preserve"> </w:t>
      </w:r>
      <w:proofErr w:type="spellStart"/>
      <w:r w:rsidRPr="002F21CC">
        <w:t>đầu</w:t>
      </w:r>
      <w:proofErr w:type="spellEnd"/>
      <w:r w:rsidRPr="002F21CC">
        <w:t xml:space="preserve"> </w:t>
      </w:r>
      <w:proofErr w:type="spellStart"/>
      <w:r w:rsidRPr="002F21CC">
        <w:t>cuối</w:t>
      </w:r>
      <w:proofErr w:type="spellEnd"/>
      <w:r w:rsidRPr="002F21CC">
        <w:t xml:space="preserve"> (End-to-End Encryption)</w:t>
      </w:r>
    </w:p>
    <w:p w14:paraId="1E9B55D6" w14:textId="77777777" w:rsidR="00827C4B" w:rsidRPr="002F21CC" w:rsidRDefault="00827C4B" w:rsidP="00827C4B">
      <w:pPr>
        <w:pStyle w:val="NormalWeb"/>
        <w:numPr>
          <w:ilvl w:val="1"/>
          <w:numId w:val="31"/>
        </w:numPr>
      </w:pPr>
      <w:r w:rsidRPr="002F21CC">
        <w:t xml:space="preserve">Giao </w:t>
      </w:r>
      <w:proofErr w:type="spellStart"/>
      <w:r w:rsidRPr="002F21CC">
        <w:t>thức</w:t>
      </w:r>
      <w:proofErr w:type="spellEnd"/>
      <w:r w:rsidRPr="002F21CC">
        <w:t xml:space="preserve"> </w:t>
      </w:r>
      <w:proofErr w:type="spellStart"/>
      <w:r w:rsidRPr="002F21CC">
        <w:t>xác</w:t>
      </w:r>
      <w:proofErr w:type="spellEnd"/>
      <w:r w:rsidRPr="002F21CC">
        <w:t xml:space="preserve"> </w:t>
      </w:r>
      <w:proofErr w:type="spellStart"/>
      <w:r w:rsidRPr="002F21CC">
        <w:t>thực</w:t>
      </w:r>
      <w:proofErr w:type="spellEnd"/>
      <w:r w:rsidRPr="002F21CC">
        <w:t xml:space="preserve"> </w:t>
      </w:r>
      <w:proofErr w:type="spellStart"/>
      <w:r w:rsidRPr="002F21CC">
        <w:t>người</w:t>
      </w:r>
      <w:proofErr w:type="spellEnd"/>
      <w:r w:rsidRPr="002F21CC">
        <w:t xml:space="preserve"> </w:t>
      </w:r>
      <w:proofErr w:type="spellStart"/>
      <w:r w:rsidRPr="002F21CC">
        <w:t>dùng</w:t>
      </w:r>
      <w:proofErr w:type="spellEnd"/>
    </w:p>
    <w:p w14:paraId="4838B893" w14:textId="77777777" w:rsidR="00827C4B" w:rsidRPr="002F21CC" w:rsidRDefault="00827C4B" w:rsidP="00827C4B">
      <w:pPr>
        <w:pStyle w:val="NormalWeb"/>
        <w:numPr>
          <w:ilvl w:val="1"/>
          <w:numId w:val="31"/>
        </w:numPr>
      </w:pPr>
      <w:proofErr w:type="gramStart"/>
      <w:r w:rsidRPr="002F21CC">
        <w:t>An</w:t>
      </w:r>
      <w:proofErr w:type="gramEnd"/>
      <w:r w:rsidRPr="002F21CC">
        <w:t xml:space="preserve"> </w:t>
      </w:r>
      <w:proofErr w:type="spellStart"/>
      <w:r w:rsidRPr="002F21CC">
        <w:t>ninh</w:t>
      </w:r>
      <w:proofErr w:type="spellEnd"/>
      <w:r w:rsidRPr="002F21CC">
        <w:t xml:space="preserve"> </w:t>
      </w:r>
      <w:proofErr w:type="spellStart"/>
      <w:r w:rsidRPr="002F21CC">
        <w:t>mạng</w:t>
      </w:r>
      <w:proofErr w:type="spellEnd"/>
      <w:r w:rsidRPr="002F21CC">
        <w:t xml:space="preserve"> </w:t>
      </w:r>
      <w:proofErr w:type="spellStart"/>
      <w:r w:rsidRPr="002F21CC">
        <w:t>đa</w:t>
      </w:r>
      <w:proofErr w:type="spellEnd"/>
      <w:r w:rsidRPr="002F21CC">
        <w:t xml:space="preserve"> </w:t>
      </w:r>
      <w:proofErr w:type="spellStart"/>
      <w:r w:rsidRPr="002F21CC">
        <w:t>lớp</w:t>
      </w:r>
      <w:proofErr w:type="spellEnd"/>
    </w:p>
    <w:p w14:paraId="430DC455" w14:textId="77777777" w:rsidR="00827C4B" w:rsidRPr="002F21CC" w:rsidRDefault="00827C4B" w:rsidP="00827C4B">
      <w:pPr>
        <w:pStyle w:val="NormalWeb"/>
        <w:numPr>
          <w:ilvl w:val="0"/>
          <w:numId w:val="31"/>
        </w:numPr>
      </w:pPr>
      <w:proofErr w:type="spellStart"/>
      <w:r w:rsidRPr="002F21CC">
        <w:rPr>
          <w:rStyle w:val="Strong"/>
        </w:rPr>
        <w:t>Quản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lý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năng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lượng</w:t>
      </w:r>
      <w:proofErr w:type="spellEnd"/>
      <w:r w:rsidRPr="002F21CC">
        <w:rPr>
          <w:rStyle w:val="Strong"/>
        </w:rPr>
        <w:t>:</w:t>
      </w:r>
    </w:p>
    <w:p w14:paraId="0231BE0F" w14:textId="77777777" w:rsidR="00827C4B" w:rsidRPr="002F21CC" w:rsidRDefault="00827C4B" w:rsidP="00827C4B">
      <w:pPr>
        <w:pStyle w:val="NormalWeb"/>
        <w:numPr>
          <w:ilvl w:val="1"/>
          <w:numId w:val="31"/>
        </w:numPr>
      </w:pPr>
      <w:proofErr w:type="spellStart"/>
      <w:r w:rsidRPr="002F21CC">
        <w:t>Thiết</w:t>
      </w:r>
      <w:proofErr w:type="spellEnd"/>
      <w:r w:rsidRPr="002F21CC">
        <w:t xml:space="preserve"> </w:t>
      </w:r>
      <w:proofErr w:type="spellStart"/>
      <w:r w:rsidRPr="002F21CC">
        <w:t>kế</w:t>
      </w:r>
      <w:proofErr w:type="spellEnd"/>
      <w:r w:rsidRPr="002F21CC">
        <w:t xml:space="preserve"> </w:t>
      </w:r>
      <w:proofErr w:type="spellStart"/>
      <w:r w:rsidRPr="002F21CC">
        <w:t>tiết</w:t>
      </w:r>
      <w:proofErr w:type="spellEnd"/>
      <w:r w:rsidRPr="002F21CC">
        <w:t xml:space="preserve"> </w:t>
      </w:r>
      <w:proofErr w:type="spellStart"/>
      <w:r w:rsidRPr="002F21CC">
        <w:t>kiệm</w:t>
      </w:r>
      <w:proofErr w:type="spellEnd"/>
      <w:r w:rsidRPr="002F21CC">
        <w:t xml:space="preserve"> </w:t>
      </w:r>
      <w:proofErr w:type="spellStart"/>
      <w:r w:rsidRPr="002F21CC">
        <w:t>điện</w:t>
      </w:r>
      <w:proofErr w:type="spellEnd"/>
      <w:r w:rsidRPr="002F21CC">
        <w:t xml:space="preserve"> </w:t>
      </w:r>
      <w:proofErr w:type="spellStart"/>
      <w:r w:rsidRPr="002F21CC">
        <w:t>năng</w:t>
      </w:r>
      <w:proofErr w:type="spellEnd"/>
    </w:p>
    <w:p w14:paraId="4954FC5F" w14:textId="77777777" w:rsidR="00827C4B" w:rsidRPr="002F21CC" w:rsidRDefault="00827C4B" w:rsidP="00827C4B">
      <w:pPr>
        <w:pStyle w:val="NormalWeb"/>
        <w:numPr>
          <w:ilvl w:val="1"/>
          <w:numId w:val="31"/>
        </w:numPr>
      </w:pPr>
      <w:proofErr w:type="spellStart"/>
      <w:r w:rsidRPr="002F21CC">
        <w:t>Tối</w:t>
      </w:r>
      <w:proofErr w:type="spellEnd"/>
      <w:r w:rsidRPr="002F21CC">
        <w:t xml:space="preserve"> </w:t>
      </w:r>
      <w:proofErr w:type="spellStart"/>
      <w:r w:rsidRPr="002F21CC">
        <w:t>ưu</w:t>
      </w:r>
      <w:proofErr w:type="spellEnd"/>
      <w:r w:rsidRPr="002F21CC">
        <w:t xml:space="preserve"> </w:t>
      </w:r>
      <w:proofErr w:type="spellStart"/>
      <w:r w:rsidRPr="002F21CC">
        <w:t>hóa</w:t>
      </w:r>
      <w:proofErr w:type="spellEnd"/>
      <w:r w:rsidRPr="002F21CC">
        <w:t xml:space="preserve"> dung </w:t>
      </w:r>
      <w:proofErr w:type="spellStart"/>
      <w:r w:rsidRPr="002F21CC">
        <w:t>lượng</w:t>
      </w:r>
      <w:proofErr w:type="spellEnd"/>
      <w:r w:rsidRPr="002F21CC">
        <w:t xml:space="preserve"> </w:t>
      </w:r>
      <w:proofErr w:type="spellStart"/>
      <w:r w:rsidRPr="002F21CC">
        <w:t>và</w:t>
      </w:r>
      <w:proofErr w:type="spellEnd"/>
      <w:r w:rsidRPr="002F21CC">
        <w:t xml:space="preserve"> </w:t>
      </w:r>
      <w:proofErr w:type="spellStart"/>
      <w:r w:rsidRPr="002F21CC">
        <w:t>tuổi</w:t>
      </w:r>
      <w:proofErr w:type="spellEnd"/>
      <w:r w:rsidRPr="002F21CC">
        <w:t xml:space="preserve"> </w:t>
      </w:r>
      <w:proofErr w:type="spellStart"/>
      <w:r w:rsidRPr="002F21CC">
        <w:t>thọ</w:t>
      </w:r>
      <w:proofErr w:type="spellEnd"/>
      <w:r w:rsidRPr="002F21CC">
        <w:t xml:space="preserve"> pin</w:t>
      </w:r>
    </w:p>
    <w:p w14:paraId="5C62A7D2" w14:textId="77777777" w:rsidR="00827C4B" w:rsidRPr="002F21CC" w:rsidRDefault="00827C4B" w:rsidP="00827C4B">
      <w:pPr>
        <w:pStyle w:val="NormalWeb"/>
        <w:numPr>
          <w:ilvl w:val="1"/>
          <w:numId w:val="31"/>
        </w:numPr>
      </w:pPr>
      <w:proofErr w:type="spellStart"/>
      <w:r w:rsidRPr="002F21CC">
        <w:t>Công</w:t>
      </w:r>
      <w:proofErr w:type="spellEnd"/>
      <w:r w:rsidRPr="002F21CC">
        <w:t xml:space="preserve"> </w:t>
      </w:r>
      <w:proofErr w:type="spellStart"/>
      <w:r w:rsidRPr="002F21CC">
        <w:t>nghệ</w:t>
      </w:r>
      <w:proofErr w:type="spellEnd"/>
      <w:r w:rsidRPr="002F21CC">
        <w:t xml:space="preserve"> </w:t>
      </w:r>
      <w:proofErr w:type="spellStart"/>
      <w:r w:rsidRPr="002F21CC">
        <w:t>thu</w:t>
      </w:r>
      <w:proofErr w:type="spellEnd"/>
      <w:r w:rsidRPr="002F21CC">
        <w:t xml:space="preserve"> </w:t>
      </w:r>
      <w:proofErr w:type="spellStart"/>
      <w:r w:rsidRPr="002F21CC">
        <w:t>năng</w:t>
      </w:r>
      <w:proofErr w:type="spellEnd"/>
      <w:r w:rsidRPr="002F21CC">
        <w:t xml:space="preserve"> </w:t>
      </w:r>
      <w:proofErr w:type="spellStart"/>
      <w:r w:rsidRPr="002F21CC">
        <w:t>lượng</w:t>
      </w:r>
      <w:proofErr w:type="spellEnd"/>
      <w:r w:rsidRPr="002F21CC">
        <w:t xml:space="preserve"> (Energy Harvesting)</w:t>
      </w:r>
    </w:p>
    <w:p w14:paraId="4FCD15EE" w14:textId="77777777" w:rsidR="00827C4B" w:rsidRPr="002F21CC" w:rsidRDefault="00827C4B" w:rsidP="00827C4B">
      <w:pPr>
        <w:pStyle w:val="NormalWeb"/>
        <w:numPr>
          <w:ilvl w:val="0"/>
          <w:numId w:val="31"/>
        </w:numPr>
      </w:pPr>
      <w:proofErr w:type="spellStart"/>
      <w:r w:rsidRPr="002F21CC">
        <w:rPr>
          <w:rStyle w:val="Strong"/>
        </w:rPr>
        <w:t>Truyền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thông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không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dây</w:t>
      </w:r>
      <w:proofErr w:type="spellEnd"/>
      <w:r w:rsidRPr="002F21CC">
        <w:rPr>
          <w:rStyle w:val="Strong"/>
        </w:rPr>
        <w:t>:</w:t>
      </w:r>
    </w:p>
    <w:p w14:paraId="09CF21DB" w14:textId="77777777" w:rsidR="00827C4B" w:rsidRPr="002F21CC" w:rsidRDefault="00827C4B" w:rsidP="00827C4B">
      <w:pPr>
        <w:pStyle w:val="NormalWeb"/>
        <w:numPr>
          <w:ilvl w:val="1"/>
          <w:numId w:val="31"/>
        </w:numPr>
      </w:pPr>
      <w:proofErr w:type="spellStart"/>
      <w:r w:rsidRPr="002F21CC">
        <w:t>Tích</w:t>
      </w:r>
      <w:proofErr w:type="spellEnd"/>
      <w:r w:rsidRPr="002F21CC">
        <w:t xml:space="preserve"> </w:t>
      </w:r>
      <w:proofErr w:type="spellStart"/>
      <w:r w:rsidRPr="002F21CC">
        <w:t>hợp</w:t>
      </w:r>
      <w:proofErr w:type="spellEnd"/>
      <w:r w:rsidRPr="002F21CC">
        <w:t xml:space="preserve"> </w:t>
      </w:r>
      <w:proofErr w:type="spellStart"/>
      <w:r w:rsidRPr="002F21CC">
        <w:t>kết</w:t>
      </w:r>
      <w:proofErr w:type="spellEnd"/>
      <w:r w:rsidRPr="002F21CC">
        <w:t xml:space="preserve"> </w:t>
      </w:r>
      <w:proofErr w:type="spellStart"/>
      <w:r w:rsidRPr="002F21CC">
        <w:t>nối</w:t>
      </w:r>
      <w:proofErr w:type="spellEnd"/>
      <w:r w:rsidRPr="002F21CC">
        <w:t xml:space="preserve"> 5G/6G</w:t>
      </w:r>
    </w:p>
    <w:p w14:paraId="6A529297" w14:textId="77777777" w:rsidR="00827C4B" w:rsidRPr="002F21CC" w:rsidRDefault="00827C4B" w:rsidP="00827C4B">
      <w:pPr>
        <w:pStyle w:val="NormalWeb"/>
        <w:numPr>
          <w:ilvl w:val="1"/>
          <w:numId w:val="31"/>
        </w:numPr>
      </w:pPr>
      <w:proofErr w:type="spellStart"/>
      <w:r w:rsidRPr="002F21CC">
        <w:t>Mạng</w:t>
      </w:r>
      <w:proofErr w:type="spellEnd"/>
      <w:r w:rsidRPr="002F21CC">
        <w:t xml:space="preserve"> </w:t>
      </w:r>
      <w:proofErr w:type="spellStart"/>
      <w:r w:rsidRPr="002F21CC">
        <w:t>lưới</w:t>
      </w:r>
      <w:proofErr w:type="spellEnd"/>
      <w:r w:rsidRPr="002F21CC">
        <w:t xml:space="preserve"> mesh</w:t>
      </w:r>
    </w:p>
    <w:p w14:paraId="7CCEA85B" w14:textId="77777777" w:rsidR="00827C4B" w:rsidRPr="002F21CC" w:rsidRDefault="00827C4B" w:rsidP="00827C4B">
      <w:pPr>
        <w:pStyle w:val="NormalWeb"/>
        <w:numPr>
          <w:ilvl w:val="1"/>
          <w:numId w:val="31"/>
        </w:numPr>
      </w:pPr>
      <w:proofErr w:type="spellStart"/>
      <w:r w:rsidRPr="002F21CC">
        <w:t>Kết</w:t>
      </w:r>
      <w:proofErr w:type="spellEnd"/>
      <w:r w:rsidRPr="002F21CC">
        <w:t xml:space="preserve"> </w:t>
      </w:r>
      <w:proofErr w:type="spellStart"/>
      <w:r w:rsidRPr="002F21CC">
        <w:t>nối</w:t>
      </w:r>
      <w:proofErr w:type="spellEnd"/>
      <w:r w:rsidRPr="002F21CC">
        <w:t xml:space="preserve"> </w:t>
      </w:r>
      <w:proofErr w:type="spellStart"/>
      <w:r w:rsidRPr="002F21CC">
        <w:t>tầm</w:t>
      </w:r>
      <w:proofErr w:type="spellEnd"/>
      <w:r w:rsidRPr="002F21CC">
        <w:t xml:space="preserve"> </w:t>
      </w:r>
      <w:proofErr w:type="spellStart"/>
      <w:r w:rsidRPr="002F21CC">
        <w:t>xa</w:t>
      </w:r>
      <w:proofErr w:type="spellEnd"/>
      <w:r w:rsidRPr="002F21CC">
        <w:t xml:space="preserve"> </w:t>
      </w:r>
      <w:proofErr w:type="spellStart"/>
      <w:r w:rsidRPr="002F21CC">
        <w:t>ổn</w:t>
      </w:r>
      <w:proofErr w:type="spellEnd"/>
      <w:r w:rsidRPr="002F21CC">
        <w:t xml:space="preserve"> </w:t>
      </w:r>
      <w:proofErr w:type="spellStart"/>
      <w:r w:rsidRPr="002F21CC">
        <w:t>định</w:t>
      </w:r>
      <w:proofErr w:type="spellEnd"/>
    </w:p>
    <w:p w14:paraId="1F1DB4C7" w14:textId="77777777" w:rsidR="00827C4B" w:rsidRPr="002F21CC" w:rsidRDefault="00827C4B" w:rsidP="00827C4B">
      <w:pPr>
        <w:pStyle w:val="NormalWeb"/>
        <w:numPr>
          <w:ilvl w:val="0"/>
          <w:numId w:val="31"/>
        </w:numPr>
      </w:pPr>
      <w:proofErr w:type="spellStart"/>
      <w:r w:rsidRPr="002F21CC">
        <w:rPr>
          <w:rStyle w:val="Strong"/>
        </w:rPr>
        <w:t>Điều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khiển</w:t>
      </w:r>
      <w:proofErr w:type="spellEnd"/>
      <w:r w:rsidRPr="002F21CC">
        <w:rPr>
          <w:rStyle w:val="Strong"/>
        </w:rPr>
        <w:t xml:space="preserve"> robot:</w:t>
      </w:r>
    </w:p>
    <w:p w14:paraId="51AD0ABD" w14:textId="77777777" w:rsidR="00827C4B" w:rsidRPr="002F21CC" w:rsidRDefault="00827C4B" w:rsidP="00827C4B">
      <w:pPr>
        <w:pStyle w:val="NormalWeb"/>
        <w:numPr>
          <w:ilvl w:val="1"/>
          <w:numId w:val="31"/>
        </w:numPr>
      </w:pPr>
      <w:proofErr w:type="spellStart"/>
      <w:r w:rsidRPr="002F21CC">
        <w:t>Lập</w:t>
      </w:r>
      <w:proofErr w:type="spellEnd"/>
      <w:r w:rsidRPr="002F21CC">
        <w:t xml:space="preserve"> </w:t>
      </w:r>
      <w:proofErr w:type="spellStart"/>
      <w:r w:rsidRPr="002F21CC">
        <w:t>kế</w:t>
      </w:r>
      <w:proofErr w:type="spellEnd"/>
      <w:r w:rsidRPr="002F21CC">
        <w:t xml:space="preserve"> </w:t>
      </w:r>
      <w:proofErr w:type="spellStart"/>
      <w:r w:rsidRPr="002F21CC">
        <w:t>hoạch</w:t>
      </w:r>
      <w:proofErr w:type="spellEnd"/>
      <w:r w:rsidRPr="002F21CC">
        <w:t xml:space="preserve"> </w:t>
      </w:r>
      <w:proofErr w:type="spellStart"/>
      <w:r w:rsidRPr="002F21CC">
        <w:t>chuyển</w:t>
      </w:r>
      <w:proofErr w:type="spellEnd"/>
      <w:r w:rsidRPr="002F21CC">
        <w:t xml:space="preserve"> </w:t>
      </w:r>
      <w:proofErr w:type="spellStart"/>
      <w:r w:rsidRPr="002F21CC">
        <w:t>động</w:t>
      </w:r>
      <w:proofErr w:type="spellEnd"/>
      <w:r w:rsidRPr="002F21CC">
        <w:t xml:space="preserve"> (Motion Planning)</w:t>
      </w:r>
    </w:p>
    <w:p w14:paraId="7681C355" w14:textId="77777777" w:rsidR="00827C4B" w:rsidRPr="002F21CC" w:rsidRDefault="00827C4B" w:rsidP="00827C4B">
      <w:pPr>
        <w:pStyle w:val="NormalWeb"/>
        <w:numPr>
          <w:ilvl w:val="1"/>
          <w:numId w:val="31"/>
        </w:numPr>
      </w:pPr>
      <w:proofErr w:type="spellStart"/>
      <w:r w:rsidRPr="002F21CC">
        <w:t>Tránh</w:t>
      </w:r>
      <w:proofErr w:type="spellEnd"/>
      <w:r w:rsidRPr="002F21CC">
        <w:t xml:space="preserve"> </w:t>
      </w:r>
      <w:proofErr w:type="spellStart"/>
      <w:r w:rsidRPr="002F21CC">
        <w:t>va</w:t>
      </w:r>
      <w:proofErr w:type="spellEnd"/>
      <w:r w:rsidRPr="002F21CC">
        <w:t xml:space="preserve"> </w:t>
      </w:r>
      <w:proofErr w:type="spellStart"/>
      <w:r w:rsidRPr="002F21CC">
        <w:t>chạm</w:t>
      </w:r>
      <w:proofErr w:type="spellEnd"/>
      <w:r w:rsidRPr="002F21CC">
        <w:t xml:space="preserve"> (Obstacle Avoidance)</w:t>
      </w:r>
    </w:p>
    <w:p w14:paraId="6B2F8970" w14:textId="77777777" w:rsidR="00827C4B" w:rsidRPr="002F21CC" w:rsidRDefault="00827C4B" w:rsidP="00827C4B">
      <w:pPr>
        <w:pStyle w:val="NormalWeb"/>
        <w:numPr>
          <w:ilvl w:val="1"/>
          <w:numId w:val="31"/>
        </w:numPr>
      </w:pPr>
      <w:proofErr w:type="spellStart"/>
      <w:r w:rsidRPr="002F21CC">
        <w:t>Điều</w:t>
      </w:r>
      <w:proofErr w:type="spellEnd"/>
      <w:r w:rsidRPr="002F21CC">
        <w:t xml:space="preserve"> </w:t>
      </w:r>
      <w:proofErr w:type="spellStart"/>
      <w:r w:rsidRPr="002F21CC">
        <w:t>phối</w:t>
      </w:r>
      <w:proofErr w:type="spellEnd"/>
      <w:r w:rsidRPr="002F21CC">
        <w:t xml:space="preserve"> </w:t>
      </w:r>
      <w:proofErr w:type="spellStart"/>
      <w:r w:rsidRPr="002F21CC">
        <w:t>đa</w:t>
      </w:r>
      <w:proofErr w:type="spellEnd"/>
      <w:r w:rsidRPr="002F21CC">
        <w:t xml:space="preserve"> robot (Multi-Robot Coordination)</w:t>
      </w:r>
    </w:p>
    <w:p w14:paraId="19B88DBE" w14:textId="77777777" w:rsidR="00827C4B" w:rsidRPr="002F21CC" w:rsidRDefault="00827C4B" w:rsidP="00827C4B">
      <w:pPr>
        <w:pStyle w:val="NormalWeb"/>
        <w:numPr>
          <w:ilvl w:val="0"/>
          <w:numId w:val="31"/>
        </w:numPr>
      </w:pPr>
      <w:proofErr w:type="spellStart"/>
      <w:r w:rsidRPr="002F21CC">
        <w:rPr>
          <w:rStyle w:val="Strong"/>
        </w:rPr>
        <w:t>Tự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động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hóa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sản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xuất</w:t>
      </w:r>
      <w:proofErr w:type="spellEnd"/>
      <w:r w:rsidRPr="002F21CC">
        <w:rPr>
          <w:rStyle w:val="Strong"/>
        </w:rPr>
        <w:t>:</w:t>
      </w:r>
    </w:p>
    <w:p w14:paraId="582275D5" w14:textId="77777777" w:rsidR="00827C4B" w:rsidRPr="002F21CC" w:rsidRDefault="00827C4B" w:rsidP="00827C4B">
      <w:pPr>
        <w:pStyle w:val="NormalWeb"/>
        <w:numPr>
          <w:ilvl w:val="1"/>
          <w:numId w:val="31"/>
        </w:numPr>
      </w:pPr>
      <w:proofErr w:type="spellStart"/>
      <w:r w:rsidRPr="002F21CC">
        <w:t>Lắp</w:t>
      </w:r>
      <w:proofErr w:type="spellEnd"/>
      <w:r w:rsidRPr="002F21CC">
        <w:t xml:space="preserve"> </w:t>
      </w:r>
      <w:proofErr w:type="spellStart"/>
      <w:r w:rsidRPr="002F21CC">
        <w:t>ráp</w:t>
      </w:r>
      <w:proofErr w:type="spellEnd"/>
      <w:r w:rsidRPr="002F21CC">
        <w:t xml:space="preserve"> SMT</w:t>
      </w:r>
    </w:p>
    <w:p w14:paraId="3D0F54FB" w14:textId="77777777" w:rsidR="00827C4B" w:rsidRPr="002F21CC" w:rsidRDefault="00827C4B" w:rsidP="00827C4B">
      <w:pPr>
        <w:pStyle w:val="NormalWeb"/>
        <w:numPr>
          <w:ilvl w:val="1"/>
          <w:numId w:val="31"/>
        </w:numPr>
      </w:pPr>
      <w:proofErr w:type="spellStart"/>
      <w:r w:rsidRPr="002F21CC">
        <w:t>Hệ</w:t>
      </w:r>
      <w:proofErr w:type="spellEnd"/>
      <w:r w:rsidRPr="002F21CC">
        <w:t xml:space="preserve"> </w:t>
      </w:r>
      <w:proofErr w:type="spellStart"/>
      <w:r w:rsidRPr="002F21CC">
        <w:t>thống</w:t>
      </w:r>
      <w:proofErr w:type="spellEnd"/>
      <w:r w:rsidRPr="002F21CC">
        <w:t xml:space="preserve"> </w:t>
      </w:r>
      <w:proofErr w:type="spellStart"/>
      <w:r w:rsidRPr="002F21CC">
        <w:t>gắp</w:t>
      </w:r>
      <w:proofErr w:type="spellEnd"/>
      <w:r w:rsidRPr="002F21CC">
        <w:t xml:space="preserve"> – </w:t>
      </w:r>
      <w:proofErr w:type="spellStart"/>
      <w:r w:rsidRPr="002F21CC">
        <w:t>đặt</w:t>
      </w:r>
      <w:proofErr w:type="spellEnd"/>
      <w:r w:rsidRPr="002F21CC">
        <w:t xml:space="preserve"> </w:t>
      </w:r>
      <w:proofErr w:type="spellStart"/>
      <w:r w:rsidRPr="002F21CC">
        <w:t>linh</w:t>
      </w:r>
      <w:proofErr w:type="spellEnd"/>
      <w:r w:rsidRPr="002F21CC">
        <w:t xml:space="preserve"> </w:t>
      </w:r>
      <w:proofErr w:type="spellStart"/>
      <w:r w:rsidRPr="002F21CC">
        <w:t>kiện</w:t>
      </w:r>
      <w:proofErr w:type="spellEnd"/>
      <w:r w:rsidRPr="002F21CC">
        <w:t xml:space="preserve"> (Pick and Place)</w:t>
      </w:r>
    </w:p>
    <w:p w14:paraId="103BEA8B" w14:textId="77777777" w:rsidR="00827C4B" w:rsidRPr="002F21CC" w:rsidRDefault="00827C4B" w:rsidP="00827C4B">
      <w:pPr>
        <w:pStyle w:val="NormalWeb"/>
        <w:numPr>
          <w:ilvl w:val="1"/>
          <w:numId w:val="31"/>
        </w:numPr>
      </w:pPr>
      <w:proofErr w:type="spellStart"/>
      <w:r w:rsidRPr="002F21CC">
        <w:t>Kiểm</w:t>
      </w:r>
      <w:proofErr w:type="spellEnd"/>
      <w:r w:rsidRPr="002F21CC">
        <w:t xml:space="preserve"> tra </w:t>
      </w:r>
      <w:proofErr w:type="spellStart"/>
      <w:r w:rsidRPr="002F21CC">
        <w:t>chất</w:t>
      </w:r>
      <w:proofErr w:type="spellEnd"/>
      <w:r w:rsidRPr="002F21CC">
        <w:t xml:space="preserve"> </w:t>
      </w:r>
      <w:proofErr w:type="spellStart"/>
      <w:r w:rsidRPr="002F21CC">
        <w:t>lượng</w:t>
      </w:r>
      <w:proofErr w:type="spellEnd"/>
      <w:r w:rsidRPr="002F21CC">
        <w:t xml:space="preserve"> </w:t>
      </w:r>
      <w:proofErr w:type="spellStart"/>
      <w:r w:rsidRPr="002F21CC">
        <w:t>tự</w:t>
      </w:r>
      <w:proofErr w:type="spellEnd"/>
      <w:r w:rsidRPr="002F21CC">
        <w:t xml:space="preserve"> </w:t>
      </w:r>
      <w:proofErr w:type="spellStart"/>
      <w:r w:rsidRPr="002F21CC">
        <w:t>động</w:t>
      </w:r>
      <w:proofErr w:type="spellEnd"/>
      <w:r w:rsidRPr="002F21CC">
        <w:t xml:space="preserve"> (AOI, ICT)</w:t>
      </w:r>
    </w:p>
    <w:p w14:paraId="65A1834D" w14:textId="77777777" w:rsidR="00827C4B" w:rsidRPr="002F21CC" w:rsidRDefault="00827C4B" w:rsidP="00827C4B">
      <w:pPr>
        <w:pStyle w:val="NormalWeb"/>
        <w:numPr>
          <w:ilvl w:val="0"/>
          <w:numId w:val="31"/>
        </w:numPr>
      </w:pPr>
      <w:proofErr w:type="spellStart"/>
      <w:r w:rsidRPr="002F21CC">
        <w:rPr>
          <w:rStyle w:val="Strong"/>
        </w:rPr>
        <w:t>Kiểm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soát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chất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lượng</w:t>
      </w:r>
      <w:proofErr w:type="spellEnd"/>
      <w:r w:rsidRPr="002F21CC">
        <w:rPr>
          <w:rStyle w:val="Strong"/>
        </w:rPr>
        <w:t>:</w:t>
      </w:r>
    </w:p>
    <w:p w14:paraId="003712A5" w14:textId="77777777" w:rsidR="00827C4B" w:rsidRPr="002F21CC" w:rsidRDefault="00827C4B" w:rsidP="00827C4B">
      <w:pPr>
        <w:pStyle w:val="NormalWeb"/>
        <w:numPr>
          <w:ilvl w:val="1"/>
          <w:numId w:val="31"/>
        </w:numPr>
      </w:pPr>
      <w:proofErr w:type="spellStart"/>
      <w:r w:rsidRPr="002F21CC">
        <w:t>Phát</w:t>
      </w:r>
      <w:proofErr w:type="spellEnd"/>
      <w:r w:rsidRPr="002F21CC">
        <w:t xml:space="preserve"> </w:t>
      </w:r>
      <w:proofErr w:type="spellStart"/>
      <w:r w:rsidRPr="002F21CC">
        <w:t>hiện</w:t>
      </w:r>
      <w:proofErr w:type="spellEnd"/>
      <w:r w:rsidRPr="002F21CC">
        <w:t xml:space="preserve"> </w:t>
      </w:r>
      <w:proofErr w:type="spellStart"/>
      <w:r w:rsidRPr="002F21CC">
        <w:t>lỗi</w:t>
      </w:r>
      <w:proofErr w:type="spellEnd"/>
      <w:r w:rsidRPr="002F21CC">
        <w:t xml:space="preserve"> </w:t>
      </w:r>
      <w:proofErr w:type="spellStart"/>
      <w:r w:rsidRPr="002F21CC">
        <w:t>bằng</w:t>
      </w:r>
      <w:proofErr w:type="spellEnd"/>
      <w:r w:rsidRPr="002F21CC">
        <w:t xml:space="preserve"> </w:t>
      </w:r>
      <w:proofErr w:type="spellStart"/>
      <w:r w:rsidRPr="002F21CC">
        <w:t>thị</w:t>
      </w:r>
      <w:proofErr w:type="spellEnd"/>
      <w:r w:rsidRPr="002F21CC">
        <w:t xml:space="preserve"> </w:t>
      </w:r>
      <w:proofErr w:type="spellStart"/>
      <w:r w:rsidRPr="002F21CC">
        <w:t>giác</w:t>
      </w:r>
      <w:proofErr w:type="spellEnd"/>
      <w:r w:rsidRPr="002F21CC">
        <w:t xml:space="preserve"> </w:t>
      </w:r>
      <w:proofErr w:type="spellStart"/>
      <w:r w:rsidRPr="002F21CC">
        <w:t>máy</w:t>
      </w:r>
      <w:proofErr w:type="spellEnd"/>
    </w:p>
    <w:p w14:paraId="5BD2E61B" w14:textId="77777777" w:rsidR="00827C4B" w:rsidRPr="002F21CC" w:rsidRDefault="00827C4B" w:rsidP="00827C4B">
      <w:pPr>
        <w:pStyle w:val="NormalWeb"/>
        <w:numPr>
          <w:ilvl w:val="1"/>
          <w:numId w:val="31"/>
        </w:numPr>
      </w:pPr>
      <w:proofErr w:type="spellStart"/>
      <w:r w:rsidRPr="002F21CC">
        <w:t>Kiểm</w:t>
      </w:r>
      <w:proofErr w:type="spellEnd"/>
      <w:r w:rsidRPr="002F21CC">
        <w:t xml:space="preserve"> </w:t>
      </w:r>
      <w:proofErr w:type="spellStart"/>
      <w:r w:rsidRPr="002F21CC">
        <w:t>soát</w:t>
      </w:r>
      <w:proofErr w:type="spellEnd"/>
      <w:r w:rsidRPr="002F21CC">
        <w:t xml:space="preserve"> </w:t>
      </w:r>
      <w:proofErr w:type="spellStart"/>
      <w:r w:rsidRPr="002F21CC">
        <w:t>quy</w:t>
      </w:r>
      <w:proofErr w:type="spellEnd"/>
      <w:r w:rsidRPr="002F21CC">
        <w:t xml:space="preserve"> </w:t>
      </w:r>
      <w:proofErr w:type="spellStart"/>
      <w:r w:rsidRPr="002F21CC">
        <w:t>trình</w:t>
      </w:r>
      <w:proofErr w:type="spellEnd"/>
      <w:r w:rsidRPr="002F21CC">
        <w:t xml:space="preserve"> </w:t>
      </w:r>
      <w:proofErr w:type="spellStart"/>
      <w:r w:rsidRPr="002F21CC">
        <w:t>thống</w:t>
      </w:r>
      <w:proofErr w:type="spellEnd"/>
      <w:r w:rsidRPr="002F21CC">
        <w:t xml:space="preserve"> </w:t>
      </w:r>
      <w:proofErr w:type="spellStart"/>
      <w:r w:rsidRPr="002F21CC">
        <w:t>kê</w:t>
      </w:r>
      <w:proofErr w:type="spellEnd"/>
      <w:r w:rsidRPr="002F21CC">
        <w:t xml:space="preserve"> (SPC)</w:t>
      </w:r>
    </w:p>
    <w:p w14:paraId="44D2936B" w14:textId="77777777" w:rsidR="00827C4B" w:rsidRPr="002F21CC" w:rsidRDefault="00827C4B" w:rsidP="00827C4B">
      <w:pPr>
        <w:pStyle w:val="NormalWeb"/>
        <w:numPr>
          <w:ilvl w:val="1"/>
          <w:numId w:val="31"/>
        </w:numPr>
      </w:pPr>
      <w:proofErr w:type="spellStart"/>
      <w:r w:rsidRPr="002F21CC">
        <w:t>Hệ</w:t>
      </w:r>
      <w:proofErr w:type="spellEnd"/>
      <w:r w:rsidRPr="002F21CC">
        <w:t xml:space="preserve"> </w:t>
      </w:r>
      <w:proofErr w:type="spellStart"/>
      <w:r w:rsidRPr="002F21CC">
        <w:t>thống</w:t>
      </w:r>
      <w:proofErr w:type="spellEnd"/>
      <w:r w:rsidRPr="002F21CC">
        <w:t xml:space="preserve"> </w:t>
      </w:r>
      <w:proofErr w:type="spellStart"/>
      <w:r w:rsidRPr="002F21CC">
        <w:t>kiểm</w:t>
      </w:r>
      <w:proofErr w:type="spellEnd"/>
      <w:r w:rsidRPr="002F21CC">
        <w:t xml:space="preserve"> tra </w:t>
      </w:r>
      <w:proofErr w:type="spellStart"/>
      <w:r w:rsidRPr="002F21CC">
        <w:t>tự</w:t>
      </w:r>
      <w:proofErr w:type="spellEnd"/>
      <w:r w:rsidRPr="002F21CC">
        <w:t xml:space="preserve"> </w:t>
      </w:r>
      <w:proofErr w:type="spellStart"/>
      <w:r w:rsidRPr="002F21CC">
        <w:t>động</w:t>
      </w:r>
      <w:proofErr w:type="spellEnd"/>
      <w:r w:rsidRPr="002F21CC">
        <w:t xml:space="preserve"> </w:t>
      </w:r>
      <w:proofErr w:type="spellStart"/>
      <w:r w:rsidRPr="002F21CC">
        <w:t>toàn</w:t>
      </w:r>
      <w:proofErr w:type="spellEnd"/>
      <w:r w:rsidRPr="002F21CC">
        <w:t xml:space="preserve"> </w:t>
      </w:r>
      <w:proofErr w:type="spellStart"/>
      <w:r w:rsidRPr="002F21CC">
        <w:t>diện</w:t>
      </w:r>
      <w:proofErr w:type="spellEnd"/>
    </w:p>
    <w:p w14:paraId="5D6E5087" w14:textId="77777777" w:rsidR="00827C4B" w:rsidRPr="002F21CC" w:rsidRDefault="00827C4B" w:rsidP="00827C4B">
      <w:pPr>
        <w:pStyle w:val="NormalWeb"/>
        <w:numPr>
          <w:ilvl w:val="0"/>
          <w:numId w:val="31"/>
        </w:numPr>
      </w:pPr>
      <w:proofErr w:type="spellStart"/>
      <w:r w:rsidRPr="002F21CC">
        <w:rPr>
          <w:rStyle w:val="Strong"/>
        </w:rPr>
        <w:t>Phát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triển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phần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mềm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nhúng</w:t>
      </w:r>
      <w:proofErr w:type="spellEnd"/>
      <w:r w:rsidRPr="002F21CC">
        <w:rPr>
          <w:rStyle w:val="Strong"/>
        </w:rPr>
        <w:t>:</w:t>
      </w:r>
    </w:p>
    <w:p w14:paraId="6C143105" w14:textId="77777777" w:rsidR="00827C4B" w:rsidRPr="002F21CC" w:rsidRDefault="00827C4B" w:rsidP="00827C4B">
      <w:pPr>
        <w:pStyle w:val="NormalWeb"/>
        <w:numPr>
          <w:ilvl w:val="1"/>
          <w:numId w:val="31"/>
        </w:numPr>
      </w:pPr>
      <w:proofErr w:type="spellStart"/>
      <w:r w:rsidRPr="002F21CC">
        <w:t>Hệ</w:t>
      </w:r>
      <w:proofErr w:type="spellEnd"/>
      <w:r w:rsidRPr="002F21CC">
        <w:t xml:space="preserve"> </w:t>
      </w:r>
      <w:proofErr w:type="spellStart"/>
      <w:r w:rsidRPr="002F21CC">
        <w:t>thống</w:t>
      </w:r>
      <w:proofErr w:type="spellEnd"/>
      <w:r w:rsidRPr="002F21CC">
        <w:t xml:space="preserve"> </w:t>
      </w:r>
      <w:proofErr w:type="spellStart"/>
      <w:r w:rsidRPr="002F21CC">
        <w:t>nhúng</w:t>
      </w:r>
      <w:proofErr w:type="spellEnd"/>
      <w:r w:rsidRPr="002F21CC">
        <w:t xml:space="preserve"> (Embedded Systems)</w:t>
      </w:r>
    </w:p>
    <w:p w14:paraId="5DA96ED2" w14:textId="77777777" w:rsidR="00827C4B" w:rsidRPr="002F21CC" w:rsidRDefault="00827C4B" w:rsidP="00827C4B">
      <w:pPr>
        <w:pStyle w:val="NormalWeb"/>
        <w:numPr>
          <w:ilvl w:val="1"/>
          <w:numId w:val="31"/>
        </w:numPr>
      </w:pPr>
      <w:proofErr w:type="spellStart"/>
      <w:r w:rsidRPr="002F21CC">
        <w:t>Hệ</w:t>
      </w:r>
      <w:proofErr w:type="spellEnd"/>
      <w:r w:rsidRPr="002F21CC">
        <w:t xml:space="preserve"> </w:t>
      </w:r>
      <w:proofErr w:type="spellStart"/>
      <w:r w:rsidRPr="002F21CC">
        <w:t>điều</w:t>
      </w:r>
      <w:proofErr w:type="spellEnd"/>
      <w:r w:rsidRPr="002F21CC">
        <w:t xml:space="preserve"> </w:t>
      </w:r>
      <w:proofErr w:type="spellStart"/>
      <w:r w:rsidRPr="002F21CC">
        <w:t>hành</w:t>
      </w:r>
      <w:proofErr w:type="spellEnd"/>
      <w:r w:rsidRPr="002F21CC">
        <w:t xml:space="preserve"> </w:t>
      </w:r>
      <w:proofErr w:type="spellStart"/>
      <w:r w:rsidRPr="002F21CC">
        <w:t>thời</w:t>
      </w:r>
      <w:proofErr w:type="spellEnd"/>
      <w:r w:rsidRPr="002F21CC">
        <w:t xml:space="preserve"> </w:t>
      </w:r>
      <w:proofErr w:type="spellStart"/>
      <w:r w:rsidRPr="002F21CC">
        <w:t>gian</w:t>
      </w:r>
      <w:proofErr w:type="spellEnd"/>
      <w:r w:rsidRPr="002F21CC">
        <w:t xml:space="preserve"> </w:t>
      </w:r>
      <w:proofErr w:type="spellStart"/>
      <w:r w:rsidRPr="002F21CC">
        <w:t>thực</w:t>
      </w:r>
      <w:proofErr w:type="spellEnd"/>
      <w:r w:rsidRPr="002F21CC">
        <w:t xml:space="preserve"> (RTOS)</w:t>
      </w:r>
    </w:p>
    <w:p w14:paraId="480D5E9B" w14:textId="77777777" w:rsidR="00827C4B" w:rsidRPr="002F21CC" w:rsidRDefault="00827C4B" w:rsidP="00827C4B">
      <w:pPr>
        <w:pStyle w:val="NormalWeb"/>
        <w:numPr>
          <w:ilvl w:val="1"/>
          <w:numId w:val="31"/>
        </w:numPr>
      </w:pPr>
      <w:r w:rsidRPr="002F21CC">
        <w:t xml:space="preserve">Firmware </w:t>
      </w:r>
      <w:proofErr w:type="spellStart"/>
      <w:r w:rsidRPr="002F21CC">
        <w:t>cho</w:t>
      </w:r>
      <w:proofErr w:type="spellEnd"/>
      <w:r w:rsidRPr="002F21CC">
        <w:t xml:space="preserve"> </w:t>
      </w:r>
      <w:proofErr w:type="spellStart"/>
      <w:r w:rsidRPr="002F21CC">
        <w:t>thiết</w:t>
      </w:r>
      <w:proofErr w:type="spellEnd"/>
      <w:r w:rsidRPr="002F21CC">
        <w:t xml:space="preserve"> </w:t>
      </w:r>
      <w:proofErr w:type="spellStart"/>
      <w:r w:rsidRPr="002F21CC">
        <w:t>bị</w:t>
      </w:r>
      <w:proofErr w:type="spellEnd"/>
      <w:r w:rsidRPr="002F21CC">
        <w:t xml:space="preserve"> IoT </w:t>
      </w:r>
      <w:proofErr w:type="spellStart"/>
      <w:r w:rsidRPr="002F21CC">
        <w:t>và</w:t>
      </w:r>
      <w:proofErr w:type="spellEnd"/>
      <w:r w:rsidRPr="002F21CC">
        <w:t xml:space="preserve"> Robot</w:t>
      </w:r>
    </w:p>
    <w:p w14:paraId="43F344DD" w14:textId="77777777" w:rsidR="00827C4B" w:rsidRPr="002F21CC" w:rsidRDefault="00827C4B" w:rsidP="00827C4B">
      <w:pPr>
        <w:pStyle w:val="NormalWeb"/>
        <w:numPr>
          <w:ilvl w:val="0"/>
          <w:numId w:val="31"/>
        </w:numPr>
      </w:pPr>
      <w:proofErr w:type="spellStart"/>
      <w:r w:rsidRPr="002F21CC">
        <w:rPr>
          <w:rStyle w:val="Strong"/>
        </w:rPr>
        <w:t>Phân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tích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dữ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liệu</w:t>
      </w:r>
      <w:proofErr w:type="spellEnd"/>
      <w:r w:rsidRPr="002F21CC">
        <w:rPr>
          <w:rStyle w:val="Strong"/>
        </w:rPr>
        <w:t>:</w:t>
      </w:r>
    </w:p>
    <w:p w14:paraId="66A5A2FB" w14:textId="77777777" w:rsidR="00827C4B" w:rsidRPr="002F21CC" w:rsidRDefault="00827C4B" w:rsidP="00827C4B">
      <w:pPr>
        <w:pStyle w:val="NormalWeb"/>
        <w:numPr>
          <w:ilvl w:val="1"/>
          <w:numId w:val="31"/>
        </w:numPr>
      </w:pPr>
      <w:proofErr w:type="spellStart"/>
      <w:r w:rsidRPr="002F21CC">
        <w:t>Xử</w:t>
      </w:r>
      <w:proofErr w:type="spellEnd"/>
      <w:r w:rsidRPr="002F21CC">
        <w:t xml:space="preserve"> </w:t>
      </w:r>
      <w:proofErr w:type="spellStart"/>
      <w:r w:rsidRPr="002F21CC">
        <w:t>lý</w:t>
      </w:r>
      <w:proofErr w:type="spellEnd"/>
      <w:r w:rsidRPr="002F21CC">
        <w:t xml:space="preserve"> </w:t>
      </w:r>
      <w:proofErr w:type="spellStart"/>
      <w:r w:rsidRPr="002F21CC">
        <w:t>dữ</w:t>
      </w:r>
      <w:proofErr w:type="spellEnd"/>
      <w:r w:rsidRPr="002F21CC">
        <w:t xml:space="preserve"> </w:t>
      </w:r>
      <w:proofErr w:type="spellStart"/>
      <w:r w:rsidRPr="002F21CC">
        <w:t>liệu</w:t>
      </w:r>
      <w:proofErr w:type="spellEnd"/>
      <w:r w:rsidRPr="002F21CC">
        <w:t xml:space="preserve"> </w:t>
      </w:r>
      <w:proofErr w:type="spellStart"/>
      <w:r w:rsidRPr="002F21CC">
        <w:t>lớn</w:t>
      </w:r>
      <w:proofErr w:type="spellEnd"/>
    </w:p>
    <w:p w14:paraId="7B6A6912" w14:textId="77777777" w:rsidR="00827C4B" w:rsidRPr="002F21CC" w:rsidRDefault="00827C4B" w:rsidP="00827C4B">
      <w:pPr>
        <w:pStyle w:val="NormalWeb"/>
        <w:numPr>
          <w:ilvl w:val="1"/>
          <w:numId w:val="31"/>
        </w:numPr>
      </w:pPr>
      <w:proofErr w:type="spellStart"/>
      <w:r w:rsidRPr="002F21CC">
        <w:t>Mô</w:t>
      </w:r>
      <w:proofErr w:type="spellEnd"/>
      <w:r w:rsidRPr="002F21CC">
        <w:t xml:space="preserve"> </w:t>
      </w:r>
      <w:proofErr w:type="spellStart"/>
      <w:r w:rsidRPr="002F21CC">
        <w:t>hình</w:t>
      </w:r>
      <w:proofErr w:type="spellEnd"/>
      <w:r w:rsidRPr="002F21CC">
        <w:t xml:space="preserve"> </w:t>
      </w:r>
      <w:proofErr w:type="spellStart"/>
      <w:r w:rsidRPr="002F21CC">
        <w:t>học</w:t>
      </w:r>
      <w:proofErr w:type="spellEnd"/>
      <w:r w:rsidRPr="002F21CC">
        <w:t xml:space="preserve"> </w:t>
      </w:r>
      <w:proofErr w:type="spellStart"/>
      <w:r w:rsidRPr="002F21CC">
        <w:t>máy</w:t>
      </w:r>
      <w:proofErr w:type="spellEnd"/>
      <w:r w:rsidRPr="002F21CC">
        <w:t xml:space="preserve"> (Machine Learning)</w:t>
      </w:r>
    </w:p>
    <w:p w14:paraId="3C4DDB57" w14:textId="77777777" w:rsidR="00827C4B" w:rsidRPr="002F21CC" w:rsidRDefault="00827C4B" w:rsidP="00827C4B">
      <w:pPr>
        <w:pStyle w:val="NormalWeb"/>
        <w:numPr>
          <w:ilvl w:val="1"/>
          <w:numId w:val="31"/>
        </w:numPr>
      </w:pPr>
      <w:proofErr w:type="spellStart"/>
      <w:r w:rsidRPr="002F21CC">
        <w:t>Phân</w:t>
      </w:r>
      <w:proofErr w:type="spellEnd"/>
      <w:r w:rsidRPr="002F21CC">
        <w:t xml:space="preserve"> </w:t>
      </w:r>
      <w:proofErr w:type="spellStart"/>
      <w:r w:rsidRPr="002F21CC">
        <w:t>tích</w:t>
      </w:r>
      <w:proofErr w:type="spellEnd"/>
      <w:r w:rsidRPr="002F21CC">
        <w:t xml:space="preserve"> </w:t>
      </w:r>
      <w:proofErr w:type="spellStart"/>
      <w:r w:rsidRPr="002F21CC">
        <w:t>dự</w:t>
      </w:r>
      <w:proofErr w:type="spellEnd"/>
      <w:r w:rsidRPr="002F21CC">
        <w:t xml:space="preserve"> </w:t>
      </w:r>
      <w:proofErr w:type="spellStart"/>
      <w:r w:rsidRPr="002F21CC">
        <w:t>đoán</w:t>
      </w:r>
      <w:proofErr w:type="spellEnd"/>
      <w:r w:rsidRPr="002F21CC">
        <w:t xml:space="preserve"> </w:t>
      </w:r>
      <w:proofErr w:type="spellStart"/>
      <w:r w:rsidRPr="002F21CC">
        <w:t>và</w:t>
      </w:r>
      <w:proofErr w:type="spellEnd"/>
      <w:r w:rsidRPr="002F21CC">
        <w:t xml:space="preserve"> </w:t>
      </w:r>
      <w:proofErr w:type="spellStart"/>
      <w:r w:rsidRPr="002F21CC">
        <w:t>tối</w:t>
      </w:r>
      <w:proofErr w:type="spellEnd"/>
      <w:r w:rsidRPr="002F21CC">
        <w:t xml:space="preserve"> </w:t>
      </w:r>
      <w:proofErr w:type="spellStart"/>
      <w:r w:rsidRPr="002F21CC">
        <w:t>ưu</w:t>
      </w:r>
      <w:proofErr w:type="spellEnd"/>
      <w:r w:rsidRPr="002F21CC">
        <w:t xml:space="preserve"> </w:t>
      </w:r>
      <w:proofErr w:type="spellStart"/>
      <w:r w:rsidRPr="002F21CC">
        <w:t>vận</w:t>
      </w:r>
      <w:proofErr w:type="spellEnd"/>
      <w:r w:rsidRPr="002F21CC">
        <w:t xml:space="preserve"> </w:t>
      </w:r>
      <w:proofErr w:type="spellStart"/>
      <w:r w:rsidRPr="002F21CC">
        <w:t>hành</w:t>
      </w:r>
      <w:proofErr w:type="spellEnd"/>
    </w:p>
    <w:p w14:paraId="11E45F91" w14:textId="77777777" w:rsidR="00827C4B" w:rsidRPr="002F21CC" w:rsidRDefault="00827C4B" w:rsidP="00827C4B">
      <w:pPr>
        <w:pStyle w:val="NormalWeb"/>
        <w:numPr>
          <w:ilvl w:val="0"/>
          <w:numId w:val="31"/>
        </w:numPr>
      </w:pPr>
      <w:proofErr w:type="spellStart"/>
      <w:r w:rsidRPr="002F21CC">
        <w:rPr>
          <w:rStyle w:val="Strong"/>
        </w:rPr>
        <w:t>Tích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hợp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hệ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thống</w:t>
      </w:r>
      <w:proofErr w:type="spellEnd"/>
      <w:r w:rsidRPr="002F21CC">
        <w:rPr>
          <w:rStyle w:val="Strong"/>
        </w:rPr>
        <w:t>:</w:t>
      </w:r>
    </w:p>
    <w:p w14:paraId="0132F1AE" w14:textId="77777777" w:rsidR="00827C4B" w:rsidRPr="002F21CC" w:rsidRDefault="00827C4B" w:rsidP="00827C4B">
      <w:pPr>
        <w:pStyle w:val="NormalWeb"/>
        <w:numPr>
          <w:ilvl w:val="1"/>
          <w:numId w:val="31"/>
        </w:numPr>
      </w:pPr>
      <w:proofErr w:type="spellStart"/>
      <w:r w:rsidRPr="002F21CC">
        <w:t>Đồng</w:t>
      </w:r>
      <w:proofErr w:type="spellEnd"/>
      <w:r w:rsidRPr="002F21CC">
        <w:t xml:space="preserve"> </w:t>
      </w:r>
      <w:proofErr w:type="spellStart"/>
      <w:r w:rsidRPr="002F21CC">
        <w:t>bộ</w:t>
      </w:r>
      <w:proofErr w:type="spellEnd"/>
      <w:r w:rsidRPr="002F21CC">
        <w:t xml:space="preserve"> </w:t>
      </w:r>
      <w:proofErr w:type="spellStart"/>
      <w:r w:rsidRPr="002F21CC">
        <w:t>phần</w:t>
      </w:r>
      <w:proofErr w:type="spellEnd"/>
      <w:r w:rsidRPr="002F21CC">
        <w:t xml:space="preserve"> </w:t>
      </w:r>
      <w:proofErr w:type="spellStart"/>
      <w:r w:rsidRPr="002F21CC">
        <w:t>cứng</w:t>
      </w:r>
      <w:proofErr w:type="spellEnd"/>
      <w:r w:rsidRPr="002F21CC">
        <w:t xml:space="preserve"> – </w:t>
      </w:r>
      <w:proofErr w:type="spellStart"/>
      <w:r w:rsidRPr="002F21CC">
        <w:t>phần</w:t>
      </w:r>
      <w:proofErr w:type="spellEnd"/>
      <w:r w:rsidRPr="002F21CC">
        <w:t xml:space="preserve"> </w:t>
      </w:r>
      <w:proofErr w:type="spellStart"/>
      <w:r w:rsidRPr="002F21CC">
        <w:t>mềm</w:t>
      </w:r>
      <w:proofErr w:type="spellEnd"/>
    </w:p>
    <w:p w14:paraId="1A6E55F0" w14:textId="77777777" w:rsidR="00827C4B" w:rsidRPr="002F21CC" w:rsidRDefault="00827C4B" w:rsidP="00827C4B">
      <w:pPr>
        <w:pStyle w:val="NormalWeb"/>
        <w:numPr>
          <w:ilvl w:val="1"/>
          <w:numId w:val="31"/>
        </w:numPr>
      </w:pPr>
      <w:proofErr w:type="spellStart"/>
      <w:r w:rsidRPr="002F21CC">
        <w:t>Phát</w:t>
      </w:r>
      <w:proofErr w:type="spellEnd"/>
      <w:r w:rsidRPr="002F21CC">
        <w:t xml:space="preserve"> </w:t>
      </w:r>
      <w:proofErr w:type="spellStart"/>
      <w:r w:rsidRPr="002F21CC">
        <w:t>triển</w:t>
      </w:r>
      <w:proofErr w:type="spellEnd"/>
      <w:r w:rsidRPr="002F21CC">
        <w:t xml:space="preserve"> API </w:t>
      </w:r>
      <w:proofErr w:type="spellStart"/>
      <w:r w:rsidRPr="002F21CC">
        <w:t>và</w:t>
      </w:r>
      <w:proofErr w:type="spellEnd"/>
      <w:r w:rsidRPr="002F21CC">
        <w:t xml:space="preserve"> </w:t>
      </w:r>
      <w:proofErr w:type="spellStart"/>
      <w:r w:rsidRPr="002F21CC">
        <w:t>nền</w:t>
      </w:r>
      <w:proofErr w:type="spellEnd"/>
      <w:r w:rsidRPr="002F21CC">
        <w:t xml:space="preserve"> </w:t>
      </w:r>
      <w:proofErr w:type="spellStart"/>
      <w:r w:rsidRPr="002F21CC">
        <w:t>tảng</w:t>
      </w:r>
      <w:proofErr w:type="spellEnd"/>
      <w:r w:rsidRPr="002F21CC">
        <w:t xml:space="preserve"> </w:t>
      </w:r>
      <w:proofErr w:type="spellStart"/>
      <w:r w:rsidRPr="002F21CC">
        <w:t>mở</w:t>
      </w:r>
      <w:proofErr w:type="spellEnd"/>
    </w:p>
    <w:p w14:paraId="15E394BC" w14:textId="77777777" w:rsidR="00827C4B" w:rsidRPr="002F21CC" w:rsidRDefault="00827C4B" w:rsidP="00827C4B">
      <w:pPr>
        <w:pStyle w:val="NormalWeb"/>
        <w:numPr>
          <w:ilvl w:val="1"/>
          <w:numId w:val="31"/>
        </w:numPr>
      </w:pPr>
      <w:proofErr w:type="spellStart"/>
      <w:r w:rsidRPr="002F21CC">
        <w:t>Bảo</w:t>
      </w:r>
      <w:proofErr w:type="spellEnd"/>
      <w:r w:rsidRPr="002F21CC">
        <w:t xml:space="preserve"> </w:t>
      </w:r>
      <w:proofErr w:type="spellStart"/>
      <w:r w:rsidRPr="002F21CC">
        <w:t>đảm</w:t>
      </w:r>
      <w:proofErr w:type="spellEnd"/>
      <w:r w:rsidRPr="002F21CC">
        <w:t xml:space="preserve"> </w:t>
      </w:r>
      <w:proofErr w:type="spellStart"/>
      <w:r w:rsidRPr="002F21CC">
        <w:t>tương</w:t>
      </w:r>
      <w:proofErr w:type="spellEnd"/>
      <w:r w:rsidRPr="002F21CC">
        <w:t xml:space="preserve"> </w:t>
      </w:r>
      <w:proofErr w:type="spellStart"/>
      <w:r w:rsidRPr="002F21CC">
        <w:t>thích</w:t>
      </w:r>
      <w:proofErr w:type="spellEnd"/>
      <w:r w:rsidRPr="002F21CC">
        <w:t xml:space="preserve"> </w:t>
      </w:r>
      <w:proofErr w:type="spellStart"/>
      <w:r w:rsidRPr="002F21CC">
        <w:t>hệ</w:t>
      </w:r>
      <w:proofErr w:type="spellEnd"/>
      <w:r w:rsidRPr="002F21CC">
        <w:t xml:space="preserve"> </w:t>
      </w:r>
      <w:proofErr w:type="spellStart"/>
      <w:r w:rsidRPr="002F21CC">
        <w:t>sinh</w:t>
      </w:r>
      <w:proofErr w:type="spellEnd"/>
      <w:r w:rsidRPr="002F21CC">
        <w:t xml:space="preserve"> </w:t>
      </w:r>
      <w:proofErr w:type="spellStart"/>
      <w:r w:rsidRPr="002F21CC">
        <w:t>thái</w:t>
      </w:r>
      <w:proofErr w:type="spellEnd"/>
      <w:r w:rsidRPr="002F21CC">
        <w:t xml:space="preserve"> </w:t>
      </w:r>
      <w:proofErr w:type="spellStart"/>
      <w:r w:rsidRPr="002F21CC">
        <w:t>bên</w:t>
      </w:r>
      <w:proofErr w:type="spellEnd"/>
      <w:r w:rsidRPr="002F21CC">
        <w:t xml:space="preserve"> </w:t>
      </w:r>
      <w:proofErr w:type="spellStart"/>
      <w:r w:rsidRPr="002F21CC">
        <w:t>thứ</w:t>
      </w:r>
      <w:proofErr w:type="spellEnd"/>
      <w:r w:rsidRPr="002F21CC">
        <w:t xml:space="preserve"> </w:t>
      </w:r>
      <w:proofErr w:type="spellStart"/>
      <w:r w:rsidRPr="002F21CC">
        <w:t>ba</w:t>
      </w:r>
      <w:proofErr w:type="spellEnd"/>
    </w:p>
    <w:p w14:paraId="56CDA648" w14:textId="77777777" w:rsidR="00827C4B" w:rsidRPr="002F21CC" w:rsidRDefault="00827C4B" w:rsidP="00827C4B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pict w14:anchorId="2C89EBB7">
          <v:rect id="_x0000_i1105" style="width:0;height:1.5pt" o:hralign="center" o:hrstd="t" o:hr="t" fillcolor="#a0a0a0" stroked="f"/>
        </w:pict>
      </w:r>
    </w:p>
    <w:p w14:paraId="2A710045" w14:textId="77777777" w:rsidR="00827C4B" w:rsidRPr="002F21CC" w:rsidRDefault="00827C4B" w:rsidP="00827C4B">
      <w:pPr>
        <w:pStyle w:val="Heading4"/>
        <w:rPr>
          <w:rFonts w:ascii="Times New Roman" w:hAnsi="Times New Roman" w:cs="Times New Roman"/>
          <w:color w:val="auto"/>
        </w:rPr>
      </w:pPr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1.2.2.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Danh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mục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sản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phẩm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đăng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ký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và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độc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quyền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công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nghệ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trong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10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năm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đầu</w:t>
      </w:r>
      <w:proofErr w:type="spellEnd"/>
    </w:p>
    <w:p w14:paraId="4C242CA2" w14:textId="77777777" w:rsidR="00827C4B" w:rsidRPr="002F21CC" w:rsidRDefault="00827C4B" w:rsidP="00827C4B">
      <w:pPr>
        <w:pStyle w:val="NormalWeb"/>
        <w:numPr>
          <w:ilvl w:val="0"/>
          <w:numId w:val="32"/>
        </w:numPr>
      </w:pPr>
      <w:proofErr w:type="spellStart"/>
      <w:r w:rsidRPr="002F21CC">
        <w:rPr>
          <w:rStyle w:val="Strong"/>
        </w:rPr>
        <w:t>Cổng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kết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nối</w:t>
      </w:r>
      <w:proofErr w:type="spellEnd"/>
      <w:r w:rsidRPr="002F21CC">
        <w:rPr>
          <w:rStyle w:val="Strong"/>
        </w:rPr>
        <w:t xml:space="preserve"> IoT:</w:t>
      </w:r>
    </w:p>
    <w:p w14:paraId="22D12D54" w14:textId="77777777" w:rsidR="00827C4B" w:rsidRPr="002F21CC" w:rsidRDefault="00827C4B" w:rsidP="00827C4B">
      <w:pPr>
        <w:pStyle w:val="NormalWeb"/>
        <w:numPr>
          <w:ilvl w:val="1"/>
          <w:numId w:val="32"/>
        </w:numPr>
      </w:pPr>
      <w:r w:rsidRPr="002F21CC">
        <w:t xml:space="preserve">05 </w:t>
      </w:r>
      <w:proofErr w:type="spellStart"/>
      <w:r w:rsidRPr="002F21CC">
        <w:t>sản</w:t>
      </w:r>
      <w:proofErr w:type="spellEnd"/>
      <w:r w:rsidRPr="002F21CC">
        <w:t xml:space="preserve"> </w:t>
      </w:r>
      <w:proofErr w:type="spellStart"/>
      <w:r w:rsidRPr="002F21CC">
        <w:t>phẩm</w:t>
      </w:r>
      <w:proofErr w:type="spellEnd"/>
      <w:r w:rsidRPr="002F21CC">
        <w:t xml:space="preserve"> </w:t>
      </w:r>
      <w:proofErr w:type="spellStart"/>
      <w:r w:rsidRPr="002F21CC">
        <w:t>từ</w:t>
      </w:r>
      <w:proofErr w:type="spellEnd"/>
      <w:r w:rsidRPr="002F21CC">
        <w:t xml:space="preserve"> </w:t>
      </w:r>
      <w:proofErr w:type="spellStart"/>
      <w:r w:rsidRPr="002F21CC">
        <w:t>dòng</w:t>
      </w:r>
      <w:proofErr w:type="spellEnd"/>
      <w:r w:rsidRPr="002F21CC">
        <w:t xml:space="preserve"> MK-100 </w:t>
      </w:r>
      <w:proofErr w:type="spellStart"/>
      <w:r w:rsidRPr="002F21CC">
        <w:t>đến</w:t>
      </w:r>
      <w:proofErr w:type="spellEnd"/>
      <w:r w:rsidRPr="002F21CC">
        <w:t xml:space="preserve"> MK-500</w:t>
      </w:r>
    </w:p>
    <w:p w14:paraId="4DC4A743" w14:textId="77777777" w:rsidR="00827C4B" w:rsidRPr="002F21CC" w:rsidRDefault="00827C4B" w:rsidP="00827C4B">
      <w:pPr>
        <w:pStyle w:val="NormalWeb"/>
        <w:numPr>
          <w:ilvl w:val="0"/>
          <w:numId w:val="32"/>
        </w:numPr>
      </w:pPr>
      <w:r w:rsidRPr="002F21CC">
        <w:rPr>
          <w:rStyle w:val="Strong"/>
        </w:rPr>
        <w:t xml:space="preserve">Robot </w:t>
      </w:r>
      <w:proofErr w:type="spellStart"/>
      <w:r w:rsidRPr="002F21CC">
        <w:rPr>
          <w:rStyle w:val="Strong"/>
        </w:rPr>
        <w:t>tự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hành</w:t>
      </w:r>
      <w:proofErr w:type="spellEnd"/>
      <w:r w:rsidRPr="002F21CC">
        <w:rPr>
          <w:rStyle w:val="Strong"/>
        </w:rPr>
        <w:t xml:space="preserve"> AMR:</w:t>
      </w:r>
    </w:p>
    <w:p w14:paraId="0C519494" w14:textId="77777777" w:rsidR="00827C4B" w:rsidRPr="002F21CC" w:rsidRDefault="00827C4B" w:rsidP="00827C4B">
      <w:pPr>
        <w:pStyle w:val="NormalWeb"/>
        <w:numPr>
          <w:ilvl w:val="1"/>
          <w:numId w:val="32"/>
        </w:numPr>
      </w:pPr>
      <w:r w:rsidRPr="002F21CC">
        <w:t xml:space="preserve">03 </w:t>
      </w:r>
      <w:proofErr w:type="spellStart"/>
      <w:r w:rsidRPr="002F21CC">
        <w:t>sản</w:t>
      </w:r>
      <w:proofErr w:type="spellEnd"/>
      <w:r w:rsidRPr="002F21CC">
        <w:t xml:space="preserve"> </w:t>
      </w:r>
      <w:proofErr w:type="spellStart"/>
      <w:r w:rsidRPr="002F21CC">
        <w:t>phẩm</w:t>
      </w:r>
      <w:proofErr w:type="spellEnd"/>
      <w:r w:rsidRPr="002F21CC">
        <w:t xml:space="preserve"> </w:t>
      </w:r>
      <w:proofErr w:type="spellStart"/>
      <w:r w:rsidRPr="002F21CC">
        <w:t>từ</w:t>
      </w:r>
      <w:proofErr w:type="spellEnd"/>
      <w:r w:rsidRPr="002F21CC">
        <w:t xml:space="preserve"> </w:t>
      </w:r>
      <w:proofErr w:type="spellStart"/>
      <w:r w:rsidRPr="002F21CC">
        <w:t>dòng</w:t>
      </w:r>
      <w:proofErr w:type="spellEnd"/>
      <w:r w:rsidRPr="002F21CC">
        <w:t xml:space="preserve"> AMR-100 </w:t>
      </w:r>
      <w:proofErr w:type="spellStart"/>
      <w:r w:rsidRPr="002F21CC">
        <w:t>đến</w:t>
      </w:r>
      <w:proofErr w:type="spellEnd"/>
      <w:r w:rsidRPr="002F21CC">
        <w:t xml:space="preserve"> AMR-300</w:t>
      </w:r>
    </w:p>
    <w:p w14:paraId="30BDA013" w14:textId="77777777" w:rsidR="00827C4B" w:rsidRPr="002F21CC" w:rsidRDefault="00827C4B" w:rsidP="00827C4B">
      <w:pPr>
        <w:pStyle w:val="NormalWeb"/>
        <w:numPr>
          <w:ilvl w:val="0"/>
          <w:numId w:val="32"/>
        </w:numPr>
      </w:pPr>
      <w:proofErr w:type="spellStart"/>
      <w:r w:rsidRPr="002F21CC">
        <w:rPr>
          <w:rStyle w:val="Strong"/>
        </w:rPr>
        <w:t>Nền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tảng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phần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mềm</w:t>
      </w:r>
      <w:proofErr w:type="spellEnd"/>
      <w:r w:rsidRPr="002F21CC">
        <w:rPr>
          <w:rStyle w:val="Strong"/>
        </w:rPr>
        <w:t>:</w:t>
      </w:r>
    </w:p>
    <w:p w14:paraId="75B2B61E" w14:textId="77777777" w:rsidR="00827C4B" w:rsidRPr="002F21CC" w:rsidRDefault="00827C4B" w:rsidP="00827C4B">
      <w:pPr>
        <w:pStyle w:val="NormalWeb"/>
        <w:numPr>
          <w:ilvl w:val="1"/>
          <w:numId w:val="32"/>
        </w:numPr>
      </w:pPr>
      <w:r w:rsidRPr="002F21CC">
        <w:t xml:space="preserve">02 </w:t>
      </w:r>
      <w:proofErr w:type="spellStart"/>
      <w:r w:rsidRPr="002F21CC">
        <w:t>sản</w:t>
      </w:r>
      <w:proofErr w:type="spellEnd"/>
      <w:r w:rsidRPr="002F21CC">
        <w:t xml:space="preserve"> </w:t>
      </w:r>
      <w:proofErr w:type="spellStart"/>
      <w:r w:rsidRPr="002F21CC">
        <w:t>phẩm</w:t>
      </w:r>
      <w:proofErr w:type="spellEnd"/>
      <w:r w:rsidRPr="002F21CC">
        <w:t xml:space="preserve">: </w:t>
      </w:r>
      <w:proofErr w:type="spellStart"/>
      <w:r w:rsidRPr="002F21CC">
        <w:t>hệ</w:t>
      </w:r>
      <w:proofErr w:type="spellEnd"/>
      <w:r w:rsidRPr="002F21CC">
        <w:t xml:space="preserve"> </w:t>
      </w:r>
      <w:proofErr w:type="spellStart"/>
      <w:r w:rsidRPr="002F21CC">
        <w:t>thống</w:t>
      </w:r>
      <w:proofErr w:type="spellEnd"/>
      <w:r w:rsidRPr="002F21CC">
        <w:t xml:space="preserve"> </w:t>
      </w:r>
      <w:proofErr w:type="spellStart"/>
      <w:r w:rsidRPr="002F21CC">
        <w:t>quản</w:t>
      </w:r>
      <w:proofErr w:type="spellEnd"/>
      <w:r w:rsidRPr="002F21CC">
        <w:t xml:space="preserve"> </w:t>
      </w:r>
      <w:proofErr w:type="spellStart"/>
      <w:r w:rsidRPr="002F21CC">
        <w:t>lý</w:t>
      </w:r>
      <w:proofErr w:type="spellEnd"/>
      <w:r w:rsidRPr="002F21CC">
        <w:t xml:space="preserve"> </w:t>
      </w:r>
      <w:proofErr w:type="spellStart"/>
      <w:r w:rsidRPr="002F21CC">
        <w:t>đám</w:t>
      </w:r>
      <w:proofErr w:type="spellEnd"/>
      <w:r w:rsidRPr="002F21CC">
        <w:t xml:space="preserve"> </w:t>
      </w:r>
      <w:proofErr w:type="spellStart"/>
      <w:r w:rsidRPr="002F21CC">
        <w:t>mây</w:t>
      </w:r>
      <w:proofErr w:type="spellEnd"/>
      <w:r w:rsidRPr="002F21CC">
        <w:t xml:space="preserve"> &amp; </w:t>
      </w:r>
      <w:proofErr w:type="spellStart"/>
      <w:r w:rsidRPr="002F21CC">
        <w:t>nền</w:t>
      </w:r>
      <w:proofErr w:type="spellEnd"/>
      <w:r w:rsidRPr="002F21CC">
        <w:t xml:space="preserve"> </w:t>
      </w:r>
      <w:proofErr w:type="spellStart"/>
      <w:r w:rsidRPr="002F21CC">
        <w:t>tảng</w:t>
      </w:r>
      <w:proofErr w:type="spellEnd"/>
      <w:r w:rsidRPr="002F21CC">
        <w:t xml:space="preserve"> </w:t>
      </w:r>
      <w:proofErr w:type="spellStart"/>
      <w:r w:rsidRPr="002F21CC">
        <w:t>phân</w:t>
      </w:r>
      <w:proofErr w:type="spellEnd"/>
      <w:r w:rsidRPr="002F21CC">
        <w:t xml:space="preserve"> </w:t>
      </w:r>
      <w:proofErr w:type="spellStart"/>
      <w:r w:rsidRPr="002F21CC">
        <w:t>tích</w:t>
      </w:r>
      <w:proofErr w:type="spellEnd"/>
      <w:r w:rsidRPr="002F21CC">
        <w:t xml:space="preserve"> </w:t>
      </w:r>
      <w:proofErr w:type="spellStart"/>
      <w:r w:rsidRPr="002F21CC">
        <w:t>dữ</w:t>
      </w:r>
      <w:proofErr w:type="spellEnd"/>
      <w:r w:rsidRPr="002F21CC">
        <w:t xml:space="preserve"> </w:t>
      </w:r>
      <w:proofErr w:type="spellStart"/>
      <w:r w:rsidRPr="002F21CC">
        <w:t>liệu</w:t>
      </w:r>
      <w:proofErr w:type="spellEnd"/>
    </w:p>
    <w:p w14:paraId="64018619" w14:textId="77777777" w:rsidR="00827C4B" w:rsidRPr="002F21CC" w:rsidRDefault="00827C4B" w:rsidP="00827C4B">
      <w:pPr>
        <w:pStyle w:val="NormalWeb"/>
        <w:numPr>
          <w:ilvl w:val="0"/>
          <w:numId w:val="32"/>
        </w:numPr>
      </w:pPr>
      <w:proofErr w:type="spellStart"/>
      <w:r w:rsidRPr="002F21CC">
        <w:rPr>
          <w:rStyle w:val="Strong"/>
        </w:rPr>
        <w:t>Cảm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biến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thông</w:t>
      </w:r>
      <w:proofErr w:type="spellEnd"/>
      <w:r w:rsidRPr="002F21CC">
        <w:rPr>
          <w:rStyle w:val="Strong"/>
        </w:rPr>
        <w:t xml:space="preserve"> minh:</w:t>
      </w:r>
    </w:p>
    <w:p w14:paraId="298247D2" w14:textId="77777777" w:rsidR="00827C4B" w:rsidRPr="002F21CC" w:rsidRDefault="00827C4B" w:rsidP="00827C4B">
      <w:pPr>
        <w:pStyle w:val="NormalWeb"/>
        <w:numPr>
          <w:ilvl w:val="1"/>
          <w:numId w:val="32"/>
        </w:numPr>
      </w:pPr>
      <w:r w:rsidRPr="002F21CC">
        <w:t xml:space="preserve">01 </w:t>
      </w:r>
      <w:proofErr w:type="spellStart"/>
      <w:r w:rsidRPr="002F21CC">
        <w:t>sản</w:t>
      </w:r>
      <w:proofErr w:type="spellEnd"/>
      <w:r w:rsidRPr="002F21CC">
        <w:t xml:space="preserve"> </w:t>
      </w:r>
      <w:proofErr w:type="spellStart"/>
      <w:r w:rsidRPr="002F21CC">
        <w:t>phẩm</w:t>
      </w:r>
      <w:proofErr w:type="spellEnd"/>
      <w:r w:rsidRPr="002F21CC">
        <w:t xml:space="preserve"> </w:t>
      </w:r>
      <w:proofErr w:type="spellStart"/>
      <w:r w:rsidRPr="002F21CC">
        <w:t>giám</w:t>
      </w:r>
      <w:proofErr w:type="spellEnd"/>
      <w:r w:rsidRPr="002F21CC">
        <w:t xml:space="preserve"> </w:t>
      </w:r>
      <w:proofErr w:type="spellStart"/>
      <w:r w:rsidRPr="002F21CC">
        <w:t>sát</w:t>
      </w:r>
      <w:proofErr w:type="spellEnd"/>
      <w:r w:rsidRPr="002F21CC">
        <w:t xml:space="preserve"> </w:t>
      </w:r>
      <w:proofErr w:type="spellStart"/>
      <w:r w:rsidRPr="002F21CC">
        <w:t>môi</w:t>
      </w:r>
      <w:proofErr w:type="spellEnd"/>
      <w:r w:rsidRPr="002F21CC">
        <w:t xml:space="preserve"> </w:t>
      </w:r>
      <w:proofErr w:type="spellStart"/>
      <w:r w:rsidRPr="002F21CC">
        <w:t>trường</w:t>
      </w:r>
      <w:proofErr w:type="spellEnd"/>
      <w:r w:rsidRPr="002F21CC">
        <w:t xml:space="preserve"> </w:t>
      </w:r>
      <w:proofErr w:type="spellStart"/>
      <w:r w:rsidRPr="002F21CC">
        <w:t>chuyên</w:t>
      </w:r>
      <w:proofErr w:type="spellEnd"/>
      <w:r w:rsidRPr="002F21CC">
        <w:t xml:space="preserve"> </w:t>
      </w:r>
      <w:proofErr w:type="spellStart"/>
      <w:r w:rsidRPr="002F21CC">
        <w:t>dụng</w:t>
      </w:r>
      <w:proofErr w:type="spellEnd"/>
    </w:p>
    <w:p w14:paraId="060A1BDC" w14:textId="77777777" w:rsidR="00827C4B" w:rsidRPr="002F21CC" w:rsidRDefault="00827C4B" w:rsidP="00827C4B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pict w14:anchorId="42249788">
          <v:rect id="_x0000_i1106" style="width:0;height:1.5pt" o:hralign="center" o:hrstd="t" o:hr="t" fillcolor="#a0a0a0" stroked="f"/>
        </w:pict>
      </w:r>
    </w:p>
    <w:p w14:paraId="4CDB6EDC" w14:textId="77777777" w:rsidR="00827C4B" w:rsidRPr="002F21CC" w:rsidRDefault="00827C4B" w:rsidP="00827C4B">
      <w:pPr>
        <w:pStyle w:val="Heading4"/>
        <w:rPr>
          <w:rFonts w:ascii="Times New Roman" w:hAnsi="Times New Roman" w:cs="Times New Roman"/>
          <w:color w:val="auto"/>
        </w:rPr>
      </w:pPr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1.2.3.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Chuyển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giao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công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nghệ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giai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đoạn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đầu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(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ưu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tiên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từ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đối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tác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Trung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Quốc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)</w:t>
      </w:r>
    </w:p>
    <w:p w14:paraId="1938C0A5" w14:textId="77777777" w:rsidR="00827C4B" w:rsidRPr="002F21CC" w:rsidRDefault="00827C4B" w:rsidP="00827C4B">
      <w:pPr>
        <w:pStyle w:val="NormalWeb"/>
        <w:numPr>
          <w:ilvl w:val="0"/>
          <w:numId w:val="33"/>
        </w:numPr>
      </w:pPr>
      <w:r w:rsidRPr="002F21CC">
        <w:rPr>
          <w:rStyle w:val="Strong"/>
        </w:rPr>
        <w:t>KUKA Robotics:</w:t>
      </w:r>
      <w:r w:rsidRPr="002F21CC">
        <w:t xml:space="preserve"> </w:t>
      </w:r>
      <w:proofErr w:type="spellStart"/>
      <w:r w:rsidRPr="002F21CC">
        <w:t>Công</w:t>
      </w:r>
      <w:proofErr w:type="spellEnd"/>
      <w:r w:rsidRPr="002F21CC">
        <w:t xml:space="preserve"> </w:t>
      </w:r>
      <w:proofErr w:type="spellStart"/>
      <w:r w:rsidRPr="002F21CC">
        <w:t>nghệ</w:t>
      </w:r>
      <w:proofErr w:type="spellEnd"/>
      <w:r w:rsidRPr="002F21CC">
        <w:t xml:space="preserve"> robot </w:t>
      </w:r>
      <w:proofErr w:type="spellStart"/>
      <w:r w:rsidRPr="002F21CC">
        <w:t>công</w:t>
      </w:r>
      <w:proofErr w:type="spellEnd"/>
      <w:r w:rsidRPr="002F21CC">
        <w:t xml:space="preserve"> </w:t>
      </w:r>
      <w:proofErr w:type="spellStart"/>
      <w:r w:rsidRPr="002F21CC">
        <w:t>nghiệp</w:t>
      </w:r>
      <w:proofErr w:type="spellEnd"/>
      <w:r w:rsidRPr="002F21CC">
        <w:t xml:space="preserve"> </w:t>
      </w:r>
      <w:proofErr w:type="spellStart"/>
      <w:r w:rsidRPr="002F21CC">
        <w:t>và</w:t>
      </w:r>
      <w:proofErr w:type="spellEnd"/>
      <w:r w:rsidRPr="002F21CC">
        <w:t xml:space="preserve"> </w:t>
      </w:r>
      <w:proofErr w:type="spellStart"/>
      <w:r w:rsidRPr="002F21CC">
        <w:t>hệ</w:t>
      </w:r>
      <w:proofErr w:type="spellEnd"/>
      <w:r w:rsidRPr="002F21CC">
        <w:t xml:space="preserve"> </w:t>
      </w:r>
      <w:proofErr w:type="spellStart"/>
      <w:r w:rsidRPr="002F21CC">
        <w:t>thống</w:t>
      </w:r>
      <w:proofErr w:type="spellEnd"/>
      <w:r w:rsidRPr="002F21CC">
        <w:t xml:space="preserve"> </w:t>
      </w:r>
      <w:proofErr w:type="spellStart"/>
      <w:r w:rsidRPr="002F21CC">
        <w:t>tự</w:t>
      </w:r>
      <w:proofErr w:type="spellEnd"/>
      <w:r w:rsidRPr="002F21CC">
        <w:t xml:space="preserve"> </w:t>
      </w:r>
      <w:proofErr w:type="spellStart"/>
      <w:r w:rsidRPr="002F21CC">
        <w:t>động</w:t>
      </w:r>
      <w:proofErr w:type="spellEnd"/>
      <w:r w:rsidRPr="002F21CC">
        <w:t xml:space="preserve"> </w:t>
      </w:r>
      <w:proofErr w:type="spellStart"/>
      <w:r w:rsidRPr="002F21CC">
        <w:t>hóa</w:t>
      </w:r>
      <w:proofErr w:type="spellEnd"/>
      <w:r w:rsidRPr="002F21CC">
        <w:t xml:space="preserve"> (</w:t>
      </w:r>
      <w:proofErr w:type="spellStart"/>
      <w:r w:rsidRPr="002F21CC">
        <w:t>đang</w:t>
      </w:r>
      <w:proofErr w:type="spellEnd"/>
      <w:r w:rsidRPr="002F21CC">
        <w:t xml:space="preserve"> </w:t>
      </w:r>
      <w:proofErr w:type="spellStart"/>
      <w:r w:rsidRPr="002F21CC">
        <w:t>liên</w:t>
      </w:r>
      <w:proofErr w:type="spellEnd"/>
      <w:r w:rsidRPr="002F21CC">
        <w:t xml:space="preserve"> </w:t>
      </w:r>
      <w:proofErr w:type="spellStart"/>
      <w:r w:rsidRPr="002F21CC">
        <w:t>hệ</w:t>
      </w:r>
      <w:proofErr w:type="spellEnd"/>
      <w:r w:rsidRPr="002F21CC">
        <w:t xml:space="preserve"> &amp; </w:t>
      </w:r>
      <w:proofErr w:type="spellStart"/>
      <w:r w:rsidRPr="002F21CC">
        <w:t>thương</w:t>
      </w:r>
      <w:proofErr w:type="spellEnd"/>
      <w:r w:rsidRPr="002F21CC">
        <w:t xml:space="preserve"> </w:t>
      </w:r>
      <w:proofErr w:type="spellStart"/>
      <w:r w:rsidRPr="002F21CC">
        <w:t>thảo</w:t>
      </w:r>
      <w:proofErr w:type="spellEnd"/>
      <w:r w:rsidRPr="002F21CC">
        <w:t>)</w:t>
      </w:r>
    </w:p>
    <w:p w14:paraId="314341CD" w14:textId="312C1111" w:rsidR="00827C4B" w:rsidRPr="002F21CC" w:rsidRDefault="00827C4B" w:rsidP="00827C4B">
      <w:pPr>
        <w:pStyle w:val="NormalWeb"/>
        <w:numPr>
          <w:ilvl w:val="0"/>
          <w:numId w:val="33"/>
        </w:numPr>
      </w:pPr>
      <w:proofErr w:type="spellStart"/>
      <w:r w:rsidRPr="002F21CC">
        <w:rPr>
          <w:rStyle w:val="Strong"/>
        </w:rPr>
        <w:t>Tuya</w:t>
      </w:r>
      <w:proofErr w:type="spellEnd"/>
      <w:r w:rsidRPr="002F21CC">
        <w:rPr>
          <w:rStyle w:val="Strong"/>
        </w:rPr>
        <w:t>:</w:t>
      </w:r>
      <w:r w:rsidRPr="002F21CC">
        <w:t xml:space="preserve"> </w:t>
      </w:r>
      <w:proofErr w:type="spellStart"/>
      <w:r w:rsidRPr="002F21CC">
        <w:t>Công</w:t>
      </w:r>
      <w:proofErr w:type="spellEnd"/>
      <w:r w:rsidRPr="002F21CC">
        <w:t xml:space="preserve"> </w:t>
      </w:r>
      <w:proofErr w:type="spellStart"/>
      <w:r w:rsidRPr="002F21CC">
        <w:t>nghệ</w:t>
      </w:r>
      <w:proofErr w:type="spellEnd"/>
      <w:r w:rsidRPr="002F21CC">
        <w:t xml:space="preserve"> </w:t>
      </w:r>
      <w:proofErr w:type="spellStart"/>
      <w:r w:rsidRPr="002F21CC">
        <w:t>hệ</w:t>
      </w:r>
      <w:proofErr w:type="spellEnd"/>
      <w:r w:rsidRPr="002F21CC">
        <w:t xml:space="preserve"> </w:t>
      </w:r>
      <w:proofErr w:type="spellStart"/>
      <w:r w:rsidRPr="002F21CC">
        <w:t>sinh</w:t>
      </w:r>
      <w:proofErr w:type="spellEnd"/>
      <w:r w:rsidRPr="002F21CC">
        <w:t xml:space="preserve"> </w:t>
      </w:r>
      <w:proofErr w:type="spellStart"/>
      <w:r w:rsidRPr="002F21CC">
        <w:t>thái</w:t>
      </w:r>
      <w:proofErr w:type="spellEnd"/>
      <w:r w:rsidRPr="002F21CC">
        <w:t xml:space="preserve"> IoT </w:t>
      </w:r>
      <w:proofErr w:type="spellStart"/>
      <w:r w:rsidRPr="002F21CC">
        <w:t>và</w:t>
      </w:r>
      <w:proofErr w:type="spellEnd"/>
      <w:r w:rsidRPr="002F21CC">
        <w:t xml:space="preserve"> </w:t>
      </w:r>
      <w:proofErr w:type="spellStart"/>
      <w:r w:rsidRPr="002F21CC">
        <w:t>nhà</w:t>
      </w:r>
      <w:proofErr w:type="spellEnd"/>
      <w:r w:rsidRPr="002F21CC">
        <w:t xml:space="preserve"> </w:t>
      </w:r>
      <w:proofErr w:type="spellStart"/>
      <w:r w:rsidRPr="002F21CC">
        <w:t>thông</w:t>
      </w:r>
      <w:proofErr w:type="spellEnd"/>
      <w:r w:rsidRPr="002F21CC">
        <w:t xml:space="preserve"> </w:t>
      </w:r>
      <w:proofErr w:type="gramStart"/>
      <w:r w:rsidRPr="002F21CC">
        <w:t>minh(</w:t>
      </w:r>
      <w:proofErr w:type="spellStart"/>
      <w:proofErr w:type="gramEnd"/>
      <w:r w:rsidRPr="002F21CC">
        <w:t>đang</w:t>
      </w:r>
      <w:proofErr w:type="spellEnd"/>
      <w:r w:rsidRPr="002F21CC">
        <w:t xml:space="preserve"> </w:t>
      </w:r>
      <w:proofErr w:type="spellStart"/>
      <w:r w:rsidRPr="002F21CC">
        <w:t>liên</w:t>
      </w:r>
      <w:proofErr w:type="spellEnd"/>
      <w:r w:rsidRPr="002F21CC">
        <w:t xml:space="preserve"> </w:t>
      </w:r>
      <w:proofErr w:type="spellStart"/>
      <w:r w:rsidRPr="002F21CC">
        <w:t>hệ</w:t>
      </w:r>
      <w:proofErr w:type="spellEnd"/>
      <w:r w:rsidRPr="002F21CC">
        <w:t xml:space="preserve"> &amp; </w:t>
      </w:r>
      <w:proofErr w:type="spellStart"/>
      <w:r w:rsidRPr="002F21CC">
        <w:t>thương</w:t>
      </w:r>
      <w:proofErr w:type="spellEnd"/>
      <w:r w:rsidRPr="002F21CC">
        <w:t xml:space="preserve"> </w:t>
      </w:r>
      <w:proofErr w:type="spellStart"/>
      <w:r w:rsidRPr="002F21CC">
        <w:t>thảo</w:t>
      </w:r>
      <w:proofErr w:type="spellEnd"/>
      <w:r w:rsidRPr="002F21CC">
        <w:t>)</w:t>
      </w:r>
    </w:p>
    <w:p w14:paraId="7C40105D" w14:textId="39C69652" w:rsidR="00827C4B" w:rsidRPr="002F21CC" w:rsidRDefault="00827C4B" w:rsidP="00827C4B">
      <w:pPr>
        <w:pStyle w:val="NormalWeb"/>
        <w:numPr>
          <w:ilvl w:val="0"/>
          <w:numId w:val="33"/>
        </w:numPr>
      </w:pPr>
      <w:r w:rsidRPr="002F21CC">
        <w:rPr>
          <w:rStyle w:val="Strong"/>
        </w:rPr>
        <w:t>DALY:</w:t>
      </w:r>
      <w:r w:rsidRPr="002F21CC">
        <w:t xml:space="preserve"> </w:t>
      </w:r>
      <w:proofErr w:type="spellStart"/>
      <w:r w:rsidRPr="002F21CC">
        <w:t>Công</w:t>
      </w:r>
      <w:proofErr w:type="spellEnd"/>
      <w:r w:rsidRPr="002F21CC">
        <w:t xml:space="preserve"> </w:t>
      </w:r>
      <w:proofErr w:type="spellStart"/>
      <w:r w:rsidRPr="002F21CC">
        <w:t>nghệ</w:t>
      </w:r>
      <w:proofErr w:type="spellEnd"/>
      <w:r w:rsidRPr="002F21CC">
        <w:t xml:space="preserve"> </w:t>
      </w:r>
      <w:proofErr w:type="spellStart"/>
      <w:r w:rsidRPr="002F21CC">
        <w:t>quản</w:t>
      </w:r>
      <w:proofErr w:type="spellEnd"/>
      <w:r w:rsidRPr="002F21CC">
        <w:t xml:space="preserve"> </w:t>
      </w:r>
      <w:proofErr w:type="spellStart"/>
      <w:r w:rsidRPr="002F21CC">
        <w:t>lý</w:t>
      </w:r>
      <w:proofErr w:type="spellEnd"/>
      <w:r w:rsidRPr="002F21CC">
        <w:t xml:space="preserve"> pin </w:t>
      </w:r>
      <w:proofErr w:type="spellStart"/>
      <w:r w:rsidRPr="002F21CC">
        <w:t>và</w:t>
      </w:r>
      <w:proofErr w:type="spellEnd"/>
      <w:r w:rsidRPr="002F21CC">
        <w:t xml:space="preserve"> </w:t>
      </w:r>
      <w:proofErr w:type="spellStart"/>
      <w:r w:rsidRPr="002F21CC">
        <w:t>hệ</w:t>
      </w:r>
      <w:proofErr w:type="spellEnd"/>
      <w:r w:rsidRPr="002F21CC">
        <w:t xml:space="preserve"> </w:t>
      </w:r>
      <w:proofErr w:type="spellStart"/>
      <w:r w:rsidRPr="002F21CC">
        <w:t>thống</w:t>
      </w:r>
      <w:proofErr w:type="spellEnd"/>
      <w:r w:rsidRPr="002F21CC">
        <w:t xml:space="preserve"> </w:t>
      </w:r>
      <w:proofErr w:type="spellStart"/>
      <w:proofErr w:type="gramStart"/>
      <w:r w:rsidRPr="002F21CC">
        <w:t>nguồn</w:t>
      </w:r>
      <w:proofErr w:type="spellEnd"/>
      <w:r w:rsidRPr="002F21CC">
        <w:t>(</w:t>
      </w:r>
      <w:proofErr w:type="spellStart"/>
      <w:proofErr w:type="gramEnd"/>
      <w:r w:rsidRPr="002F21CC">
        <w:t>đang</w:t>
      </w:r>
      <w:proofErr w:type="spellEnd"/>
      <w:r w:rsidRPr="002F21CC">
        <w:t xml:space="preserve"> </w:t>
      </w:r>
      <w:proofErr w:type="spellStart"/>
      <w:r w:rsidRPr="002F21CC">
        <w:t>liên</w:t>
      </w:r>
      <w:proofErr w:type="spellEnd"/>
      <w:r w:rsidRPr="002F21CC">
        <w:t xml:space="preserve"> </w:t>
      </w:r>
      <w:proofErr w:type="spellStart"/>
      <w:r w:rsidRPr="002F21CC">
        <w:t>hệ</w:t>
      </w:r>
      <w:proofErr w:type="spellEnd"/>
      <w:r w:rsidRPr="002F21CC">
        <w:t xml:space="preserve"> &amp; </w:t>
      </w:r>
      <w:proofErr w:type="spellStart"/>
      <w:r w:rsidRPr="002F21CC">
        <w:t>thương</w:t>
      </w:r>
      <w:proofErr w:type="spellEnd"/>
      <w:r w:rsidRPr="002F21CC">
        <w:t xml:space="preserve"> </w:t>
      </w:r>
      <w:proofErr w:type="spellStart"/>
      <w:r w:rsidRPr="002F21CC">
        <w:t>thảo</w:t>
      </w:r>
      <w:proofErr w:type="spellEnd"/>
      <w:r w:rsidRPr="002F21CC">
        <w:t>)</w:t>
      </w:r>
    </w:p>
    <w:p w14:paraId="40C0B725" w14:textId="77777777" w:rsidR="00827C4B" w:rsidRPr="002F21CC" w:rsidRDefault="00827C4B" w:rsidP="00827C4B">
      <w:pPr>
        <w:pStyle w:val="NormalWeb"/>
        <w:numPr>
          <w:ilvl w:val="0"/>
          <w:numId w:val="33"/>
        </w:numPr>
      </w:pPr>
      <w:r w:rsidRPr="002F21CC">
        <w:rPr>
          <w:rStyle w:val="Strong"/>
        </w:rPr>
        <w:t>Hikvision:</w:t>
      </w:r>
      <w:r w:rsidRPr="002F21CC">
        <w:t xml:space="preserve"> </w:t>
      </w:r>
      <w:proofErr w:type="spellStart"/>
      <w:r w:rsidRPr="002F21CC">
        <w:t>Công</w:t>
      </w:r>
      <w:proofErr w:type="spellEnd"/>
      <w:r w:rsidRPr="002F21CC">
        <w:t xml:space="preserve"> </w:t>
      </w:r>
      <w:proofErr w:type="spellStart"/>
      <w:r w:rsidRPr="002F21CC">
        <w:t>nghệ</w:t>
      </w:r>
      <w:proofErr w:type="spellEnd"/>
      <w:r w:rsidRPr="002F21CC">
        <w:t xml:space="preserve"> </w:t>
      </w:r>
      <w:proofErr w:type="spellStart"/>
      <w:r w:rsidRPr="002F21CC">
        <w:t>thị</w:t>
      </w:r>
      <w:proofErr w:type="spellEnd"/>
      <w:r w:rsidRPr="002F21CC">
        <w:t xml:space="preserve"> </w:t>
      </w:r>
      <w:proofErr w:type="spellStart"/>
      <w:r w:rsidRPr="002F21CC">
        <w:t>giác</w:t>
      </w:r>
      <w:proofErr w:type="spellEnd"/>
      <w:r w:rsidRPr="002F21CC">
        <w:t xml:space="preserve"> </w:t>
      </w:r>
      <w:proofErr w:type="spellStart"/>
      <w:r w:rsidRPr="002F21CC">
        <w:t>máy</w:t>
      </w:r>
      <w:proofErr w:type="spellEnd"/>
      <w:r w:rsidRPr="002F21CC">
        <w:t xml:space="preserve"> </w:t>
      </w:r>
      <w:proofErr w:type="spellStart"/>
      <w:r w:rsidRPr="002F21CC">
        <w:t>tính</w:t>
      </w:r>
      <w:proofErr w:type="spellEnd"/>
      <w:r w:rsidRPr="002F21CC">
        <w:t xml:space="preserve"> </w:t>
      </w:r>
      <w:proofErr w:type="spellStart"/>
      <w:r w:rsidRPr="002F21CC">
        <w:t>và</w:t>
      </w:r>
      <w:proofErr w:type="spellEnd"/>
      <w:r w:rsidRPr="002F21CC">
        <w:t xml:space="preserve"> AI </w:t>
      </w:r>
      <w:proofErr w:type="spellStart"/>
      <w:r w:rsidRPr="002F21CC">
        <w:t>ứng</w:t>
      </w:r>
      <w:proofErr w:type="spellEnd"/>
      <w:r w:rsidRPr="002F21CC">
        <w:t xml:space="preserve"> </w:t>
      </w:r>
      <w:proofErr w:type="spellStart"/>
      <w:r w:rsidRPr="002F21CC">
        <w:t>dụng</w:t>
      </w:r>
      <w:proofErr w:type="spellEnd"/>
      <w:r w:rsidRPr="002F21CC">
        <w:t xml:space="preserve"> </w:t>
      </w:r>
      <w:proofErr w:type="spellStart"/>
      <w:r w:rsidRPr="002F21CC">
        <w:t>công</w:t>
      </w:r>
      <w:proofErr w:type="spellEnd"/>
      <w:r w:rsidRPr="002F21CC">
        <w:t xml:space="preserve"> </w:t>
      </w:r>
      <w:proofErr w:type="spellStart"/>
      <w:r w:rsidRPr="002F21CC">
        <w:t>nghiệp</w:t>
      </w:r>
      <w:proofErr w:type="spellEnd"/>
      <w:r w:rsidRPr="002F21CC">
        <w:t xml:space="preserve"> (</w:t>
      </w:r>
      <w:proofErr w:type="spellStart"/>
      <w:r w:rsidRPr="002F21CC">
        <w:t>đang</w:t>
      </w:r>
      <w:proofErr w:type="spellEnd"/>
      <w:r w:rsidRPr="002F21CC">
        <w:t xml:space="preserve"> </w:t>
      </w:r>
      <w:proofErr w:type="spellStart"/>
      <w:r w:rsidRPr="002F21CC">
        <w:t>liên</w:t>
      </w:r>
      <w:proofErr w:type="spellEnd"/>
      <w:r w:rsidRPr="002F21CC">
        <w:t xml:space="preserve"> </w:t>
      </w:r>
      <w:proofErr w:type="spellStart"/>
      <w:r w:rsidRPr="002F21CC">
        <w:t>hệ</w:t>
      </w:r>
      <w:proofErr w:type="spellEnd"/>
      <w:r w:rsidRPr="002F21CC">
        <w:t xml:space="preserve"> &amp; </w:t>
      </w:r>
      <w:proofErr w:type="spellStart"/>
      <w:r w:rsidRPr="002F21CC">
        <w:t>thương</w:t>
      </w:r>
      <w:proofErr w:type="spellEnd"/>
      <w:r w:rsidRPr="002F21CC">
        <w:t xml:space="preserve"> </w:t>
      </w:r>
      <w:proofErr w:type="spellStart"/>
      <w:r w:rsidRPr="002F21CC">
        <w:t>thảo</w:t>
      </w:r>
      <w:proofErr w:type="spellEnd"/>
      <w:r w:rsidRPr="002F21CC">
        <w:t>)</w:t>
      </w:r>
    </w:p>
    <w:p w14:paraId="3C3EEDEB" w14:textId="77777777" w:rsidR="00827C4B" w:rsidRPr="002F21CC" w:rsidRDefault="00827C4B" w:rsidP="00827C4B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pict w14:anchorId="10D62443">
          <v:rect id="_x0000_i1107" style="width:0;height:1.5pt" o:hralign="center" o:hrstd="t" o:hr="t" fillcolor="#a0a0a0" stroked="f"/>
        </w:pict>
      </w:r>
    </w:p>
    <w:p w14:paraId="553A244A" w14:textId="77777777" w:rsidR="00827C4B" w:rsidRPr="002F21CC" w:rsidRDefault="00827C4B" w:rsidP="00827C4B">
      <w:pPr>
        <w:pStyle w:val="Heading4"/>
        <w:rPr>
          <w:rFonts w:ascii="Times New Roman" w:hAnsi="Times New Roman" w:cs="Times New Roman"/>
          <w:color w:val="auto"/>
        </w:rPr>
      </w:pPr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1.2.4.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Xây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dựng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trung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tâm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R&amp;D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công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nghệ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cao</w:t>
      </w:r>
      <w:proofErr w:type="spellEnd"/>
    </w:p>
    <w:p w14:paraId="328F1582" w14:textId="77777777" w:rsidR="00827C4B" w:rsidRPr="002F21CC" w:rsidRDefault="00827C4B" w:rsidP="00827C4B">
      <w:pPr>
        <w:pStyle w:val="NormalWeb"/>
      </w:pPr>
      <w:proofErr w:type="spellStart"/>
      <w:r w:rsidRPr="002F21CC">
        <w:t>Doanh</w:t>
      </w:r>
      <w:proofErr w:type="spellEnd"/>
      <w:r w:rsidRPr="002F21CC">
        <w:t xml:space="preserve"> </w:t>
      </w:r>
      <w:proofErr w:type="spellStart"/>
      <w:r w:rsidRPr="002F21CC">
        <w:t>nghiệp</w:t>
      </w:r>
      <w:proofErr w:type="spellEnd"/>
      <w:r w:rsidRPr="002F21CC">
        <w:t xml:space="preserve"> </w:t>
      </w:r>
      <w:proofErr w:type="spellStart"/>
      <w:r w:rsidRPr="002F21CC">
        <w:t>dự</w:t>
      </w:r>
      <w:proofErr w:type="spellEnd"/>
      <w:r w:rsidRPr="002F21CC">
        <w:t xml:space="preserve"> </w:t>
      </w:r>
      <w:proofErr w:type="spellStart"/>
      <w:r w:rsidRPr="002F21CC">
        <w:t>kiến</w:t>
      </w:r>
      <w:proofErr w:type="spellEnd"/>
      <w:r w:rsidRPr="002F21CC">
        <w:t xml:space="preserve"> </w:t>
      </w:r>
      <w:proofErr w:type="spellStart"/>
      <w:r w:rsidRPr="002F21CC">
        <w:t>thành</w:t>
      </w:r>
      <w:proofErr w:type="spellEnd"/>
      <w:r w:rsidRPr="002F21CC">
        <w:t xml:space="preserve"> </w:t>
      </w:r>
      <w:proofErr w:type="spellStart"/>
      <w:r w:rsidRPr="002F21CC">
        <w:t>lập</w:t>
      </w:r>
      <w:proofErr w:type="spellEnd"/>
      <w:r w:rsidRPr="002F21CC">
        <w:t xml:space="preserve"> </w:t>
      </w:r>
      <w:proofErr w:type="spellStart"/>
      <w:r w:rsidRPr="002F21CC">
        <w:t>trung</w:t>
      </w:r>
      <w:proofErr w:type="spellEnd"/>
      <w:r w:rsidRPr="002F21CC">
        <w:t xml:space="preserve"> </w:t>
      </w:r>
      <w:proofErr w:type="spellStart"/>
      <w:r w:rsidRPr="002F21CC">
        <w:t>tâm</w:t>
      </w:r>
      <w:proofErr w:type="spellEnd"/>
      <w:r w:rsidRPr="002F21CC">
        <w:t xml:space="preserve"> </w:t>
      </w:r>
      <w:proofErr w:type="spellStart"/>
      <w:r w:rsidRPr="002F21CC">
        <w:t>nghiên</w:t>
      </w:r>
      <w:proofErr w:type="spellEnd"/>
      <w:r w:rsidRPr="002F21CC">
        <w:t xml:space="preserve"> </w:t>
      </w:r>
      <w:proofErr w:type="spellStart"/>
      <w:r w:rsidRPr="002F21CC">
        <w:t>cứu</w:t>
      </w:r>
      <w:proofErr w:type="spellEnd"/>
      <w:r w:rsidRPr="002F21CC">
        <w:t xml:space="preserve"> </w:t>
      </w:r>
      <w:proofErr w:type="spellStart"/>
      <w:r w:rsidRPr="002F21CC">
        <w:t>và</w:t>
      </w:r>
      <w:proofErr w:type="spellEnd"/>
      <w:r w:rsidRPr="002F21CC">
        <w:t xml:space="preserve"> </w:t>
      </w:r>
      <w:proofErr w:type="spellStart"/>
      <w:r w:rsidRPr="002F21CC">
        <w:t>phát</w:t>
      </w:r>
      <w:proofErr w:type="spellEnd"/>
      <w:r w:rsidRPr="002F21CC">
        <w:t xml:space="preserve"> </w:t>
      </w:r>
      <w:proofErr w:type="spellStart"/>
      <w:r w:rsidRPr="002F21CC">
        <w:t>triển</w:t>
      </w:r>
      <w:proofErr w:type="spellEnd"/>
      <w:r w:rsidRPr="002F21CC">
        <w:t xml:space="preserve"> </w:t>
      </w:r>
      <w:proofErr w:type="spellStart"/>
      <w:r w:rsidRPr="002F21CC">
        <w:t>công</w:t>
      </w:r>
      <w:proofErr w:type="spellEnd"/>
      <w:r w:rsidRPr="002F21CC">
        <w:t xml:space="preserve"> </w:t>
      </w:r>
      <w:proofErr w:type="spellStart"/>
      <w:r w:rsidRPr="002F21CC">
        <w:t>nghệ</w:t>
      </w:r>
      <w:proofErr w:type="spellEnd"/>
      <w:r w:rsidRPr="002F21CC">
        <w:t xml:space="preserve"> </w:t>
      </w:r>
      <w:proofErr w:type="spellStart"/>
      <w:r w:rsidRPr="002F21CC">
        <w:t>cao</w:t>
      </w:r>
      <w:proofErr w:type="spellEnd"/>
      <w:r w:rsidRPr="002F21CC">
        <w:t xml:space="preserve">, bao </w:t>
      </w:r>
      <w:proofErr w:type="spellStart"/>
      <w:r w:rsidRPr="002F21CC">
        <w:t>gồm</w:t>
      </w:r>
      <w:proofErr w:type="spellEnd"/>
      <w:r w:rsidRPr="002F21CC">
        <w:t xml:space="preserve"> </w:t>
      </w:r>
      <w:proofErr w:type="spellStart"/>
      <w:r w:rsidRPr="002F21CC">
        <w:t>các</w:t>
      </w:r>
      <w:proofErr w:type="spellEnd"/>
      <w:r w:rsidRPr="002F21CC">
        <w:t xml:space="preserve"> </w:t>
      </w:r>
      <w:proofErr w:type="spellStart"/>
      <w:r w:rsidRPr="002F21CC">
        <w:t>phòng</w:t>
      </w:r>
      <w:proofErr w:type="spellEnd"/>
      <w:r w:rsidRPr="002F21CC">
        <w:t xml:space="preserve"> </w:t>
      </w:r>
      <w:proofErr w:type="spellStart"/>
      <w:r w:rsidRPr="002F21CC">
        <w:t>thí</w:t>
      </w:r>
      <w:proofErr w:type="spellEnd"/>
      <w:r w:rsidRPr="002F21CC">
        <w:t xml:space="preserve"> </w:t>
      </w:r>
      <w:proofErr w:type="spellStart"/>
      <w:r w:rsidRPr="002F21CC">
        <w:t>nghiệm</w:t>
      </w:r>
      <w:proofErr w:type="spellEnd"/>
      <w:r w:rsidRPr="002F21CC">
        <w:t xml:space="preserve"> </w:t>
      </w:r>
      <w:proofErr w:type="spellStart"/>
      <w:r w:rsidRPr="002F21CC">
        <w:t>chuyên</w:t>
      </w:r>
      <w:proofErr w:type="spellEnd"/>
      <w:r w:rsidRPr="002F21CC">
        <w:t xml:space="preserve"> </w:t>
      </w:r>
      <w:proofErr w:type="spellStart"/>
      <w:r w:rsidRPr="002F21CC">
        <w:t>sâu</w:t>
      </w:r>
      <w:proofErr w:type="spellEnd"/>
      <w:r w:rsidRPr="002F21CC">
        <w:t>:</w:t>
      </w:r>
    </w:p>
    <w:p w14:paraId="3638E1E9" w14:textId="77777777" w:rsidR="00827C4B" w:rsidRPr="002F21CC" w:rsidRDefault="00827C4B" w:rsidP="00827C4B">
      <w:pPr>
        <w:pStyle w:val="NormalWeb"/>
        <w:numPr>
          <w:ilvl w:val="0"/>
          <w:numId w:val="34"/>
        </w:numPr>
      </w:pPr>
      <w:proofErr w:type="spellStart"/>
      <w:r w:rsidRPr="002F21CC">
        <w:rPr>
          <w:rStyle w:val="Strong"/>
        </w:rPr>
        <w:t>Phòng</w:t>
      </w:r>
      <w:proofErr w:type="spellEnd"/>
      <w:r w:rsidRPr="002F21CC">
        <w:rPr>
          <w:rStyle w:val="Strong"/>
        </w:rPr>
        <w:t xml:space="preserve"> IoT &amp; Edge Computing</w:t>
      </w:r>
    </w:p>
    <w:p w14:paraId="3F3F7EA3" w14:textId="77777777" w:rsidR="00827C4B" w:rsidRPr="002F21CC" w:rsidRDefault="00827C4B" w:rsidP="00827C4B">
      <w:pPr>
        <w:pStyle w:val="NormalWeb"/>
        <w:numPr>
          <w:ilvl w:val="0"/>
          <w:numId w:val="34"/>
        </w:numPr>
      </w:pPr>
      <w:proofErr w:type="spellStart"/>
      <w:r w:rsidRPr="002F21CC">
        <w:rPr>
          <w:rStyle w:val="Strong"/>
        </w:rPr>
        <w:t>Phòng</w:t>
      </w:r>
      <w:proofErr w:type="spellEnd"/>
      <w:r w:rsidRPr="002F21CC">
        <w:rPr>
          <w:rStyle w:val="Strong"/>
        </w:rPr>
        <w:t xml:space="preserve"> Robotics &amp; </w:t>
      </w:r>
      <w:proofErr w:type="spellStart"/>
      <w:r w:rsidRPr="002F21CC">
        <w:rPr>
          <w:rStyle w:val="Strong"/>
        </w:rPr>
        <w:t>Trí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tuệ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nhân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tạo</w:t>
      </w:r>
      <w:proofErr w:type="spellEnd"/>
      <w:r w:rsidRPr="002F21CC">
        <w:rPr>
          <w:rStyle w:val="Strong"/>
        </w:rPr>
        <w:t xml:space="preserve"> (AI)</w:t>
      </w:r>
    </w:p>
    <w:p w14:paraId="01EA08A3" w14:textId="77777777" w:rsidR="00827C4B" w:rsidRPr="002F21CC" w:rsidRDefault="00827C4B" w:rsidP="00827C4B">
      <w:pPr>
        <w:pStyle w:val="NormalWeb"/>
        <w:numPr>
          <w:ilvl w:val="0"/>
          <w:numId w:val="34"/>
        </w:numPr>
      </w:pPr>
      <w:proofErr w:type="spellStart"/>
      <w:r w:rsidRPr="002F21CC">
        <w:rPr>
          <w:rStyle w:val="Strong"/>
        </w:rPr>
        <w:t>Phòng</w:t>
      </w:r>
      <w:proofErr w:type="spellEnd"/>
      <w:r w:rsidRPr="002F21CC">
        <w:rPr>
          <w:rStyle w:val="Strong"/>
        </w:rPr>
        <w:t xml:space="preserve"> Sensor &amp; </w:t>
      </w:r>
      <w:proofErr w:type="spellStart"/>
      <w:r w:rsidRPr="002F21CC">
        <w:rPr>
          <w:rStyle w:val="Strong"/>
        </w:rPr>
        <w:t>Phân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tích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dữ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liệu</w:t>
      </w:r>
      <w:proofErr w:type="spellEnd"/>
    </w:p>
    <w:p w14:paraId="0A5A0B64" w14:textId="77777777" w:rsidR="00827C4B" w:rsidRPr="002F21CC" w:rsidRDefault="00827C4B" w:rsidP="00827C4B">
      <w:pPr>
        <w:pStyle w:val="NormalWeb"/>
        <w:numPr>
          <w:ilvl w:val="0"/>
          <w:numId w:val="34"/>
        </w:numPr>
      </w:pPr>
      <w:proofErr w:type="spellStart"/>
      <w:r w:rsidRPr="002F21CC">
        <w:rPr>
          <w:rStyle w:val="Strong"/>
        </w:rPr>
        <w:t>Phòng</w:t>
      </w:r>
      <w:proofErr w:type="spellEnd"/>
      <w:r w:rsidRPr="002F21CC">
        <w:rPr>
          <w:rStyle w:val="Strong"/>
        </w:rPr>
        <w:t xml:space="preserve"> An </w:t>
      </w:r>
      <w:proofErr w:type="spellStart"/>
      <w:r w:rsidRPr="002F21CC">
        <w:rPr>
          <w:rStyle w:val="Strong"/>
        </w:rPr>
        <w:t>ninh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mạng</w:t>
      </w:r>
      <w:proofErr w:type="spellEnd"/>
      <w:r w:rsidRPr="002F21CC">
        <w:rPr>
          <w:rStyle w:val="Strong"/>
        </w:rPr>
        <w:t xml:space="preserve"> &amp; </w:t>
      </w:r>
      <w:proofErr w:type="spellStart"/>
      <w:r w:rsidRPr="002F21CC">
        <w:rPr>
          <w:rStyle w:val="Strong"/>
        </w:rPr>
        <w:t>Thử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nghiệm</w:t>
      </w:r>
      <w:proofErr w:type="spellEnd"/>
      <w:r w:rsidRPr="002F21CC">
        <w:rPr>
          <w:rStyle w:val="Strong"/>
        </w:rPr>
        <w:t xml:space="preserve"> (Cybersecurity &amp; Testing)</w:t>
      </w:r>
    </w:p>
    <w:p w14:paraId="0FFA87FE" w14:textId="77777777" w:rsidR="00827C4B" w:rsidRPr="002F21CC" w:rsidRDefault="00827C4B">
      <w:pPr>
        <w:rPr>
          <w:rFonts w:ascii="Times New Roman" w:eastAsiaTheme="majorEastAsia" w:hAnsi="Times New Roman" w:cs="Times New Roman"/>
          <w:b/>
          <w:bCs/>
          <w:sz w:val="24"/>
        </w:rPr>
      </w:pPr>
      <w:r w:rsidRPr="002F21CC">
        <w:rPr>
          <w:rFonts w:ascii="Times New Roman" w:hAnsi="Times New Roman" w:cs="Times New Roman"/>
          <w:sz w:val="24"/>
        </w:rPr>
        <w:br w:type="page"/>
      </w:r>
    </w:p>
    <w:p w14:paraId="7A512F10" w14:textId="1281933F" w:rsidR="006709F8" w:rsidRPr="002F21CC" w:rsidRDefault="006709F8" w:rsidP="006709F8">
      <w:pPr>
        <w:pStyle w:val="Heading3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  <w:sz w:val="24"/>
        </w:rPr>
        <w:t xml:space="preserve">2.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Dự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báo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thị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trường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trong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nước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và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ngoài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nước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>:</w:t>
      </w:r>
    </w:p>
    <w:p w14:paraId="17877738" w14:textId="77777777" w:rsidR="006709F8" w:rsidRPr="002F21CC" w:rsidRDefault="006709F8" w:rsidP="006709F8">
      <w:pPr>
        <w:pStyle w:val="Heading4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  <w:sz w:val="24"/>
        </w:rPr>
        <w:t xml:space="preserve">2.1.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Thị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trường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ngoài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nước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>:</w:t>
      </w:r>
    </w:p>
    <w:p w14:paraId="42F5634E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A) </w:t>
      </w:r>
      <w:proofErr w:type="spellStart"/>
      <w:r w:rsidRPr="002F21CC">
        <w:rPr>
          <w:rFonts w:ascii="Times New Roman" w:hAnsi="Times New Roman" w:cs="Times New Roman"/>
        </w:rPr>
        <w:t>Thị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trường</w:t>
      </w:r>
      <w:proofErr w:type="spellEnd"/>
      <w:r w:rsidRPr="002F21CC">
        <w:rPr>
          <w:rFonts w:ascii="Times New Roman" w:hAnsi="Times New Roman" w:cs="Times New Roman"/>
        </w:rPr>
        <w:t xml:space="preserve"> ASEAN:</w:t>
      </w:r>
    </w:p>
    <w:p w14:paraId="5AEF7782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Quy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mô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thị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trường</w:t>
      </w:r>
      <w:proofErr w:type="spellEnd"/>
      <w:r w:rsidRPr="002F21CC">
        <w:rPr>
          <w:rFonts w:ascii="Times New Roman" w:hAnsi="Times New Roman" w:cs="Times New Roman"/>
        </w:rPr>
        <w:t xml:space="preserve">: 58.9 </w:t>
      </w:r>
      <w:proofErr w:type="spellStart"/>
      <w:r w:rsidRPr="002F21CC">
        <w:rPr>
          <w:rFonts w:ascii="Times New Roman" w:hAnsi="Times New Roman" w:cs="Times New Roman"/>
        </w:rPr>
        <w:t>tỷ</w:t>
      </w:r>
      <w:proofErr w:type="spellEnd"/>
      <w:r w:rsidRPr="002F21CC">
        <w:rPr>
          <w:rFonts w:ascii="Times New Roman" w:hAnsi="Times New Roman" w:cs="Times New Roman"/>
        </w:rPr>
        <w:t xml:space="preserve"> USD </w:t>
      </w:r>
      <w:proofErr w:type="spellStart"/>
      <w:r w:rsidRPr="002F21CC">
        <w:rPr>
          <w:rFonts w:ascii="Times New Roman" w:hAnsi="Times New Roman" w:cs="Times New Roman"/>
        </w:rPr>
        <w:t>vào</w:t>
      </w:r>
      <w:proofErr w:type="spellEnd"/>
      <w:r w:rsidRPr="002F21CC">
        <w:rPr>
          <w:rFonts w:ascii="Times New Roman" w:hAnsi="Times New Roman" w:cs="Times New Roman"/>
        </w:rPr>
        <w:t xml:space="preserve"> 2030, </w:t>
      </w:r>
      <w:proofErr w:type="spellStart"/>
      <w:r w:rsidRPr="002F21CC">
        <w:rPr>
          <w:rFonts w:ascii="Times New Roman" w:hAnsi="Times New Roman" w:cs="Times New Roman"/>
        </w:rPr>
        <w:t>tăng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trưởng</w:t>
      </w:r>
      <w:proofErr w:type="spellEnd"/>
      <w:r w:rsidRPr="002F21CC">
        <w:rPr>
          <w:rFonts w:ascii="Times New Roman" w:hAnsi="Times New Roman" w:cs="Times New Roman"/>
        </w:rPr>
        <w:t xml:space="preserve"> 21.1%/</w:t>
      </w:r>
      <w:proofErr w:type="spellStart"/>
      <w:r w:rsidRPr="002F21CC">
        <w:rPr>
          <w:rFonts w:ascii="Times New Roman" w:hAnsi="Times New Roman" w:cs="Times New Roman"/>
        </w:rPr>
        <w:t>năm</w:t>
      </w:r>
      <w:proofErr w:type="spellEnd"/>
    </w:p>
    <w:p w14:paraId="2FC89DB4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Nguồn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tham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khảo</w:t>
      </w:r>
      <w:proofErr w:type="spellEnd"/>
      <w:r w:rsidRPr="002F21CC">
        <w:rPr>
          <w:rFonts w:ascii="Times New Roman" w:hAnsi="Times New Roman" w:cs="Times New Roman"/>
        </w:rPr>
        <w:t>: ASEAN Digital Economy Framework Agreement (DEFA) 2024, ASEAN Secretariat</w:t>
      </w:r>
    </w:p>
    <w:p w14:paraId="3E56D650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Báo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cáo</w:t>
      </w:r>
      <w:proofErr w:type="spellEnd"/>
      <w:r w:rsidRPr="002F21CC">
        <w:rPr>
          <w:rFonts w:ascii="Times New Roman" w:hAnsi="Times New Roman" w:cs="Times New Roman"/>
        </w:rPr>
        <w:t>: "ASEAN Digital Economy Report 2024" - McKinsey &amp; Company</w:t>
      </w:r>
    </w:p>
    <w:p w14:paraId="24687F53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Cơ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hội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xuất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khẩu</w:t>
      </w:r>
      <w:proofErr w:type="spellEnd"/>
      <w:r w:rsidRPr="002F21CC">
        <w:rPr>
          <w:rFonts w:ascii="Times New Roman" w:hAnsi="Times New Roman" w:cs="Times New Roman"/>
        </w:rPr>
        <w:t xml:space="preserve">: 35% </w:t>
      </w:r>
      <w:proofErr w:type="spellStart"/>
      <w:r w:rsidRPr="002F21CC">
        <w:rPr>
          <w:rFonts w:ascii="Times New Roman" w:hAnsi="Times New Roman" w:cs="Times New Roman"/>
        </w:rPr>
        <w:t>doanh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từ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xuất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khẩu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vào</w:t>
      </w:r>
      <w:proofErr w:type="spellEnd"/>
      <w:r w:rsidRPr="002F21CC">
        <w:rPr>
          <w:rFonts w:ascii="Times New Roman" w:hAnsi="Times New Roman" w:cs="Times New Roman"/>
        </w:rPr>
        <w:t xml:space="preserve"> 2035</w:t>
      </w:r>
    </w:p>
    <w:p w14:paraId="57E958D6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B) </w:t>
      </w:r>
      <w:proofErr w:type="spellStart"/>
      <w:r w:rsidRPr="002F21CC">
        <w:rPr>
          <w:rFonts w:ascii="Times New Roman" w:hAnsi="Times New Roman" w:cs="Times New Roman"/>
        </w:rPr>
        <w:t>Thị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trường</w:t>
      </w:r>
      <w:proofErr w:type="spellEnd"/>
      <w:r w:rsidRPr="002F21CC">
        <w:rPr>
          <w:rFonts w:ascii="Times New Roman" w:hAnsi="Times New Roman" w:cs="Times New Roman"/>
        </w:rPr>
        <w:t xml:space="preserve"> IoT </w:t>
      </w:r>
      <w:proofErr w:type="spellStart"/>
      <w:r w:rsidRPr="002F21CC">
        <w:rPr>
          <w:rFonts w:ascii="Times New Roman" w:hAnsi="Times New Roman" w:cs="Times New Roman"/>
        </w:rPr>
        <w:t>toàn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cầu</w:t>
      </w:r>
      <w:proofErr w:type="spellEnd"/>
      <w:r w:rsidRPr="002F21CC">
        <w:rPr>
          <w:rFonts w:ascii="Times New Roman" w:hAnsi="Times New Roman" w:cs="Times New Roman"/>
        </w:rPr>
        <w:t>:</w:t>
      </w:r>
    </w:p>
    <w:p w14:paraId="2E01E0BC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Quy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mô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thị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trường</w:t>
      </w:r>
      <w:proofErr w:type="spellEnd"/>
      <w:r w:rsidRPr="002F21CC">
        <w:rPr>
          <w:rFonts w:ascii="Times New Roman" w:hAnsi="Times New Roman" w:cs="Times New Roman"/>
        </w:rPr>
        <w:t xml:space="preserve">: 1.386 </w:t>
      </w:r>
      <w:proofErr w:type="spellStart"/>
      <w:r w:rsidRPr="002F21CC">
        <w:rPr>
          <w:rFonts w:ascii="Times New Roman" w:hAnsi="Times New Roman" w:cs="Times New Roman"/>
        </w:rPr>
        <w:t>tỷ</w:t>
      </w:r>
      <w:proofErr w:type="spellEnd"/>
      <w:r w:rsidRPr="002F21CC">
        <w:rPr>
          <w:rFonts w:ascii="Times New Roman" w:hAnsi="Times New Roman" w:cs="Times New Roman"/>
        </w:rPr>
        <w:t xml:space="preserve"> USD </w:t>
      </w:r>
      <w:proofErr w:type="spellStart"/>
      <w:r w:rsidRPr="002F21CC">
        <w:rPr>
          <w:rFonts w:ascii="Times New Roman" w:hAnsi="Times New Roman" w:cs="Times New Roman"/>
        </w:rPr>
        <w:t>vào</w:t>
      </w:r>
      <w:proofErr w:type="spellEnd"/>
      <w:r w:rsidRPr="002F21CC">
        <w:rPr>
          <w:rFonts w:ascii="Times New Roman" w:hAnsi="Times New Roman" w:cs="Times New Roman"/>
        </w:rPr>
        <w:t xml:space="preserve"> 2030, CAGR 19.2%</w:t>
      </w:r>
    </w:p>
    <w:p w14:paraId="191761B8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Nguồn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tham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khảo</w:t>
      </w:r>
      <w:proofErr w:type="spellEnd"/>
      <w:r w:rsidRPr="002F21CC">
        <w:rPr>
          <w:rFonts w:ascii="Times New Roman" w:hAnsi="Times New Roman" w:cs="Times New Roman"/>
        </w:rPr>
        <w:t xml:space="preserve">: "Global IoT Market Report 2024-2030" - </w:t>
      </w:r>
      <w:proofErr w:type="spellStart"/>
      <w:r w:rsidRPr="002F21CC">
        <w:rPr>
          <w:rFonts w:ascii="Times New Roman" w:hAnsi="Times New Roman" w:cs="Times New Roman"/>
        </w:rPr>
        <w:t>MarketsandMarkets</w:t>
      </w:r>
      <w:proofErr w:type="spellEnd"/>
      <w:r w:rsidRPr="002F21CC">
        <w:rPr>
          <w:rFonts w:ascii="Times New Roman" w:hAnsi="Times New Roman" w:cs="Times New Roman"/>
        </w:rPr>
        <w:t xml:space="preserve"> Research</w:t>
      </w:r>
    </w:p>
    <w:p w14:paraId="310C8605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Báo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cáo</w:t>
      </w:r>
      <w:proofErr w:type="spellEnd"/>
      <w:r w:rsidRPr="002F21CC">
        <w:rPr>
          <w:rFonts w:ascii="Times New Roman" w:hAnsi="Times New Roman" w:cs="Times New Roman"/>
        </w:rPr>
        <w:t>: "State of IoT 2024" - IoT Analytics GmbH</w:t>
      </w:r>
    </w:p>
    <w:p w14:paraId="487E2DCE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Phân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tích</w:t>
      </w:r>
      <w:proofErr w:type="spellEnd"/>
      <w:r w:rsidRPr="002F21CC">
        <w:rPr>
          <w:rFonts w:ascii="Times New Roman" w:hAnsi="Times New Roman" w:cs="Times New Roman"/>
        </w:rPr>
        <w:t xml:space="preserve">: </w:t>
      </w:r>
      <w:proofErr w:type="spellStart"/>
      <w:r w:rsidRPr="002F21CC">
        <w:rPr>
          <w:rFonts w:ascii="Times New Roman" w:hAnsi="Times New Roman" w:cs="Times New Roman"/>
        </w:rPr>
        <w:t>Tăng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trưởng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chủ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yếu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từ</w:t>
      </w:r>
      <w:proofErr w:type="spellEnd"/>
      <w:r w:rsidRPr="002F21CC">
        <w:rPr>
          <w:rFonts w:ascii="Times New Roman" w:hAnsi="Times New Roman" w:cs="Times New Roman"/>
        </w:rPr>
        <w:t xml:space="preserve"> Industrial IoT (</w:t>
      </w:r>
      <w:proofErr w:type="spellStart"/>
      <w:r w:rsidRPr="002F21CC">
        <w:rPr>
          <w:rFonts w:ascii="Times New Roman" w:hAnsi="Times New Roman" w:cs="Times New Roman"/>
        </w:rPr>
        <w:t>IIoT</w:t>
      </w:r>
      <w:proofErr w:type="spellEnd"/>
      <w:r w:rsidRPr="002F21CC">
        <w:rPr>
          <w:rFonts w:ascii="Times New Roman" w:hAnsi="Times New Roman" w:cs="Times New Roman"/>
        </w:rPr>
        <w:t xml:space="preserve">) </w:t>
      </w:r>
      <w:proofErr w:type="spellStart"/>
      <w:r w:rsidRPr="002F21CC">
        <w:rPr>
          <w:rFonts w:ascii="Times New Roman" w:hAnsi="Times New Roman" w:cs="Times New Roman"/>
        </w:rPr>
        <w:t>và</w:t>
      </w:r>
      <w:proofErr w:type="spellEnd"/>
      <w:r w:rsidRPr="002F21CC">
        <w:rPr>
          <w:rFonts w:ascii="Times New Roman" w:hAnsi="Times New Roman" w:cs="Times New Roman"/>
        </w:rPr>
        <w:t xml:space="preserve"> Smart Cities</w:t>
      </w:r>
    </w:p>
    <w:p w14:paraId="2BB01652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C) </w:t>
      </w:r>
      <w:proofErr w:type="spellStart"/>
      <w:r w:rsidRPr="002F21CC">
        <w:rPr>
          <w:rFonts w:ascii="Times New Roman" w:hAnsi="Times New Roman" w:cs="Times New Roman"/>
        </w:rPr>
        <w:t>Thị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trường</w:t>
      </w:r>
      <w:proofErr w:type="spellEnd"/>
      <w:r w:rsidRPr="002F21CC">
        <w:rPr>
          <w:rFonts w:ascii="Times New Roman" w:hAnsi="Times New Roman" w:cs="Times New Roman"/>
        </w:rPr>
        <w:t xml:space="preserve"> Robot AMR </w:t>
      </w:r>
      <w:proofErr w:type="spellStart"/>
      <w:r w:rsidRPr="002F21CC">
        <w:rPr>
          <w:rFonts w:ascii="Times New Roman" w:hAnsi="Times New Roman" w:cs="Times New Roman"/>
        </w:rPr>
        <w:t>toàn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cầu</w:t>
      </w:r>
      <w:proofErr w:type="spellEnd"/>
      <w:r w:rsidRPr="002F21CC">
        <w:rPr>
          <w:rFonts w:ascii="Times New Roman" w:hAnsi="Times New Roman" w:cs="Times New Roman"/>
        </w:rPr>
        <w:t>:</w:t>
      </w:r>
    </w:p>
    <w:p w14:paraId="1D552381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Quy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mô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thị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trường</w:t>
      </w:r>
      <w:proofErr w:type="spellEnd"/>
      <w:r w:rsidRPr="002F21CC">
        <w:rPr>
          <w:rFonts w:ascii="Times New Roman" w:hAnsi="Times New Roman" w:cs="Times New Roman"/>
        </w:rPr>
        <w:t xml:space="preserve">: 12.6 </w:t>
      </w:r>
      <w:proofErr w:type="spellStart"/>
      <w:r w:rsidRPr="002F21CC">
        <w:rPr>
          <w:rFonts w:ascii="Times New Roman" w:hAnsi="Times New Roman" w:cs="Times New Roman"/>
        </w:rPr>
        <w:t>tỷ</w:t>
      </w:r>
      <w:proofErr w:type="spellEnd"/>
      <w:r w:rsidRPr="002F21CC">
        <w:rPr>
          <w:rFonts w:ascii="Times New Roman" w:hAnsi="Times New Roman" w:cs="Times New Roman"/>
        </w:rPr>
        <w:t xml:space="preserve"> USD </w:t>
      </w:r>
      <w:proofErr w:type="spellStart"/>
      <w:r w:rsidRPr="002F21CC">
        <w:rPr>
          <w:rFonts w:ascii="Times New Roman" w:hAnsi="Times New Roman" w:cs="Times New Roman"/>
        </w:rPr>
        <w:t>vào</w:t>
      </w:r>
      <w:proofErr w:type="spellEnd"/>
      <w:r w:rsidRPr="002F21CC">
        <w:rPr>
          <w:rFonts w:ascii="Times New Roman" w:hAnsi="Times New Roman" w:cs="Times New Roman"/>
        </w:rPr>
        <w:t xml:space="preserve"> 2030, CAGR 28.5%</w:t>
      </w:r>
    </w:p>
    <w:p w14:paraId="663FCBED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Nguồn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tham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khảo</w:t>
      </w:r>
      <w:proofErr w:type="spellEnd"/>
      <w:r w:rsidRPr="002F21CC">
        <w:rPr>
          <w:rFonts w:ascii="Times New Roman" w:hAnsi="Times New Roman" w:cs="Times New Roman"/>
        </w:rPr>
        <w:t>: "Autonomous Mobile Robots Market Report 2024" - Grand View Research</w:t>
      </w:r>
    </w:p>
    <w:p w14:paraId="387F288D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Báo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cáo</w:t>
      </w:r>
      <w:proofErr w:type="spellEnd"/>
      <w:r w:rsidRPr="002F21CC">
        <w:rPr>
          <w:rFonts w:ascii="Times New Roman" w:hAnsi="Times New Roman" w:cs="Times New Roman"/>
        </w:rPr>
        <w:t>: "World Robotics Report 2024" - International Federation of Robotics (IFR)</w:t>
      </w:r>
    </w:p>
    <w:p w14:paraId="014380D1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Phân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tích</w:t>
      </w:r>
      <w:proofErr w:type="spellEnd"/>
      <w:r w:rsidRPr="002F21CC">
        <w:rPr>
          <w:rFonts w:ascii="Times New Roman" w:hAnsi="Times New Roman" w:cs="Times New Roman"/>
        </w:rPr>
        <w:t xml:space="preserve">: </w:t>
      </w:r>
      <w:proofErr w:type="spellStart"/>
      <w:r w:rsidRPr="002F21CC">
        <w:rPr>
          <w:rFonts w:ascii="Times New Roman" w:hAnsi="Times New Roman" w:cs="Times New Roman"/>
        </w:rPr>
        <w:t>Tăng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trưởng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mạnh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trong</w:t>
      </w:r>
      <w:proofErr w:type="spellEnd"/>
      <w:r w:rsidRPr="002F21CC">
        <w:rPr>
          <w:rFonts w:ascii="Times New Roman" w:hAnsi="Times New Roman" w:cs="Times New Roman"/>
        </w:rPr>
        <w:t xml:space="preserve"> logistics, manufacturing, healthcare</w:t>
      </w:r>
    </w:p>
    <w:p w14:paraId="15B1925E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D) </w:t>
      </w:r>
      <w:proofErr w:type="spellStart"/>
      <w:r w:rsidRPr="002F21CC">
        <w:rPr>
          <w:rFonts w:ascii="Times New Roman" w:hAnsi="Times New Roman" w:cs="Times New Roman"/>
        </w:rPr>
        <w:t>Thị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trường</w:t>
      </w:r>
      <w:proofErr w:type="spellEnd"/>
      <w:r w:rsidRPr="002F21CC">
        <w:rPr>
          <w:rFonts w:ascii="Times New Roman" w:hAnsi="Times New Roman" w:cs="Times New Roman"/>
        </w:rPr>
        <w:t xml:space="preserve"> AGV </w:t>
      </w:r>
      <w:proofErr w:type="spellStart"/>
      <w:r w:rsidRPr="002F21CC">
        <w:rPr>
          <w:rFonts w:ascii="Times New Roman" w:hAnsi="Times New Roman" w:cs="Times New Roman"/>
        </w:rPr>
        <w:t>toàn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cầu</w:t>
      </w:r>
      <w:proofErr w:type="spellEnd"/>
      <w:r w:rsidRPr="002F21CC">
        <w:rPr>
          <w:rFonts w:ascii="Times New Roman" w:hAnsi="Times New Roman" w:cs="Times New Roman"/>
        </w:rPr>
        <w:t>:</w:t>
      </w:r>
    </w:p>
    <w:p w14:paraId="5848DBB7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Quy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mô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thị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trường</w:t>
      </w:r>
      <w:proofErr w:type="spellEnd"/>
      <w:r w:rsidRPr="002F21CC">
        <w:rPr>
          <w:rFonts w:ascii="Times New Roman" w:hAnsi="Times New Roman" w:cs="Times New Roman"/>
        </w:rPr>
        <w:t xml:space="preserve">: 3.7 </w:t>
      </w:r>
      <w:proofErr w:type="spellStart"/>
      <w:r w:rsidRPr="002F21CC">
        <w:rPr>
          <w:rFonts w:ascii="Times New Roman" w:hAnsi="Times New Roman" w:cs="Times New Roman"/>
        </w:rPr>
        <w:t>tỷ</w:t>
      </w:r>
      <w:proofErr w:type="spellEnd"/>
      <w:r w:rsidRPr="002F21CC">
        <w:rPr>
          <w:rFonts w:ascii="Times New Roman" w:hAnsi="Times New Roman" w:cs="Times New Roman"/>
        </w:rPr>
        <w:t xml:space="preserve"> USD </w:t>
      </w:r>
      <w:proofErr w:type="spellStart"/>
      <w:r w:rsidRPr="002F21CC">
        <w:rPr>
          <w:rFonts w:ascii="Times New Roman" w:hAnsi="Times New Roman" w:cs="Times New Roman"/>
        </w:rPr>
        <w:t>vào</w:t>
      </w:r>
      <w:proofErr w:type="spellEnd"/>
      <w:r w:rsidRPr="002F21CC">
        <w:rPr>
          <w:rFonts w:ascii="Times New Roman" w:hAnsi="Times New Roman" w:cs="Times New Roman"/>
        </w:rPr>
        <w:t xml:space="preserve"> 2030, CAGR 23.4%</w:t>
      </w:r>
    </w:p>
    <w:p w14:paraId="7E21F054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Nguồn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tham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khảo</w:t>
      </w:r>
      <w:proofErr w:type="spellEnd"/>
      <w:r w:rsidRPr="002F21CC">
        <w:rPr>
          <w:rFonts w:ascii="Times New Roman" w:hAnsi="Times New Roman" w:cs="Times New Roman"/>
        </w:rPr>
        <w:t>: "Automated Guided Vehicle Market Report 2024" - Allied Market Research</w:t>
      </w:r>
    </w:p>
    <w:p w14:paraId="770DBDCC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Báo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cáo</w:t>
      </w:r>
      <w:proofErr w:type="spellEnd"/>
      <w:r w:rsidRPr="002F21CC">
        <w:rPr>
          <w:rFonts w:ascii="Times New Roman" w:hAnsi="Times New Roman" w:cs="Times New Roman"/>
        </w:rPr>
        <w:t>: "Material Handling Equipment Market 2024" - MHI (Material Handling Institute)</w:t>
      </w:r>
    </w:p>
    <w:p w14:paraId="653741E7" w14:textId="77777777" w:rsidR="006709F8" w:rsidRPr="002F21CC" w:rsidRDefault="006709F8" w:rsidP="006709F8">
      <w:pPr>
        <w:pStyle w:val="Heading4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  <w:sz w:val="24"/>
        </w:rPr>
        <w:t xml:space="preserve">2.2.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Thị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trường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trong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nước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>:</w:t>
      </w:r>
    </w:p>
    <w:p w14:paraId="13E8326E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A) </w:t>
      </w:r>
      <w:proofErr w:type="spellStart"/>
      <w:r w:rsidRPr="002F21CC">
        <w:rPr>
          <w:rFonts w:ascii="Times New Roman" w:hAnsi="Times New Roman" w:cs="Times New Roman"/>
        </w:rPr>
        <w:t>Thị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trường</w:t>
      </w:r>
      <w:proofErr w:type="spellEnd"/>
      <w:r w:rsidRPr="002F21CC">
        <w:rPr>
          <w:rFonts w:ascii="Times New Roman" w:hAnsi="Times New Roman" w:cs="Times New Roman"/>
        </w:rPr>
        <w:t xml:space="preserve"> IoT </w:t>
      </w:r>
      <w:proofErr w:type="spellStart"/>
      <w:r w:rsidRPr="002F21CC">
        <w:rPr>
          <w:rFonts w:ascii="Times New Roman" w:hAnsi="Times New Roman" w:cs="Times New Roman"/>
        </w:rPr>
        <w:t>Việt</w:t>
      </w:r>
      <w:proofErr w:type="spellEnd"/>
      <w:r w:rsidRPr="002F21CC">
        <w:rPr>
          <w:rFonts w:ascii="Times New Roman" w:hAnsi="Times New Roman" w:cs="Times New Roman"/>
        </w:rPr>
        <w:t xml:space="preserve"> Nam:</w:t>
      </w:r>
    </w:p>
    <w:p w14:paraId="4DE374EF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Quy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mô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thị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trường</w:t>
      </w:r>
      <w:proofErr w:type="spellEnd"/>
      <w:r w:rsidRPr="002F21CC">
        <w:rPr>
          <w:rFonts w:ascii="Times New Roman" w:hAnsi="Times New Roman" w:cs="Times New Roman"/>
        </w:rPr>
        <w:t xml:space="preserve">: 8.5 </w:t>
      </w:r>
      <w:proofErr w:type="spellStart"/>
      <w:r w:rsidRPr="002F21CC">
        <w:rPr>
          <w:rFonts w:ascii="Times New Roman" w:hAnsi="Times New Roman" w:cs="Times New Roman"/>
        </w:rPr>
        <w:t>tỷ</w:t>
      </w:r>
      <w:proofErr w:type="spellEnd"/>
      <w:r w:rsidRPr="002F21CC">
        <w:rPr>
          <w:rFonts w:ascii="Times New Roman" w:hAnsi="Times New Roman" w:cs="Times New Roman"/>
        </w:rPr>
        <w:t xml:space="preserve"> USD </w:t>
      </w:r>
      <w:proofErr w:type="spellStart"/>
      <w:r w:rsidRPr="002F21CC">
        <w:rPr>
          <w:rFonts w:ascii="Times New Roman" w:hAnsi="Times New Roman" w:cs="Times New Roman"/>
        </w:rPr>
        <w:t>vào</w:t>
      </w:r>
      <w:proofErr w:type="spellEnd"/>
      <w:r w:rsidRPr="002F21CC">
        <w:rPr>
          <w:rFonts w:ascii="Times New Roman" w:hAnsi="Times New Roman" w:cs="Times New Roman"/>
        </w:rPr>
        <w:t xml:space="preserve"> 2030, </w:t>
      </w:r>
      <w:proofErr w:type="spellStart"/>
      <w:r w:rsidRPr="002F21CC">
        <w:rPr>
          <w:rFonts w:ascii="Times New Roman" w:hAnsi="Times New Roman" w:cs="Times New Roman"/>
        </w:rPr>
        <w:t>tăng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trưởng</w:t>
      </w:r>
      <w:proofErr w:type="spellEnd"/>
      <w:r w:rsidRPr="002F21CC">
        <w:rPr>
          <w:rFonts w:ascii="Times New Roman" w:hAnsi="Times New Roman" w:cs="Times New Roman"/>
        </w:rPr>
        <w:t xml:space="preserve"> 26.2%/</w:t>
      </w:r>
      <w:proofErr w:type="spellStart"/>
      <w:r w:rsidRPr="002F21CC">
        <w:rPr>
          <w:rFonts w:ascii="Times New Roman" w:hAnsi="Times New Roman" w:cs="Times New Roman"/>
        </w:rPr>
        <w:t>năm</w:t>
      </w:r>
      <w:proofErr w:type="spellEnd"/>
    </w:p>
    <w:p w14:paraId="2A09DFE6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Nguồn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tham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khảo</w:t>
      </w:r>
      <w:proofErr w:type="spellEnd"/>
      <w:r w:rsidRPr="002F21CC">
        <w:rPr>
          <w:rFonts w:ascii="Times New Roman" w:hAnsi="Times New Roman" w:cs="Times New Roman"/>
        </w:rPr>
        <w:t>: "Vietnam Digital Economy Report 2024" - Ministry of Information and Communications (MIC)</w:t>
      </w:r>
    </w:p>
    <w:p w14:paraId="57DF43AF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Báo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cáo</w:t>
      </w:r>
      <w:proofErr w:type="spellEnd"/>
      <w:r w:rsidRPr="002F21CC">
        <w:rPr>
          <w:rFonts w:ascii="Times New Roman" w:hAnsi="Times New Roman" w:cs="Times New Roman"/>
        </w:rPr>
        <w:t>: "Vietnam IoT Market Analysis 2024" - IDC Vietnam</w:t>
      </w:r>
    </w:p>
    <w:p w14:paraId="2B347534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Phân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tích</w:t>
      </w:r>
      <w:proofErr w:type="spellEnd"/>
      <w:r w:rsidRPr="002F21CC">
        <w:rPr>
          <w:rFonts w:ascii="Times New Roman" w:hAnsi="Times New Roman" w:cs="Times New Roman"/>
        </w:rPr>
        <w:t xml:space="preserve">: </w:t>
      </w:r>
      <w:proofErr w:type="spellStart"/>
      <w:r w:rsidRPr="002F21CC">
        <w:rPr>
          <w:rFonts w:ascii="Times New Roman" w:hAnsi="Times New Roman" w:cs="Times New Roman"/>
        </w:rPr>
        <w:t>Tăng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trưởng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chủ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yếu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từ</w:t>
      </w:r>
      <w:proofErr w:type="spellEnd"/>
      <w:r w:rsidRPr="002F21CC">
        <w:rPr>
          <w:rFonts w:ascii="Times New Roman" w:hAnsi="Times New Roman" w:cs="Times New Roman"/>
        </w:rPr>
        <w:t xml:space="preserve"> Smart Manufacturing </w:t>
      </w:r>
      <w:proofErr w:type="spellStart"/>
      <w:r w:rsidRPr="002F21CC">
        <w:rPr>
          <w:rFonts w:ascii="Times New Roman" w:hAnsi="Times New Roman" w:cs="Times New Roman"/>
        </w:rPr>
        <w:t>và</w:t>
      </w:r>
      <w:proofErr w:type="spellEnd"/>
      <w:r w:rsidRPr="002F21CC">
        <w:rPr>
          <w:rFonts w:ascii="Times New Roman" w:hAnsi="Times New Roman" w:cs="Times New Roman"/>
        </w:rPr>
        <w:t xml:space="preserve"> Industry 4.0</w:t>
      </w:r>
    </w:p>
    <w:p w14:paraId="1681238F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B) </w:t>
      </w:r>
      <w:proofErr w:type="spellStart"/>
      <w:r w:rsidRPr="002F21CC">
        <w:rPr>
          <w:rFonts w:ascii="Times New Roman" w:hAnsi="Times New Roman" w:cs="Times New Roman"/>
        </w:rPr>
        <w:t>Thị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trường</w:t>
      </w:r>
      <w:proofErr w:type="spellEnd"/>
      <w:r w:rsidRPr="002F21CC">
        <w:rPr>
          <w:rFonts w:ascii="Times New Roman" w:hAnsi="Times New Roman" w:cs="Times New Roman"/>
        </w:rPr>
        <w:t xml:space="preserve"> Robot AMR </w:t>
      </w:r>
      <w:proofErr w:type="spellStart"/>
      <w:r w:rsidRPr="002F21CC">
        <w:rPr>
          <w:rFonts w:ascii="Times New Roman" w:hAnsi="Times New Roman" w:cs="Times New Roman"/>
        </w:rPr>
        <w:t>Việt</w:t>
      </w:r>
      <w:proofErr w:type="spellEnd"/>
      <w:r w:rsidRPr="002F21CC">
        <w:rPr>
          <w:rFonts w:ascii="Times New Roman" w:hAnsi="Times New Roman" w:cs="Times New Roman"/>
        </w:rPr>
        <w:t xml:space="preserve"> Nam:</w:t>
      </w:r>
    </w:p>
    <w:p w14:paraId="733DEC5A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Quy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mô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thị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trường</w:t>
      </w:r>
      <w:proofErr w:type="spellEnd"/>
      <w:r w:rsidRPr="002F21CC">
        <w:rPr>
          <w:rFonts w:ascii="Times New Roman" w:hAnsi="Times New Roman" w:cs="Times New Roman"/>
        </w:rPr>
        <w:t xml:space="preserve">: 1.2 </w:t>
      </w:r>
      <w:proofErr w:type="spellStart"/>
      <w:r w:rsidRPr="002F21CC">
        <w:rPr>
          <w:rFonts w:ascii="Times New Roman" w:hAnsi="Times New Roman" w:cs="Times New Roman"/>
        </w:rPr>
        <w:t>tỷ</w:t>
      </w:r>
      <w:proofErr w:type="spellEnd"/>
      <w:r w:rsidRPr="002F21CC">
        <w:rPr>
          <w:rFonts w:ascii="Times New Roman" w:hAnsi="Times New Roman" w:cs="Times New Roman"/>
        </w:rPr>
        <w:t xml:space="preserve"> USD </w:t>
      </w:r>
      <w:proofErr w:type="spellStart"/>
      <w:r w:rsidRPr="002F21CC">
        <w:rPr>
          <w:rFonts w:ascii="Times New Roman" w:hAnsi="Times New Roman" w:cs="Times New Roman"/>
        </w:rPr>
        <w:t>vào</w:t>
      </w:r>
      <w:proofErr w:type="spellEnd"/>
      <w:r w:rsidRPr="002F21CC">
        <w:rPr>
          <w:rFonts w:ascii="Times New Roman" w:hAnsi="Times New Roman" w:cs="Times New Roman"/>
        </w:rPr>
        <w:t xml:space="preserve"> 2030, </w:t>
      </w:r>
      <w:proofErr w:type="spellStart"/>
      <w:r w:rsidRPr="002F21CC">
        <w:rPr>
          <w:rFonts w:ascii="Times New Roman" w:hAnsi="Times New Roman" w:cs="Times New Roman"/>
        </w:rPr>
        <w:t>tăng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trưởng</w:t>
      </w:r>
      <w:proofErr w:type="spellEnd"/>
      <w:r w:rsidRPr="002F21CC">
        <w:rPr>
          <w:rFonts w:ascii="Times New Roman" w:hAnsi="Times New Roman" w:cs="Times New Roman"/>
        </w:rPr>
        <w:t xml:space="preserve"> 35%/</w:t>
      </w:r>
      <w:proofErr w:type="spellStart"/>
      <w:r w:rsidRPr="002F21CC">
        <w:rPr>
          <w:rFonts w:ascii="Times New Roman" w:hAnsi="Times New Roman" w:cs="Times New Roman"/>
        </w:rPr>
        <w:t>năm</w:t>
      </w:r>
      <w:proofErr w:type="spellEnd"/>
    </w:p>
    <w:p w14:paraId="29A13CDF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Nguồn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tham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khảo</w:t>
      </w:r>
      <w:proofErr w:type="spellEnd"/>
      <w:r w:rsidRPr="002F21CC">
        <w:rPr>
          <w:rFonts w:ascii="Times New Roman" w:hAnsi="Times New Roman" w:cs="Times New Roman"/>
        </w:rPr>
        <w:t>: "Vietnam Robotics Market Report 2024" - Vietnam Association of Robotics (VAR)</w:t>
      </w:r>
    </w:p>
    <w:p w14:paraId="29A8FA60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Báo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cáo</w:t>
      </w:r>
      <w:proofErr w:type="spellEnd"/>
      <w:r w:rsidRPr="002F21CC">
        <w:rPr>
          <w:rFonts w:ascii="Times New Roman" w:hAnsi="Times New Roman" w:cs="Times New Roman"/>
        </w:rPr>
        <w:t>: "Manufacturing Automation in Vietnam 2024" - Ministry of Industry and Trade (MOIT)</w:t>
      </w:r>
    </w:p>
    <w:p w14:paraId="5299F3AA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Phân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tích</w:t>
      </w:r>
      <w:proofErr w:type="spellEnd"/>
      <w:r w:rsidRPr="002F21CC">
        <w:rPr>
          <w:rFonts w:ascii="Times New Roman" w:hAnsi="Times New Roman" w:cs="Times New Roman"/>
        </w:rPr>
        <w:t xml:space="preserve">: </w:t>
      </w:r>
      <w:proofErr w:type="spellStart"/>
      <w:r w:rsidRPr="002F21CC">
        <w:rPr>
          <w:rFonts w:ascii="Times New Roman" w:hAnsi="Times New Roman" w:cs="Times New Roman"/>
        </w:rPr>
        <w:t>Nhu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cầu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cao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từ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các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ngành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sản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xuất</w:t>
      </w:r>
      <w:proofErr w:type="spellEnd"/>
      <w:r w:rsidRPr="002F21CC">
        <w:rPr>
          <w:rFonts w:ascii="Times New Roman" w:hAnsi="Times New Roman" w:cs="Times New Roman"/>
        </w:rPr>
        <w:t>, logistics, healthcare</w:t>
      </w:r>
    </w:p>
    <w:p w14:paraId="7725A2D6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C) </w:t>
      </w:r>
      <w:proofErr w:type="spellStart"/>
      <w:r w:rsidRPr="002F21CC">
        <w:rPr>
          <w:rFonts w:ascii="Times New Roman" w:hAnsi="Times New Roman" w:cs="Times New Roman"/>
        </w:rPr>
        <w:t>Thị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trường</w:t>
      </w:r>
      <w:proofErr w:type="spellEnd"/>
      <w:r w:rsidRPr="002F21CC">
        <w:rPr>
          <w:rFonts w:ascii="Times New Roman" w:hAnsi="Times New Roman" w:cs="Times New Roman"/>
        </w:rPr>
        <w:t xml:space="preserve"> AGV </w:t>
      </w:r>
      <w:proofErr w:type="spellStart"/>
      <w:r w:rsidRPr="002F21CC">
        <w:rPr>
          <w:rFonts w:ascii="Times New Roman" w:hAnsi="Times New Roman" w:cs="Times New Roman"/>
        </w:rPr>
        <w:t>Việt</w:t>
      </w:r>
      <w:proofErr w:type="spellEnd"/>
      <w:r w:rsidRPr="002F21CC">
        <w:rPr>
          <w:rFonts w:ascii="Times New Roman" w:hAnsi="Times New Roman" w:cs="Times New Roman"/>
        </w:rPr>
        <w:t xml:space="preserve"> Nam:</w:t>
      </w:r>
    </w:p>
    <w:p w14:paraId="79E4E306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Quy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mô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thị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trường</w:t>
      </w:r>
      <w:proofErr w:type="spellEnd"/>
      <w:r w:rsidRPr="002F21CC">
        <w:rPr>
          <w:rFonts w:ascii="Times New Roman" w:hAnsi="Times New Roman" w:cs="Times New Roman"/>
        </w:rPr>
        <w:t xml:space="preserve">: 850 </w:t>
      </w:r>
      <w:proofErr w:type="spellStart"/>
      <w:r w:rsidRPr="002F21CC">
        <w:rPr>
          <w:rFonts w:ascii="Times New Roman" w:hAnsi="Times New Roman" w:cs="Times New Roman"/>
        </w:rPr>
        <w:t>triệu</w:t>
      </w:r>
      <w:proofErr w:type="spellEnd"/>
      <w:r w:rsidRPr="002F21CC">
        <w:rPr>
          <w:rFonts w:ascii="Times New Roman" w:hAnsi="Times New Roman" w:cs="Times New Roman"/>
        </w:rPr>
        <w:t xml:space="preserve"> USD </w:t>
      </w:r>
      <w:proofErr w:type="spellStart"/>
      <w:r w:rsidRPr="002F21CC">
        <w:rPr>
          <w:rFonts w:ascii="Times New Roman" w:hAnsi="Times New Roman" w:cs="Times New Roman"/>
        </w:rPr>
        <w:t>vào</w:t>
      </w:r>
      <w:proofErr w:type="spellEnd"/>
      <w:r w:rsidRPr="002F21CC">
        <w:rPr>
          <w:rFonts w:ascii="Times New Roman" w:hAnsi="Times New Roman" w:cs="Times New Roman"/>
        </w:rPr>
        <w:t xml:space="preserve"> 2030, </w:t>
      </w:r>
      <w:proofErr w:type="spellStart"/>
      <w:r w:rsidRPr="002F21CC">
        <w:rPr>
          <w:rFonts w:ascii="Times New Roman" w:hAnsi="Times New Roman" w:cs="Times New Roman"/>
        </w:rPr>
        <w:t>tăng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trưởng</w:t>
      </w:r>
      <w:proofErr w:type="spellEnd"/>
      <w:r w:rsidRPr="002F21CC">
        <w:rPr>
          <w:rFonts w:ascii="Times New Roman" w:hAnsi="Times New Roman" w:cs="Times New Roman"/>
        </w:rPr>
        <w:t xml:space="preserve"> 32.1%/</w:t>
      </w:r>
      <w:proofErr w:type="spellStart"/>
      <w:r w:rsidRPr="002F21CC">
        <w:rPr>
          <w:rFonts w:ascii="Times New Roman" w:hAnsi="Times New Roman" w:cs="Times New Roman"/>
        </w:rPr>
        <w:t>năm</w:t>
      </w:r>
      <w:proofErr w:type="spellEnd"/>
    </w:p>
    <w:p w14:paraId="5CE663F9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Nguồn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tham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khảo</w:t>
      </w:r>
      <w:proofErr w:type="spellEnd"/>
      <w:r w:rsidRPr="002F21CC">
        <w:rPr>
          <w:rFonts w:ascii="Times New Roman" w:hAnsi="Times New Roman" w:cs="Times New Roman"/>
        </w:rPr>
        <w:t>: "Vietnam Material Handling Equipment Market 2024" - Vietnam Logistics Association (VLA)</w:t>
      </w:r>
    </w:p>
    <w:p w14:paraId="0D963EF9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Báo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cáo</w:t>
      </w:r>
      <w:proofErr w:type="spellEnd"/>
      <w:r w:rsidRPr="002F21CC">
        <w:rPr>
          <w:rFonts w:ascii="Times New Roman" w:hAnsi="Times New Roman" w:cs="Times New Roman"/>
        </w:rPr>
        <w:t>: "Warehouse Automation in Vietnam 2024" - Ministry of Industry and Trade</w:t>
      </w:r>
    </w:p>
    <w:p w14:paraId="57FA7F11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D) DNNVV </w:t>
      </w:r>
      <w:proofErr w:type="spellStart"/>
      <w:r w:rsidRPr="002F21CC">
        <w:rPr>
          <w:rFonts w:ascii="Times New Roman" w:hAnsi="Times New Roman" w:cs="Times New Roman"/>
        </w:rPr>
        <w:t>mục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tiêu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và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thị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phần</w:t>
      </w:r>
      <w:proofErr w:type="spellEnd"/>
      <w:r w:rsidRPr="002F21CC">
        <w:rPr>
          <w:rFonts w:ascii="Times New Roman" w:hAnsi="Times New Roman" w:cs="Times New Roman"/>
        </w:rPr>
        <w:t>:</w:t>
      </w:r>
    </w:p>
    <w:p w14:paraId="3FE99A40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DNNVV </w:t>
      </w:r>
      <w:proofErr w:type="spellStart"/>
      <w:r w:rsidRPr="002F21CC">
        <w:rPr>
          <w:rFonts w:ascii="Times New Roman" w:hAnsi="Times New Roman" w:cs="Times New Roman"/>
        </w:rPr>
        <w:t>mục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tiêu</w:t>
      </w:r>
      <w:proofErr w:type="spellEnd"/>
      <w:r w:rsidRPr="002F21CC">
        <w:rPr>
          <w:rFonts w:ascii="Times New Roman" w:hAnsi="Times New Roman" w:cs="Times New Roman"/>
        </w:rPr>
        <w:t xml:space="preserve">: 83.035 </w:t>
      </w:r>
      <w:proofErr w:type="spellStart"/>
      <w:r w:rsidRPr="002F21CC">
        <w:rPr>
          <w:rFonts w:ascii="Times New Roman" w:hAnsi="Times New Roman" w:cs="Times New Roman"/>
        </w:rPr>
        <w:t>doanh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nghiệp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có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nhu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cầu</w:t>
      </w:r>
      <w:proofErr w:type="spellEnd"/>
      <w:r w:rsidRPr="002F21CC">
        <w:rPr>
          <w:rFonts w:ascii="Times New Roman" w:hAnsi="Times New Roman" w:cs="Times New Roman"/>
        </w:rPr>
        <w:t xml:space="preserve"> IoT (</w:t>
      </w:r>
      <w:proofErr w:type="spellStart"/>
      <w:r w:rsidRPr="002F21CC">
        <w:rPr>
          <w:rFonts w:ascii="Times New Roman" w:hAnsi="Times New Roman" w:cs="Times New Roman"/>
        </w:rPr>
        <w:t>theo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Tổng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cục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Thống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kê</w:t>
      </w:r>
      <w:proofErr w:type="spellEnd"/>
      <w:r w:rsidRPr="002F21CC">
        <w:rPr>
          <w:rFonts w:ascii="Times New Roman" w:hAnsi="Times New Roman" w:cs="Times New Roman"/>
        </w:rPr>
        <w:t xml:space="preserve"> 2024)</w:t>
      </w:r>
    </w:p>
    <w:p w14:paraId="7FCF5260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Thị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phần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mục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tiêu</w:t>
      </w:r>
      <w:proofErr w:type="spellEnd"/>
      <w:r w:rsidRPr="002F21CC">
        <w:rPr>
          <w:rFonts w:ascii="Times New Roman" w:hAnsi="Times New Roman" w:cs="Times New Roman"/>
        </w:rPr>
        <w:t xml:space="preserve">: 8% IoT, 5% Robot AMR </w:t>
      </w:r>
      <w:proofErr w:type="spellStart"/>
      <w:r w:rsidRPr="002F21CC">
        <w:rPr>
          <w:rFonts w:ascii="Times New Roman" w:hAnsi="Times New Roman" w:cs="Times New Roman"/>
        </w:rPr>
        <w:t>vào</w:t>
      </w:r>
      <w:proofErr w:type="spellEnd"/>
      <w:r w:rsidRPr="002F21CC">
        <w:rPr>
          <w:rFonts w:ascii="Times New Roman" w:hAnsi="Times New Roman" w:cs="Times New Roman"/>
        </w:rPr>
        <w:t xml:space="preserve"> 2030</w:t>
      </w:r>
    </w:p>
    <w:p w14:paraId="4F9837DE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Nguồn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tham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khảo</w:t>
      </w:r>
      <w:proofErr w:type="spellEnd"/>
      <w:r w:rsidRPr="002F21CC">
        <w:rPr>
          <w:rFonts w:ascii="Times New Roman" w:hAnsi="Times New Roman" w:cs="Times New Roman"/>
        </w:rPr>
        <w:t>: "Vietnam SME Digital Transformation Report 2024" - Vietnam Chamber of Commerce and Industry (VCCI)</w:t>
      </w:r>
    </w:p>
    <w:p w14:paraId="1DA41764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Báo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cáo</w:t>
      </w:r>
      <w:proofErr w:type="spellEnd"/>
      <w:r w:rsidRPr="002F21CC">
        <w:rPr>
          <w:rFonts w:ascii="Times New Roman" w:hAnsi="Times New Roman" w:cs="Times New Roman"/>
        </w:rPr>
        <w:t>: "Digital Transformation Index 2024" - Ministry of Planning and Investment (MPI)</w:t>
      </w:r>
    </w:p>
    <w:p w14:paraId="3B2225B4" w14:textId="77777777" w:rsidR="006709F8" w:rsidRPr="002F21CC" w:rsidRDefault="006709F8" w:rsidP="006709F8">
      <w:pPr>
        <w:pStyle w:val="Heading4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  <w:sz w:val="24"/>
        </w:rPr>
        <w:t xml:space="preserve">2.3.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Nhu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cầu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thị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trường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trong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và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ngoài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nước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>:</w:t>
      </w:r>
    </w:p>
    <w:p w14:paraId="280D4415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A) </w:t>
      </w:r>
      <w:proofErr w:type="spellStart"/>
      <w:r w:rsidRPr="002F21CC">
        <w:rPr>
          <w:rFonts w:ascii="Times New Roman" w:hAnsi="Times New Roman" w:cs="Times New Roman"/>
        </w:rPr>
        <w:t>Phân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tích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cạnh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tranh</w:t>
      </w:r>
      <w:proofErr w:type="spellEnd"/>
      <w:r w:rsidRPr="002F21CC">
        <w:rPr>
          <w:rFonts w:ascii="Times New Roman" w:hAnsi="Times New Roman" w:cs="Times New Roman"/>
        </w:rPr>
        <w:t>:</w:t>
      </w:r>
    </w:p>
    <w:p w14:paraId="1FF99D5E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Siemens Vietnam: 18.5% </w:t>
      </w:r>
      <w:proofErr w:type="spellStart"/>
      <w:r w:rsidRPr="002F21CC">
        <w:rPr>
          <w:rFonts w:ascii="Times New Roman" w:hAnsi="Times New Roman" w:cs="Times New Roman"/>
        </w:rPr>
        <w:t>thị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phần</w:t>
      </w:r>
      <w:proofErr w:type="spellEnd"/>
      <w:r w:rsidRPr="002F21CC">
        <w:rPr>
          <w:rFonts w:ascii="Times New Roman" w:hAnsi="Times New Roman" w:cs="Times New Roman"/>
        </w:rPr>
        <w:t xml:space="preserve"> IoT, 15.2% </w:t>
      </w:r>
      <w:proofErr w:type="spellStart"/>
      <w:r w:rsidRPr="002F21CC">
        <w:rPr>
          <w:rFonts w:ascii="Times New Roman" w:hAnsi="Times New Roman" w:cs="Times New Roman"/>
        </w:rPr>
        <w:t>thị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phần</w:t>
      </w:r>
      <w:proofErr w:type="spellEnd"/>
      <w:r w:rsidRPr="002F21CC">
        <w:rPr>
          <w:rFonts w:ascii="Times New Roman" w:hAnsi="Times New Roman" w:cs="Times New Roman"/>
        </w:rPr>
        <w:t xml:space="preserve"> automation</w:t>
      </w:r>
    </w:p>
    <w:p w14:paraId="4616DA6B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Schneider Electric: 15.2% </w:t>
      </w:r>
      <w:proofErr w:type="spellStart"/>
      <w:r w:rsidRPr="002F21CC">
        <w:rPr>
          <w:rFonts w:ascii="Times New Roman" w:hAnsi="Times New Roman" w:cs="Times New Roman"/>
        </w:rPr>
        <w:t>thị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phần</w:t>
      </w:r>
      <w:proofErr w:type="spellEnd"/>
      <w:r w:rsidRPr="002F21CC">
        <w:rPr>
          <w:rFonts w:ascii="Times New Roman" w:hAnsi="Times New Roman" w:cs="Times New Roman"/>
        </w:rPr>
        <w:t xml:space="preserve"> IoT, 12.8% </w:t>
      </w:r>
      <w:proofErr w:type="spellStart"/>
      <w:r w:rsidRPr="002F21CC">
        <w:rPr>
          <w:rFonts w:ascii="Times New Roman" w:hAnsi="Times New Roman" w:cs="Times New Roman"/>
        </w:rPr>
        <w:t>thị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phần</w:t>
      </w:r>
      <w:proofErr w:type="spellEnd"/>
      <w:r w:rsidRPr="002F21CC">
        <w:rPr>
          <w:rFonts w:ascii="Times New Roman" w:hAnsi="Times New Roman" w:cs="Times New Roman"/>
        </w:rPr>
        <w:t xml:space="preserve"> automation</w:t>
      </w:r>
    </w:p>
    <w:p w14:paraId="75C60858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Rockwell Automation: 12.8% </w:t>
      </w:r>
      <w:proofErr w:type="spellStart"/>
      <w:r w:rsidRPr="002F21CC">
        <w:rPr>
          <w:rFonts w:ascii="Times New Roman" w:hAnsi="Times New Roman" w:cs="Times New Roman"/>
        </w:rPr>
        <w:t>thị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phần</w:t>
      </w:r>
      <w:proofErr w:type="spellEnd"/>
      <w:r w:rsidRPr="002F21CC">
        <w:rPr>
          <w:rFonts w:ascii="Times New Roman" w:hAnsi="Times New Roman" w:cs="Times New Roman"/>
        </w:rPr>
        <w:t xml:space="preserve"> automation, 8.5% </w:t>
      </w:r>
      <w:proofErr w:type="spellStart"/>
      <w:r w:rsidRPr="002F21CC">
        <w:rPr>
          <w:rFonts w:ascii="Times New Roman" w:hAnsi="Times New Roman" w:cs="Times New Roman"/>
        </w:rPr>
        <w:t>thị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phần</w:t>
      </w:r>
      <w:proofErr w:type="spellEnd"/>
      <w:r w:rsidRPr="002F21CC">
        <w:rPr>
          <w:rFonts w:ascii="Times New Roman" w:hAnsi="Times New Roman" w:cs="Times New Roman"/>
        </w:rPr>
        <w:t xml:space="preserve"> IoT</w:t>
      </w:r>
    </w:p>
    <w:p w14:paraId="493B1121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Local players: 25.6% </w:t>
      </w:r>
      <w:proofErr w:type="spellStart"/>
      <w:r w:rsidRPr="002F21CC">
        <w:rPr>
          <w:rFonts w:ascii="Times New Roman" w:hAnsi="Times New Roman" w:cs="Times New Roman"/>
        </w:rPr>
        <w:t>thị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phần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tổng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hợp</w:t>
      </w:r>
      <w:proofErr w:type="spellEnd"/>
      <w:r w:rsidRPr="002F21CC">
        <w:rPr>
          <w:rFonts w:ascii="Times New Roman" w:hAnsi="Times New Roman" w:cs="Times New Roman"/>
        </w:rPr>
        <w:t xml:space="preserve"> (</w:t>
      </w:r>
      <w:proofErr w:type="spellStart"/>
      <w:r w:rsidRPr="002F21CC">
        <w:rPr>
          <w:rFonts w:ascii="Times New Roman" w:hAnsi="Times New Roman" w:cs="Times New Roman"/>
        </w:rPr>
        <w:t>cơ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hội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thị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trường</w:t>
      </w:r>
      <w:proofErr w:type="spellEnd"/>
      <w:r w:rsidRPr="002F21CC">
        <w:rPr>
          <w:rFonts w:ascii="Times New Roman" w:hAnsi="Times New Roman" w:cs="Times New Roman"/>
        </w:rPr>
        <w:t>)</w:t>
      </w:r>
    </w:p>
    <w:p w14:paraId="7A0CEDE2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B) Xu </w:t>
      </w:r>
      <w:proofErr w:type="spellStart"/>
      <w:r w:rsidRPr="002F21CC">
        <w:rPr>
          <w:rFonts w:ascii="Times New Roman" w:hAnsi="Times New Roman" w:cs="Times New Roman"/>
        </w:rPr>
        <w:t>hướng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công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nghệ</w:t>
      </w:r>
      <w:proofErr w:type="spellEnd"/>
      <w:r w:rsidRPr="002F21CC">
        <w:rPr>
          <w:rFonts w:ascii="Times New Roman" w:hAnsi="Times New Roman" w:cs="Times New Roman"/>
        </w:rPr>
        <w:t>:</w:t>
      </w:r>
    </w:p>
    <w:p w14:paraId="5D0F0191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Edge Computing: </w:t>
      </w:r>
      <w:proofErr w:type="spellStart"/>
      <w:r w:rsidRPr="002F21CC">
        <w:rPr>
          <w:rFonts w:ascii="Times New Roman" w:hAnsi="Times New Roman" w:cs="Times New Roman"/>
        </w:rPr>
        <w:t>Tăng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trưởng</w:t>
      </w:r>
      <w:proofErr w:type="spellEnd"/>
      <w:r w:rsidRPr="002F21CC">
        <w:rPr>
          <w:rFonts w:ascii="Times New Roman" w:hAnsi="Times New Roman" w:cs="Times New Roman"/>
        </w:rPr>
        <w:t xml:space="preserve"> 35%/</w:t>
      </w:r>
      <w:proofErr w:type="spellStart"/>
      <w:r w:rsidRPr="002F21CC">
        <w:rPr>
          <w:rFonts w:ascii="Times New Roman" w:hAnsi="Times New Roman" w:cs="Times New Roman"/>
        </w:rPr>
        <w:t>năm</w:t>
      </w:r>
      <w:proofErr w:type="spellEnd"/>
      <w:r w:rsidRPr="002F21CC">
        <w:rPr>
          <w:rFonts w:ascii="Times New Roman" w:hAnsi="Times New Roman" w:cs="Times New Roman"/>
        </w:rPr>
        <w:t xml:space="preserve"> (</w:t>
      </w:r>
      <w:proofErr w:type="spellStart"/>
      <w:r w:rsidRPr="002F21CC">
        <w:rPr>
          <w:rFonts w:ascii="Times New Roman" w:hAnsi="Times New Roman" w:cs="Times New Roman"/>
        </w:rPr>
        <w:t>theo</w:t>
      </w:r>
      <w:proofErr w:type="spellEnd"/>
      <w:r w:rsidRPr="002F21CC">
        <w:rPr>
          <w:rFonts w:ascii="Times New Roman" w:hAnsi="Times New Roman" w:cs="Times New Roman"/>
        </w:rPr>
        <w:t xml:space="preserve"> Gartner 2024)</w:t>
      </w:r>
    </w:p>
    <w:p w14:paraId="23BC0B4B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AI/ML Integration: 45% </w:t>
      </w:r>
      <w:proofErr w:type="spellStart"/>
      <w:r w:rsidRPr="002F21CC">
        <w:rPr>
          <w:rFonts w:ascii="Times New Roman" w:hAnsi="Times New Roman" w:cs="Times New Roman"/>
        </w:rPr>
        <w:t>doanh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nghiệp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áp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dụng</w:t>
      </w:r>
      <w:proofErr w:type="spellEnd"/>
      <w:r w:rsidRPr="002F21CC">
        <w:rPr>
          <w:rFonts w:ascii="Times New Roman" w:hAnsi="Times New Roman" w:cs="Times New Roman"/>
        </w:rPr>
        <w:t xml:space="preserve"> AI </w:t>
      </w:r>
      <w:proofErr w:type="spellStart"/>
      <w:r w:rsidRPr="002F21CC">
        <w:rPr>
          <w:rFonts w:ascii="Times New Roman" w:hAnsi="Times New Roman" w:cs="Times New Roman"/>
        </w:rPr>
        <w:t>vào</w:t>
      </w:r>
      <w:proofErr w:type="spellEnd"/>
      <w:r w:rsidRPr="002F21CC">
        <w:rPr>
          <w:rFonts w:ascii="Times New Roman" w:hAnsi="Times New Roman" w:cs="Times New Roman"/>
        </w:rPr>
        <w:t xml:space="preserve"> 2025 (</w:t>
      </w:r>
      <w:proofErr w:type="spellStart"/>
      <w:r w:rsidRPr="002F21CC">
        <w:rPr>
          <w:rFonts w:ascii="Times New Roman" w:hAnsi="Times New Roman" w:cs="Times New Roman"/>
        </w:rPr>
        <w:t>theo</w:t>
      </w:r>
      <w:proofErr w:type="spellEnd"/>
      <w:r w:rsidRPr="002F21CC">
        <w:rPr>
          <w:rFonts w:ascii="Times New Roman" w:hAnsi="Times New Roman" w:cs="Times New Roman"/>
        </w:rPr>
        <w:t xml:space="preserve"> IDC 2024)</w:t>
      </w:r>
    </w:p>
    <w:p w14:paraId="0009FA24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- 5G/6G Networks: </w:t>
      </w:r>
      <w:proofErr w:type="spellStart"/>
      <w:r w:rsidRPr="002F21CC">
        <w:rPr>
          <w:rFonts w:ascii="Times New Roman" w:hAnsi="Times New Roman" w:cs="Times New Roman"/>
        </w:rPr>
        <w:t>Triển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khai</w:t>
      </w:r>
      <w:proofErr w:type="spellEnd"/>
      <w:r w:rsidRPr="002F21CC">
        <w:rPr>
          <w:rFonts w:ascii="Times New Roman" w:hAnsi="Times New Roman" w:cs="Times New Roman"/>
        </w:rPr>
        <w:t xml:space="preserve"> 5G </w:t>
      </w:r>
      <w:proofErr w:type="spellStart"/>
      <w:r w:rsidRPr="002F21CC">
        <w:rPr>
          <w:rFonts w:ascii="Times New Roman" w:hAnsi="Times New Roman" w:cs="Times New Roman"/>
        </w:rPr>
        <w:t>toàn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quốc</w:t>
      </w:r>
      <w:proofErr w:type="spellEnd"/>
      <w:r w:rsidRPr="002F21CC">
        <w:rPr>
          <w:rFonts w:ascii="Times New Roman" w:hAnsi="Times New Roman" w:cs="Times New Roman"/>
        </w:rPr>
        <w:t xml:space="preserve"> 2025-2030 (</w:t>
      </w:r>
      <w:proofErr w:type="spellStart"/>
      <w:r w:rsidRPr="002F21CC">
        <w:rPr>
          <w:rFonts w:ascii="Times New Roman" w:hAnsi="Times New Roman" w:cs="Times New Roman"/>
        </w:rPr>
        <w:t>theo</w:t>
      </w:r>
      <w:proofErr w:type="spellEnd"/>
      <w:r w:rsidRPr="002F21CC">
        <w:rPr>
          <w:rFonts w:ascii="Times New Roman" w:hAnsi="Times New Roman" w:cs="Times New Roman"/>
        </w:rPr>
        <w:t xml:space="preserve"> MIC 2024)</w:t>
      </w:r>
    </w:p>
    <w:p w14:paraId="19CDEBE8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Cybersecurity: </w:t>
      </w:r>
      <w:proofErr w:type="spellStart"/>
      <w:r w:rsidRPr="002F21CC">
        <w:rPr>
          <w:rFonts w:ascii="Times New Roman" w:hAnsi="Times New Roman" w:cs="Times New Roman"/>
        </w:rPr>
        <w:t>Tăng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trưởng</w:t>
      </w:r>
      <w:proofErr w:type="spellEnd"/>
      <w:r w:rsidRPr="002F21CC">
        <w:rPr>
          <w:rFonts w:ascii="Times New Roman" w:hAnsi="Times New Roman" w:cs="Times New Roman"/>
        </w:rPr>
        <w:t xml:space="preserve"> 28%/</w:t>
      </w:r>
      <w:proofErr w:type="spellStart"/>
      <w:r w:rsidRPr="002F21CC">
        <w:rPr>
          <w:rFonts w:ascii="Times New Roman" w:hAnsi="Times New Roman" w:cs="Times New Roman"/>
        </w:rPr>
        <w:t>năm</w:t>
      </w:r>
      <w:proofErr w:type="spellEnd"/>
      <w:r w:rsidRPr="002F21CC">
        <w:rPr>
          <w:rFonts w:ascii="Times New Roman" w:hAnsi="Times New Roman" w:cs="Times New Roman"/>
        </w:rPr>
        <w:t xml:space="preserve"> (</w:t>
      </w:r>
      <w:proofErr w:type="spellStart"/>
      <w:r w:rsidRPr="002F21CC">
        <w:rPr>
          <w:rFonts w:ascii="Times New Roman" w:hAnsi="Times New Roman" w:cs="Times New Roman"/>
        </w:rPr>
        <w:t>theo</w:t>
      </w:r>
      <w:proofErr w:type="spellEnd"/>
      <w:r w:rsidRPr="002F21CC">
        <w:rPr>
          <w:rFonts w:ascii="Times New Roman" w:hAnsi="Times New Roman" w:cs="Times New Roman"/>
        </w:rPr>
        <w:t xml:space="preserve"> Vietnam Information Security Association 2024)</w:t>
      </w:r>
    </w:p>
    <w:p w14:paraId="0BDFD8EF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C) </w:t>
      </w:r>
      <w:proofErr w:type="spellStart"/>
      <w:r w:rsidRPr="002F21CC">
        <w:rPr>
          <w:rFonts w:ascii="Times New Roman" w:hAnsi="Times New Roman" w:cs="Times New Roman"/>
        </w:rPr>
        <w:t>Độ</w:t>
      </w:r>
      <w:proofErr w:type="spellEnd"/>
      <w:r w:rsidRPr="002F21CC">
        <w:rPr>
          <w:rFonts w:ascii="Times New Roman" w:hAnsi="Times New Roman" w:cs="Times New Roman"/>
        </w:rPr>
        <w:t xml:space="preserve"> tin </w:t>
      </w:r>
      <w:proofErr w:type="spellStart"/>
      <w:r w:rsidRPr="002F21CC">
        <w:rPr>
          <w:rFonts w:ascii="Times New Roman" w:hAnsi="Times New Roman" w:cs="Times New Roman"/>
        </w:rPr>
        <w:t>cậy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của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dự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báo</w:t>
      </w:r>
      <w:proofErr w:type="spellEnd"/>
      <w:r w:rsidRPr="002F21CC">
        <w:rPr>
          <w:rFonts w:ascii="Times New Roman" w:hAnsi="Times New Roman" w:cs="Times New Roman"/>
        </w:rPr>
        <w:t>:</w:t>
      </w:r>
    </w:p>
    <w:p w14:paraId="25920C0E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Độ</w:t>
      </w:r>
      <w:proofErr w:type="spellEnd"/>
      <w:r w:rsidRPr="002F21CC">
        <w:rPr>
          <w:rFonts w:ascii="Times New Roman" w:hAnsi="Times New Roman" w:cs="Times New Roman"/>
        </w:rPr>
        <w:t xml:space="preserve"> tin </w:t>
      </w:r>
      <w:proofErr w:type="spellStart"/>
      <w:r w:rsidRPr="002F21CC">
        <w:rPr>
          <w:rFonts w:ascii="Times New Roman" w:hAnsi="Times New Roman" w:cs="Times New Roman"/>
        </w:rPr>
        <w:t>cậy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cao</w:t>
      </w:r>
      <w:proofErr w:type="spellEnd"/>
      <w:r w:rsidRPr="002F21CC">
        <w:rPr>
          <w:rFonts w:ascii="Times New Roman" w:hAnsi="Times New Roman" w:cs="Times New Roman"/>
        </w:rPr>
        <w:t xml:space="preserve">: </w:t>
      </w:r>
      <w:proofErr w:type="spellStart"/>
      <w:r w:rsidRPr="002F21CC">
        <w:rPr>
          <w:rFonts w:ascii="Times New Roman" w:hAnsi="Times New Roman" w:cs="Times New Roman"/>
        </w:rPr>
        <w:t>Dựa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trên</w:t>
      </w:r>
      <w:proofErr w:type="spellEnd"/>
      <w:r w:rsidRPr="002F21CC">
        <w:rPr>
          <w:rFonts w:ascii="Times New Roman" w:hAnsi="Times New Roman" w:cs="Times New Roman"/>
        </w:rPr>
        <w:t xml:space="preserve"> 15+ </w:t>
      </w:r>
      <w:proofErr w:type="spellStart"/>
      <w:r w:rsidRPr="002F21CC">
        <w:rPr>
          <w:rFonts w:ascii="Times New Roman" w:hAnsi="Times New Roman" w:cs="Times New Roman"/>
        </w:rPr>
        <w:t>báo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cáo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nghiên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cứu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thị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trường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uy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tín</w:t>
      </w:r>
      <w:proofErr w:type="spellEnd"/>
    </w:p>
    <w:p w14:paraId="6EE54474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Phương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pháp</w:t>
      </w:r>
      <w:proofErr w:type="spellEnd"/>
      <w:r w:rsidRPr="002F21CC">
        <w:rPr>
          <w:rFonts w:ascii="Times New Roman" w:hAnsi="Times New Roman" w:cs="Times New Roman"/>
        </w:rPr>
        <w:t xml:space="preserve">: </w:t>
      </w:r>
      <w:proofErr w:type="spellStart"/>
      <w:r w:rsidRPr="002F21CC">
        <w:rPr>
          <w:rFonts w:ascii="Times New Roman" w:hAnsi="Times New Roman" w:cs="Times New Roman"/>
        </w:rPr>
        <w:t>Kết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hợp</w:t>
      </w:r>
      <w:proofErr w:type="spellEnd"/>
      <w:r w:rsidRPr="002F21CC">
        <w:rPr>
          <w:rFonts w:ascii="Times New Roman" w:hAnsi="Times New Roman" w:cs="Times New Roman"/>
        </w:rPr>
        <w:t xml:space="preserve"> top-down </w:t>
      </w:r>
      <w:proofErr w:type="spellStart"/>
      <w:r w:rsidRPr="002F21CC">
        <w:rPr>
          <w:rFonts w:ascii="Times New Roman" w:hAnsi="Times New Roman" w:cs="Times New Roman"/>
        </w:rPr>
        <w:t>và</w:t>
      </w:r>
      <w:proofErr w:type="spellEnd"/>
      <w:r w:rsidRPr="002F21CC">
        <w:rPr>
          <w:rFonts w:ascii="Times New Roman" w:hAnsi="Times New Roman" w:cs="Times New Roman"/>
        </w:rPr>
        <w:t xml:space="preserve"> bottom-up analysis</w:t>
      </w:r>
    </w:p>
    <w:p w14:paraId="6C7FF5D2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Cập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nhật</w:t>
      </w:r>
      <w:proofErr w:type="spellEnd"/>
      <w:r w:rsidRPr="002F21CC">
        <w:rPr>
          <w:rFonts w:ascii="Times New Roman" w:hAnsi="Times New Roman" w:cs="Times New Roman"/>
        </w:rPr>
        <w:t xml:space="preserve">: </w:t>
      </w:r>
      <w:proofErr w:type="spellStart"/>
      <w:r w:rsidRPr="002F21CC">
        <w:rPr>
          <w:rFonts w:ascii="Times New Roman" w:hAnsi="Times New Roman" w:cs="Times New Roman"/>
        </w:rPr>
        <w:t>Dữ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liệu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được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cập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nhật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quý</w:t>
      </w:r>
      <w:proofErr w:type="spellEnd"/>
      <w:r w:rsidRPr="002F21CC">
        <w:rPr>
          <w:rFonts w:ascii="Times New Roman" w:hAnsi="Times New Roman" w:cs="Times New Roman"/>
        </w:rPr>
        <w:t xml:space="preserve"> 4/2024</w:t>
      </w:r>
    </w:p>
    <w:p w14:paraId="040677D9" w14:textId="77777777" w:rsidR="006709F8" w:rsidRPr="002F21CC" w:rsidRDefault="006709F8" w:rsidP="006709F8">
      <w:pPr>
        <w:pStyle w:val="Heading3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  <w:sz w:val="24"/>
        </w:rPr>
        <w:t xml:space="preserve">3.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Năng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lực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triển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khai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của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nhà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đầu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tư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>:</w:t>
      </w:r>
    </w:p>
    <w:p w14:paraId="07306B5F" w14:textId="77777777" w:rsidR="006709F8" w:rsidRPr="002F21CC" w:rsidRDefault="006709F8" w:rsidP="006709F8">
      <w:pPr>
        <w:pStyle w:val="Heading4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  <w:sz w:val="24"/>
        </w:rPr>
        <w:t xml:space="preserve">3.1.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Năng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lực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tài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chính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>:</w:t>
      </w:r>
    </w:p>
    <w:p w14:paraId="6793BD14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Vốn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đầu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tư</w:t>
      </w:r>
      <w:proofErr w:type="spellEnd"/>
      <w:r w:rsidRPr="002F21CC">
        <w:rPr>
          <w:rFonts w:ascii="Times New Roman" w:hAnsi="Times New Roman" w:cs="Times New Roman"/>
        </w:rPr>
        <w:t xml:space="preserve">: 10 </w:t>
      </w:r>
      <w:proofErr w:type="spellStart"/>
      <w:r w:rsidRPr="002F21CC">
        <w:rPr>
          <w:rFonts w:ascii="Times New Roman" w:hAnsi="Times New Roman" w:cs="Times New Roman"/>
        </w:rPr>
        <w:t>triệu</w:t>
      </w:r>
      <w:proofErr w:type="spellEnd"/>
      <w:r w:rsidRPr="002F21CC">
        <w:rPr>
          <w:rFonts w:ascii="Times New Roman" w:hAnsi="Times New Roman" w:cs="Times New Roman"/>
        </w:rPr>
        <w:t xml:space="preserve"> USD (250 </w:t>
      </w:r>
      <w:proofErr w:type="spellStart"/>
      <w:r w:rsidRPr="002F21CC">
        <w:rPr>
          <w:rFonts w:ascii="Times New Roman" w:hAnsi="Times New Roman" w:cs="Times New Roman"/>
        </w:rPr>
        <w:t>tỷ</w:t>
      </w:r>
      <w:proofErr w:type="spellEnd"/>
      <w:r w:rsidRPr="002F21CC">
        <w:rPr>
          <w:rFonts w:ascii="Times New Roman" w:hAnsi="Times New Roman" w:cs="Times New Roman"/>
        </w:rPr>
        <w:t xml:space="preserve"> VNĐ) </w:t>
      </w:r>
      <w:proofErr w:type="spellStart"/>
      <w:r w:rsidRPr="002F21CC">
        <w:rPr>
          <w:rFonts w:ascii="Times New Roman" w:hAnsi="Times New Roman" w:cs="Times New Roman"/>
        </w:rPr>
        <w:t>trong</w:t>
      </w:r>
      <w:proofErr w:type="spellEnd"/>
      <w:r w:rsidRPr="002F21CC">
        <w:rPr>
          <w:rFonts w:ascii="Times New Roman" w:hAnsi="Times New Roman" w:cs="Times New Roman"/>
        </w:rPr>
        <w:t xml:space="preserve"> 50 </w:t>
      </w:r>
      <w:proofErr w:type="spellStart"/>
      <w:r w:rsidRPr="002F21CC">
        <w:rPr>
          <w:rFonts w:ascii="Times New Roman" w:hAnsi="Times New Roman" w:cs="Times New Roman"/>
        </w:rPr>
        <w:t>năm</w:t>
      </w:r>
      <w:proofErr w:type="spellEnd"/>
    </w:p>
    <w:p w14:paraId="29C9907E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Cơ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cấu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vốn</w:t>
      </w:r>
      <w:proofErr w:type="spellEnd"/>
      <w:r w:rsidRPr="002F21CC">
        <w:rPr>
          <w:rFonts w:ascii="Times New Roman" w:hAnsi="Times New Roman" w:cs="Times New Roman"/>
        </w:rPr>
        <w:t xml:space="preserve">: 60% </w:t>
      </w:r>
      <w:proofErr w:type="spellStart"/>
      <w:r w:rsidRPr="002F21CC">
        <w:rPr>
          <w:rFonts w:ascii="Times New Roman" w:hAnsi="Times New Roman" w:cs="Times New Roman"/>
        </w:rPr>
        <w:t>vốn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chủ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sở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hữu</w:t>
      </w:r>
      <w:proofErr w:type="spellEnd"/>
      <w:r w:rsidRPr="002F21CC">
        <w:rPr>
          <w:rFonts w:ascii="Times New Roman" w:hAnsi="Times New Roman" w:cs="Times New Roman"/>
        </w:rPr>
        <w:t xml:space="preserve">, 40% </w:t>
      </w:r>
      <w:proofErr w:type="spellStart"/>
      <w:r w:rsidRPr="002F21CC">
        <w:rPr>
          <w:rFonts w:ascii="Times New Roman" w:hAnsi="Times New Roman" w:cs="Times New Roman"/>
        </w:rPr>
        <w:t>vốn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vay</w:t>
      </w:r>
      <w:proofErr w:type="spellEnd"/>
    </w:p>
    <w:p w14:paraId="34B8FEA7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Nguồn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vốn</w:t>
      </w:r>
      <w:proofErr w:type="spellEnd"/>
      <w:r w:rsidRPr="002F21CC">
        <w:rPr>
          <w:rFonts w:ascii="Times New Roman" w:hAnsi="Times New Roman" w:cs="Times New Roman"/>
        </w:rPr>
        <w:t xml:space="preserve">: </w:t>
      </w:r>
      <w:proofErr w:type="spellStart"/>
      <w:r w:rsidRPr="002F21CC">
        <w:rPr>
          <w:rFonts w:ascii="Times New Roman" w:hAnsi="Times New Roman" w:cs="Times New Roman"/>
        </w:rPr>
        <w:t>Nhà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đầu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tư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chiến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lược</w:t>
      </w:r>
      <w:proofErr w:type="spellEnd"/>
      <w:r w:rsidRPr="002F21CC">
        <w:rPr>
          <w:rFonts w:ascii="Times New Roman" w:hAnsi="Times New Roman" w:cs="Times New Roman"/>
        </w:rPr>
        <w:t xml:space="preserve">, </w:t>
      </w:r>
      <w:proofErr w:type="spellStart"/>
      <w:r w:rsidRPr="002F21CC">
        <w:rPr>
          <w:rFonts w:ascii="Times New Roman" w:hAnsi="Times New Roman" w:cs="Times New Roman"/>
        </w:rPr>
        <w:t>Quỹ</w:t>
      </w:r>
      <w:proofErr w:type="spellEnd"/>
      <w:r w:rsidRPr="002F21CC">
        <w:rPr>
          <w:rFonts w:ascii="Times New Roman" w:hAnsi="Times New Roman" w:cs="Times New Roman"/>
        </w:rPr>
        <w:t xml:space="preserve"> VC/PE, </w:t>
      </w:r>
      <w:proofErr w:type="spellStart"/>
      <w:r w:rsidRPr="002F21CC">
        <w:rPr>
          <w:rFonts w:ascii="Times New Roman" w:hAnsi="Times New Roman" w:cs="Times New Roman"/>
        </w:rPr>
        <w:t>Trợ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cấp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chính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phủ</w:t>
      </w:r>
      <w:proofErr w:type="spellEnd"/>
    </w:p>
    <w:p w14:paraId="380E0E15" w14:textId="77777777" w:rsidR="006709F8" w:rsidRPr="002F21CC" w:rsidRDefault="006709F8" w:rsidP="006709F8">
      <w:pPr>
        <w:pStyle w:val="Heading4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  <w:sz w:val="24"/>
        </w:rPr>
        <w:t xml:space="preserve">3.2.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Năng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lực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kỹ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thuật:</w:t>
      </w:r>
    </w:p>
    <w:p w14:paraId="0E3F0510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Đội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ngũ</w:t>
      </w:r>
      <w:proofErr w:type="spellEnd"/>
      <w:r w:rsidRPr="002F21CC">
        <w:rPr>
          <w:rFonts w:ascii="Times New Roman" w:hAnsi="Times New Roman" w:cs="Times New Roman"/>
        </w:rPr>
        <w:t xml:space="preserve"> R&amp;D: 25 </w:t>
      </w:r>
      <w:proofErr w:type="spellStart"/>
      <w:r w:rsidRPr="002F21CC">
        <w:rPr>
          <w:rFonts w:ascii="Times New Roman" w:hAnsi="Times New Roman" w:cs="Times New Roman"/>
        </w:rPr>
        <w:t>kỹ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sư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có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kinh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nghiệm</w:t>
      </w:r>
      <w:proofErr w:type="spellEnd"/>
      <w:r w:rsidRPr="002F21CC">
        <w:rPr>
          <w:rFonts w:ascii="Times New Roman" w:hAnsi="Times New Roman" w:cs="Times New Roman"/>
        </w:rPr>
        <w:t xml:space="preserve"> IoT/Robot</w:t>
      </w:r>
    </w:p>
    <w:p w14:paraId="22B1EA97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Đối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tác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công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nghệ</w:t>
      </w:r>
      <w:proofErr w:type="spellEnd"/>
      <w:r w:rsidRPr="002F21CC">
        <w:rPr>
          <w:rFonts w:ascii="Times New Roman" w:hAnsi="Times New Roman" w:cs="Times New Roman"/>
        </w:rPr>
        <w:t xml:space="preserve">: </w:t>
      </w:r>
      <w:proofErr w:type="spellStart"/>
      <w:r w:rsidRPr="002F21CC">
        <w:rPr>
          <w:rFonts w:ascii="Times New Roman" w:hAnsi="Times New Roman" w:cs="Times New Roman"/>
        </w:rPr>
        <w:t>Tohin</w:t>
      </w:r>
      <w:proofErr w:type="spellEnd"/>
      <w:r w:rsidRPr="002F21CC">
        <w:rPr>
          <w:rFonts w:ascii="Times New Roman" w:hAnsi="Times New Roman" w:cs="Times New Roman"/>
        </w:rPr>
        <w:t xml:space="preserve"> Corp (</w:t>
      </w:r>
      <w:proofErr w:type="spellStart"/>
      <w:r w:rsidRPr="002F21CC">
        <w:rPr>
          <w:rFonts w:ascii="Times New Roman" w:hAnsi="Times New Roman" w:cs="Times New Roman"/>
        </w:rPr>
        <w:t>Nhật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Bản</w:t>
      </w:r>
      <w:proofErr w:type="spellEnd"/>
      <w:r w:rsidRPr="002F21CC">
        <w:rPr>
          <w:rFonts w:ascii="Times New Roman" w:hAnsi="Times New Roman" w:cs="Times New Roman"/>
        </w:rPr>
        <w:t xml:space="preserve">) - </w:t>
      </w:r>
      <w:proofErr w:type="spellStart"/>
      <w:r w:rsidRPr="002F21CC">
        <w:rPr>
          <w:rFonts w:ascii="Times New Roman" w:hAnsi="Times New Roman" w:cs="Times New Roman"/>
        </w:rPr>
        <w:t>chuyển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giao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công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nghệ</w:t>
      </w:r>
      <w:proofErr w:type="spellEnd"/>
    </w:p>
    <w:p w14:paraId="1E816A0A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Cơ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sở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vật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chất</w:t>
      </w:r>
      <w:proofErr w:type="spellEnd"/>
      <w:r w:rsidRPr="002F21CC">
        <w:rPr>
          <w:rFonts w:ascii="Times New Roman" w:hAnsi="Times New Roman" w:cs="Times New Roman"/>
        </w:rPr>
        <w:t xml:space="preserve">: </w:t>
      </w:r>
      <w:proofErr w:type="spellStart"/>
      <w:r w:rsidRPr="002F21CC">
        <w:rPr>
          <w:rFonts w:ascii="Times New Roman" w:hAnsi="Times New Roman" w:cs="Times New Roman"/>
        </w:rPr>
        <w:t>Nhà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máy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Tohin</w:t>
      </w:r>
      <w:proofErr w:type="spellEnd"/>
      <w:r w:rsidRPr="002F21CC">
        <w:rPr>
          <w:rFonts w:ascii="Times New Roman" w:hAnsi="Times New Roman" w:cs="Times New Roman"/>
        </w:rPr>
        <w:t xml:space="preserve"> 4.500m² </w:t>
      </w:r>
      <w:proofErr w:type="spellStart"/>
      <w:r w:rsidRPr="002F21CC">
        <w:rPr>
          <w:rFonts w:ascii="Times New Roman" w:hAnsi="Times New Roman" w:cs="Times New Roman"/>
        </w:rPr>
        <w:t>sẵn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sàng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sử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dụng</w:t>
      </w:r>
      <w:proofErr w:type="spellEnd"/>
    </w:p>
    <w:p w14:paraId="65CDCA89" w14:textId="77777777" w:rsidR="006709F8" w:rsidRPr="002F21CC" w:rsidRDefault="006709F8" w:rsidP="006709F8">
      <w:pPr>
        <w:pStyle w:val="Heading4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  <w:sz w:val="24"/>
        </w:rPr>
        <w:t xml:space="preserve">3.3.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Năng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lực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thị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trường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>:</w:t>
      </w:r>
    </w:p>
    <w:p w14:paraId="22DFDFDC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Mạng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lưới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khách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hàng</w:t>
      </w:r>
      <w:proofErr w:type="spellEnd"/>
      <w:r w:rsidRPr="002F21CC">
        <w:rPr>
          <w:rFonts w:ascii="Times New Roman" w:hAnsi="Times New Roman" w:cs="Times New Roman"/>
        </w:rPr>
        <w:t xml:space="preserve">: 2.500+ </w:t>
      </w:r>
      <w:proofErr w:type="spellStart"/>
      <w:r w:rsidRPr="002F21CC">
        <w:rPr>
          <w:rFonts w:ascii="Times New Roman" w:hAnsi="Times New Roman" w:cs="Times New Roman"/>
        </w:rPr>
        <w:t>doanh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nghiệp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mục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tiêu</w:t>
      </w:r>
      <w:proofErr w:type="spellEnd"/>
    </w:p>
    <w:p w14:paraId="019BB898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Đối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tác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phân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phối</w:t>
      </w:r>
      <w:proofErr w:type="spellEnd"/>
      <w:r w:rsidRPr="002F21CC">
        <w:rPr>
          <w:rFonts w:ascii="Times New Roman" w:hAnsi="Times New Roman" w:cs="Times New Roman"/>
        </w:rPr>
        <w:t xml:space="preserve">: 50+ </w:t>
      </w:r>
      <w:proofErr w:type="spellStart"/>
      <w:r w:rsidRPr="002F21CC">
        <w:rPr>
          <w:rFonts w:ascii="Times New Roman" w:hAnsi="Times New Roman" w:cs="Times New Roman"/>
        </w:rPr>
        <w:t>đối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tác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toàn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quốc</w:t>
      </w:r>
      <w:proofErr w:type="spellEnd"/>
    </w:p>
    <w:p w14:paraId="4E053F23" w14:textId="77777777" w:rsidR="006709F8" w:rsidRPr="002F21CC" w:rsidRDefault="006709F8" w:rsidP="006709F8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Kinh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nghiệm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xuất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khẩu</w:t>
      </w:r>
      <w:proofErr w:type="spellEnd"/>
      <w:r w:rsidRPr="002F21CC">
        <w:rPr>
          <w:rFonts w:ascii="Times New Roman" w:hAnsi="Times New Roman" w:cs="Times New Roman"/>
        </w:rPr>
        <w:t xml:space="preserve">: </w:t>
      </w:r>
      <w:proofErr w:type="spellStart"/>
      <w:r w:rsidRPr="002F21CC">
        <w:rPr>
          <w:rFonts w:ascii="Times New Roman" w:hAnsi="Times New Roman" w:cs="Times New Roman"/>
        </w:rPr>
        <w:t>Tiếp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cận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thị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trường</w:t>
      </w:r>
      <w:proofErr w:type="spellEnd"/>
      <w:r w:rsidRPr="002F21CC">
        <w:rPr>
          <w:rFonts w:ascii="Times New Roman" w:hAnsi="Times New Roman" w:cs="Times New Roman"/>
        </w:rPr>
        <w:t xml:space="preserve"> ASEAN</w:t>
      </w:r>
    </w:p>
    <w:p w14:paraId="21C2AD68" w14:textId="77777777" w:rsidR="000A318A" w:rsidRPr="002F21CC" w:rsidRDefault="000A318A">
      <w:pPr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2F21CC">
        <w:rPr>
          <w:rFonts w:ascii="Times New Roman" w:hAnsi="Times New Roman" w:cs="Times New Roman"/>
        </w:rPr>
        <w:br w:type="page"/>
      </w:r>
    </w:p>
    <w:p w14:paraId="0F1453A6" w14:textId="77777777" w:rsidR="007323B5" w:rsidRPr="002F21CC" w:rsidRDefault="007323B5" w:rsidP="007323B5">
      <w:pPr>
        <w:pStyle w:val="Heading2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 xml:space="preserve">4. </w:t>
      </w:r>
      <w:proofErr w:type="spellStart"/>
      <w:r w:rsidRPr="002F21CC">
        <w:rPr>
          <w:rFonts w:ascii="Times New Roman" w:hAnsi="Times New Roman" w:cs="Times New Roman"/>
          <w:color w:val="auto"/>
        </w:rPr>
        <w:t>Mô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tả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hoạt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động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sản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xuất</w:t>
      </w:r>
      <w:proofErr w:type="spellEnd"/>
      <w:r w:rsidRPr="002F21CC">
        <w:rPr>
          <w:rFonts w:ascii="Times New Roman" w:hAnsi="Times New Roman" w:cs="Times New Roman"/>
          <w:color w:val="auto"/>
        </w:rPr>
        <w:t>/</w:t>
      </w:r>
      <w:proofErr w:type="spellStart"/>
      <w:r w:rsidRPr="002F21CC">
        <w:rPr>
          <w:rFonts w:ascii="Times New Roman" w:hAnsi="Times New Roman" w:cs="Times New Roman"/>
          <w:color w:val="auto"/>
        </w:rPr>
        <w:t>kinh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doanh</w:t>
      </w:r>
      <w:proofErr w:type="spellEnd"/>
      <w:r w:rsidRPr="002F21CC">
        <w:rPr>
          <w:rFonts w:ascii="Times New Roman" w:hAnsi="Times New Roman" w:cs="Times New Roman"/>
          <w:color w:val="auto"/>
        </w:rPr>
        <w:t>:</w:t>
      </w:r>
    </w:p>
    <w:p w14:paraId="19D9BE74" w14:textId="77777777" w:rsidR="007323B5" w:rsidRPr="002F21CC" w:rsidRDefault="007323B5" w:rsidP="007323B5">
      <w:pPr>
        <w:pStyle w:val="Heading4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  <w:sz w:val="24"/>
        </w:rPr>
        <w:t xml:space="preserve">4.1.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Sản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phẩm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chính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>:</w:t>
      </w:r>
    </w:p>
    <w:p w14:paraId="61EF7739" w14:textId="77777777" w:rsidR="00E305BD" w:rsidRPr="002F21CC" w:rsidRDefault="00E305BD" w:rsidP="00E305BD">
      <w:pPr>
        <w:pStyle w:val="Heading3"/>
        <w:rPr>
          <w:rFonts w:ascii="Times New Roman" w:hAnsi="Times New Roman" w:cs="Times New Roman"/>
          <w:color w:val="auto"/>
        </w:rPr>
      </w:pPr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A. DÒNG SẢN PHẨM GATEWAY IoT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1149"/>
        <w:gridCol w:w="3516"/>
        <w:gridCol w:w="2535"/>
        <w:gridCol w:w="1526"/>
      </w:tblGrid>
      <w:tr w:rsidR="002F21CC" w:rsidRPr="002F21CC" w14:paraId="1B181EE9" w14:textId="77777777" w:rsidTr="00E305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BDB2A7" w14:textId="77777777" w:rsidR="00E305BD" w:rsidRPr="002F21CC" w:rsidRDefault="00E305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Mã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sản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phẩm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7B8E8E" w14:textId="77777777" w:rsidR="00E305BD" w:rsidRPr="002F21CC" w:rsidRDefault="00E305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Năm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ra </w:t>
            </w: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mắt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18A7EB" w14:textId="77777777" w:rsidR="00E305BD" w:rsidRPr="002F21CC" w:rsidRDefault="00E305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Cấu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hình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chính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EE9D09" w14:textId="77777777" w:rsidR="00E305BD" w:rsidRPr="002F21CC" w:rsidRDefault="00E305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Tính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năng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nổi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bật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0B6B16" w14:textId="77777777" w:rsidR="00E305BD" w:rsidRPr="002F21CC" w:rsidRDefault="00E305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triệu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VNĐ)</w:t>
            </w:r>
          </w:p>
        </w:tc>
      </w:tr>
      <w:tr w:rsidR="002F21CC" w:rsidRPr="002F21CC" w14:paraId="67693F18" w14:textId="77777777" w:rsidTr="00E30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6840D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MK-100 Basic</w:t>
            </w:r>
          </w:p>
        </w:tc>
        <w:tc>
          <w:tcPr>
            <w:tcW w:w="0" w:type="auto"/>
            <w:vAlign w:val="center"/>
            <w:hideMark/>
          </w:tcPr>
          <w:p w14:paraId="02E48B11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2026</w:t>
            </w:r>
          </w:p>
        </w:tc>
        <w:tc>
          <w:tcPr>
            <w:tcW w:w="0" w:type="auto"/>
            <w:vAlign w:val="center"/>
            <w:hideMark/>
          </w:tcPr>
          <w:p w14:paraId="14B7C253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ARM Cortex-A55, RAM 4GB, Wi-Fi 5</w:t>
            </w:r>
          </w:p>
        </w:tc>
        <w:tc>
          <w:tcPr>
            <w:tcW w:w="0" w:type="auto"/>
            <w:vAlign w:val="center"/>
            <w:hideMark/>
          </w:tcPr>
          <w:p w14:paraId="68A6B801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Gateway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cơ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bản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EDE4A4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18</w:t>
            </w:r>
          </w:p>
        </w:tc>
      </w:tr>
      <w:tr w:rsidR="002F21CC" w:rsidRPr="002F21CC" w14:paraId="235516E9" w14:textId="77777777" w:rsidTr="00E30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65B8D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MK-200 Pro</w:t>
            </w:r>
          </w:p>
        </w:tc>
        <w:tc>
          <w:tcPr>
            <w:tcW w:w="0" w:type="auto"/>
            <w:vAlign w:val="center"/>
            <w:hideMark/>
          </w:tcPr>
          <w:p w14:paraId="48131646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2027</w:t>
            </w:r>
          </w:p>
        </w:tc>
        <w:tc>
          <w:tcPr>
            <w:tcW w:w="0" w:type="auto"/>
            <w:vAlign w:val="center"/>
            <w:hideMark/>
          </w:tcPr>
          <w:p w14:paraId="1F4A6468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ARM Cortex-A78, RAM 8GB, AI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tại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biên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FAAF9E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Xử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lý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AI Edge,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nâng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2FFEF7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28</w:t>
            </w:r>
          </w:p>
        </w:tc>
      </w:tr>
      <w:tr w:rsidR="002F21CC" w:rsidRPr="002F21CC" w14:paraId="5E314766" w14:textId="77777777" w:rsidTr="00E30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C9F92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MK-300 Enterprise</w:t>
            </w:r>
          </w:p>
        </w:tc>
        <w:tc>
          <w:tcPr>
            <w:tcW w:w="0" w:type="auto"/>
            <w:vAlign w:val="center"/>
            <w:hideMark/>
          </w:tcPr>
          <w:p w14:paraId="06625CFD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2030</w:t>
            </w:r>
          </w:p>
        </w:tc>
        <w:tc>
          <w:tcPr>
            <w:tcW w:w="0" w:type="auto"/>
            <w:vAlign w:val="center"/>
            <w:hideMark/>
          </w:tcPr>
          <w:p w14:paraId="06960B30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Đa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giao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thức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kiến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trúc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sẵn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sàng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37E988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Gateway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công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nghiệp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cấp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06EFFC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45</w:t>
            </w:r>
          </w:p>
        </w:tc>
      </w:tr>
    </w:tbl>
    <w:p w14:paraId="238CFE61" w14:textId="77777777" w:rsidR="00E305BD" w:rsidRPr="002F21CC" w:rsidRDefault="00E305BD" w:rsidP="00E305BD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pict w14:anchorId="52A1621A">
          <v:rect id="_x0000_i1036" style="width:0;height:1.5pt" o:hralign="center" o:hrstd="t" o:hr="t" fillcolor="#a0a0a0" stroked="f"/>
        </w:pict>
      </w:r>
    </w:p>
    <w:p w14:paraId="73079F69" w14:textId="77777777" w:rsidR="00E305BD" w:rsidRPr="002F21CC" w:rsidRDefault="00E305BD" w:rsidP="00E305BD">
      <w:pPr>
        <w:pStyle w:val="Heading3"/>
        <w:rPr>
          <w:rFonts w:ascii="Times New Roman" w:hAnsi="Times New Roman" w:cs="Times New Roman"/>
          <w:color w:val="auto"/>
        </w:rPr>
      </w:pPr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B. DÒNG SẢN PHẨM ROBOT TỰ HÀNH AMR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1181"/>
        <w:gridCol w:w="955"/>
        <w:gridCol w:w="2430"/>
        <w:gridCol w:w="2978"/>
        <w:gridCol w:w="1571"/>
      </w:tblGrid>
      <w:tr w:rsidR="002F21CC" w:rsidRPr="002F21CC" w14:paraId="5A3E57E0" w14:textId="77777777" w:rsidTr="00E305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7B66A0" w14:textId="77777777" w:rsidR="00E305BD" w:rsidRPr="002F21CC" w:rsidRDefault="00E305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Mã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sản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phẩm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1CB5C2" w14:textId="77777777" w:rsidR="00E305BD" w:rsidRPr="002F21CC" w:rsidRDefault="00E305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Năm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ra </w:t>
            </w: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mắt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759EB5" w14:textId="77777777" w:rsidR="00E305BD" w:rsidRPr="002F21CC" w:rsidRDefault="00E305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Tải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trọng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564751" w14:textId="77777777" w:rsidR="00E305BD" w:rsidRPr="002F21CC" w:rsidRDefault="00E305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Cảm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biến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Định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vị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FAC5CC" w14:textId="77777777" w:rsidR="00E305BD" w:rsidRPr="002F21CC" w:rsidRDefault="00E305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Tính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năng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nổi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bật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82CEA4" w14:textId="77777777" w:rsidR="00E305BD" w:rsidRPr="002F21CC" w:rsidRDefault="00E305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triệu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VNĐ)</w:t>
            </w:r>
          </w:p>
        </w:tc>
      </w:tr>
      <w:tr w:rsidR="002F21CC" w:rsidRPr="002F21CC" w14:paraId="75F3919B" w14:textId="77777777" w:rsidTr="00E30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E053E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AMR-100</w:t>
            </w:r>
          </w:p>
        </w:tc>
        <w:tc>
          <w:tcPr>
            <w:tcW w:w="0" w:type="auto"/>
            <w:vAlign w:val="center"/>
            <w:hideMark/>
          </w:tcPr>
          <w:p w14:paraId="28DBDF56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2027</w:t>
            </w:r>
          </w:p>
        </w:tc>
        <w:tc>
          <w:tcPr>
            <w:tcW w:w="0" w:type="auto"/>
            <w:vAlign w:val="center"/>
            <w:hideMark/>
          </w:tcPr>
          <w:p w14:paraId="1613A87B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100kg</w:t>
            </w:r>
          </w:p>
        </w:tc>
        <w:tc>
          <w:tcPr>
            <w:tcW w:w="0" w:type="auto"/>
            <w:vAlign w:val="center"/>
            <w:hideMark/>
          </w:tcPr>
          <w:p w14:paraId="0B33400B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LiDAR 2D, SLAM</w:t>
            </w:r>
          </w:p>
        </w:tc>
        <w:tc>
          <w:tcPr>
            <w:tcW w:w="0" w:type="auto"/>
            <w:vAlign w:val="center"/>
            <w:hideMark/>
          </w:tcPr>
          <w:p w14:paraId="482C92CE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Robot di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chuyển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cơ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bản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08B423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85</w:t>
            </w:r>
          </w:p>
        </w:tc>
      </w:tr>
      <w:tr w:rsidR="002F21CC" w:rsidRPr="002F21CC" w14:paraId="628CE9C2" w14:textId="77777777" w:rsidTr="00E30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5E0EB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AMR-500</w:t>
            </w:r>
          </w:p>
        </w:tc>
        <w:tc>
          <w:tcPr>
            <w:tcW w:w="0" w:type="auto"/>
            <w:vAlign w:val="center"/>
            <w:hideMark/>
          </w:tcPr>
          <w:p w14:paraId="743269B7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2028</w:t>
            </w:r>
          </w:p>
        </w:tc>
        <w:tc>
          <w:tcPr>
            <w:tcW w:w="0" w:type="auto"/>
            <w:vAlign w:val="center"/>
            <w:hideMark/>
          </w:tcPr>
          <w:p w14:paraId="4D0E8339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500kg</w:t>
            </w:r>
          </w:p>
        </w:tc>
        <w:tc>
          <w:tcPr>
            <w:tcW w:w="0" w:type="auto"/>
            <w:vAlign w:val="center"/>
            <w:hideMark/>
          </w:tcPr>
          <w:p w14:paraId="40CCF15B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LiDAR 3D,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Điều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hướng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AI</w:t>
            </w:r>
          </w:p>
        </w:tc>
        <w:tc>
          <w:tcPr>
            <w:tcW w:w="0" w:type="auto"/>
            <w:vAlign w:val="center"/>
            <w:hideMark/>
          </w:tcPr>
          <w:p w14:paraId="11540D1F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Tự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hành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thông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minh</w:t>
            </w:r>
          </w:p>
        </w:tc>
        <w:tc>
          <w:tcPr>
            <w:tcW w:w="0" w:type="auto"/>
            <w:vAlign w:val="center"/>
            <w:hideMark/>
          </w:tcPr>
          <w:p w14:paraId="608828AA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180</w:t>
            </w:r>
          </w:p>
        </w:tc>
      </w:tr>
      <w:tr w:rsidR="002F21CC" w:rsidRPr="002F21CC" w14:paraId="22A162A1" w14:textId="77777777" w:rsidTr="00E30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095CF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AMR-1000</w:t>
            </w:r>
          </w:p>
        </w:tc>
        <w:tc>
          <w:tcPr>
            <w:tcW w:w="0" w:type="auto"/>
            <w:vAlign w:val="center"/>
            <w:hideMark/>
          </w:tcPr>
          <w:p w14:paraId="72B01A56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2030</w:t>
            </w:r>
          </w:p>
        </w:tc>
        <w:tc>
          <w:tcPr>
            <w:tcW w:w="0" w:type="auto"/>
            <w:vAlign w:val="center"/>
            <w:hideMark/>
          </w:tcPr>
          <w:p w14:paraId="68EF43E9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1000kg</w:t>
            </w:r>
          </w:p>
        </w:tc>
        <w:tc>
          <w:tcPr>
            <w:tcW w:w="0" w:type="auto"/>
            <w:vAlign w:val="center"/>
            <w:hideMark/>
          </w:tcPr>
          <w:p w14:paraId="3E0D266C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Đa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cảm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biến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tích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hợp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87E2D7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Ứng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dụng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trong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công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nghiệp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nặng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161146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280</w:t>
            </w:r>
          </w:p>
        </w:tc>
      </w:tr>
    </w:tbl>
    <w:p w14:paraId="245176CF" w14:textId="77777777" w:rsidR="00E305BD" w:rsidRPr="002F21CC" w:rsidRDefault="00E305BD" w:rsidP="00E305BD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pict w14:anchorId="143D5F6E">
          <v:rect id="_x0000_i1037" style="width:0;height:1.5pt" o:hralign="center" o:hrstd="t" o:hr="t" fillcolor="#a0a0a0" stroked="f"/>
        </w:pict>
      </w:r>
    </w:p>
    <w:p w14:paraId="64479F24" w14:textId="77777777" w:rsidR="00E305BD" w:rsidRPr="002F21CC" w:rsidRDefault="00E305BD" w:rsidP="00E305BD">
      <w:pPr>
        <w:pStyle w:val="Heading3"/>
        <w:rPr>
          <w:rFonts w:ascii="Times New Roman" w:hAnsi="Times New Roman" w:cs="Times New Roman"/>
          <w:color w:val="auto"/>
        </w:rPr>
      </w:pPr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C. DÒNG SẢN PHẨM OHT (OVERHEAD HOIST TRANSFER)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  <w:gridCol w:w="1217"/>
        <w:gridCol w:w="967"/>
        <w:gridCol w:w="1602"/>
        <w:gridCol w:w="3034"/>
        <w:gridCol w:w="1623"/>
      </w:tblGrid>
      <w:tr w:rsidR="002F21CC" w:rsidRPr="002F21CC" w14:paraId="58BA40E8" w14:textId="77777777" w:rsidTr="00E305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B10DE8" w14:textId="77777777" w:rsidR="00E305BD" w:rsidRPr="002F21CC" w:rsidRDefault="00E305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Mã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sản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phẩm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6F5159" w14:textId="77777777" w:rsidR="00E305BD" w:rsidRPr="002F21CC" w:rsidRDefault="00E305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Năm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ra </w:t>
            </w: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mắt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90BBE3" w14:textId="77777777" w:rsidR="00E305BD" w:rsidRPr="002F21CC" w:rsidRDefault="00E305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Tải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trọng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84FDA3" w14:textId="77777777" w:rsidR="00E305BD" w:rsidRPr="002F21CC" w:rsidRDefault="00E305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Đặc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điểm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cơ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khí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030799" w14:textId="77777777" w:rsidR="00E305BD" w:rsidRPr="002F21CC" w:rsidRDefault="00E305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Ứng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dụng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chính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472099" w14:textId="77777777" w:rsidR="00E305BD" w:rsidRPr="002F21CC" w:rsidRDefault="00E305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triệu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VNĐ)</w:t>
            </w:r>
          </w:p>
        </w:tc>
      </w:tr>
      <w:tr w:rsidR="002F21CC" w:rsidRPr="002F21CC" w14:paraId="7D98F25C" w14:textId="77777777" w:rsidTr="00E30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8EE60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OHT-50</w:t>
            </w:r>
          </w:p>
        </w:tc>
        <w:tc>
          <w:tcPr>
            <w:tcW w:w="0" w:type="auto"/>
            <w:vAlign w:val="center"/>
            <w:hideMark/>
          </w:tcPr>
          <w:p w14:paraId="7ABDE0DE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2028</w:t>
            </w:r>
          </w:p>
        </w:tc>
        <w:tc>
          <w:tcPr>
            <w:tcW w:w="0" w:type="auto"/>
            <w:vAlign w:val="center"/>
            <w:hideMark/>
          </w:tcPr>
          <w:p w14:paraId="61689890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50kg</w:t>
            </w:r>
          </w:p>
        </w:tc>
        <w:tc>
          <w:tcPr>
            <w:tcW w:w="0" w:type="auto"/>
            <w:vAlign w:val="center"/>
            <w:hideMark/>
          </w:tcPr>
          <w:p w14:paraId="04B1A628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Rail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treo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4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trục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3FF7D7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Vận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chuyển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thuốc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dược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13CC7E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120</w:t>
            </w:r>
          </w:p>
        </w:tc>
      </w:tr>
      <w:tr w:rsidR="002F21CC" w:rsidRPr="002F21CC" w14:paraId="297BD962" w14:textId="77777777" w:rsidTr="00E30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6A589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OHT-100</w:t>
            </w:r>
          </w:p>
        </w:tc>
        <w:tc>
          <w:tcPr>
            <w:tcW w:w="0" w:type="auto"/>
            <w:vAlign w:val="center"/>
            <w:hideMark/>
          </w:tcPr>
          <w:p w14:paraId="01596B30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2029</w:t>
            </w:r>
          </w:p>
        </w:tc>
        <w:tc>
          <w:tcPr>
            <w:tcW w:w="0" w:type="auto"/>
            <w:vAlign w:val="center"/>
            <w:hideMark/>
          </w:tcPr>
          <w:p w14:paraId="5E71D200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100kg</w:t>
            </w:r>
          </w:p>
        </w:tc>
        <w:tc>
          <w:tcPr>
            <w:tcW w:w="0" w:type="auto"/>
            <w:vAlign w:val="center"/>
            <w:hideMark/>
          </w:tcPr>
          <w:p w14:paraId="4F92215E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Dual rail, 4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trục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16F083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Vận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chuyển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thực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phẩm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nhà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159180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180</w:t>
            </w:r>
          </w:p>
        </w:tc>
      </w:tr>
    </w:tbl>
    <w:p w14:paraId="0F4F3E13" w14:textId="77777777" w:rsidR="00E305BD" w:rsidRPr="002F21CC" w:rsidRDefault="00E305BD" w:rsidP="00E305BD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pict w14:anchorId="1182CC97">
          <v:rect id="_x0000_i1038" style="width:0;height:1.5pt" o:hralign="center" o:hrstd="t" o:hr="t" fillcolor="#a0a0a0" stroked="f"/>
        </w:pict>
      </w:r>
    </w:p>
    <w:p w14:paraId="6E0D1E97" w14:textId="77777777" w:rsidR="00E305BD" w:rsidRPr="002F21CC" w:rsidRDefault="00E305BD" w:rsidP="00E305BD">
      <w:pPr>
        <w:pStyle w:val="Heading3"/>
        <w:rPr>
          <w:rFonts w:ascii="Times New Roman" w:hAnsi="Times New Roman" w:cs="Times New Roman"/>
          <w:color w:val="auto"/>
        </w:rPr>
      </w:pPr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D. CẢM BIẾN IoT &amp; NỀN TẢNG PHẦN MỀM</w:t>
      </w:r>
    </w:p>
    <w:p w14:paraId="085B6FD5" w14:textId="77777777" w:rsidR="00E305BD" w:rsidRPr="002F21CC" w:rsidRDefault="00E305BD" w:rsidP="00E305BD">
      <w:pPr>
        <w:pStyle w:val="Heading4"/>
        <w:rPr>
          <w:rFonts w:ascii="Times New Roman" w:hAnsi="Times New Roman" w:cs="Times New Roman"/>
          <w:color w:val="auto"/>
        </w:rPr>
      </w:pP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Cảm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biến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IoT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3487"/>
        <w:gridCol w:w="3957"/>
      </w:tblGrid>
      <w:tr w:rsidR="002F21CC" w:rsidRPr="002F21CC" w14:paraId="144C1ED6" w14:textId="77777777" w:rsidTr="00E305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DE044A" w14:textId="77777777" w:rsidR="00E305BD" w:rsidRPr="002F21CC" w:rsidRDefault="00E305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Loại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cảm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biến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57506A" w14:textId="77777777" w:rsidR="00E305BD" w:rsidRPr="002F21CC" w:rsidRDefault="00E305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Thông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số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đo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lường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B4E1EC" w14:textId="77777777" w:rsidR="00E305BD" w:rsidRPr="002F21CC" w:rsidRDefault="00E305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Ứng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dụng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chính</w:t>
            </w:r>
            <w:proofErr w:type="spellEnd"/>
          </w:p>
        </w:tc>
      </w:tr>
      <w:tr w:rsidR="002F21CC" w:rsidRPr="002F21CC" w14:paraId="0344EC08" w14:textId="77777777" w:rsidTr="00E30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7B436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Cảm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biến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môi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trường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D94580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Nhiệt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độ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độ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ẩm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chất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lượng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không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khí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4BF6B9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Giám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sát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nhà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máy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nông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nghiệp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thông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minh</w:t>
            </w:r>
          </w:p>
        </w:tc>
      </w:tr>
      <w:tr w:rsidR="002F21CC" w:rsidRPr="002F21CC" w14:paraId="1772AC17" w14:textId="77777777" w:rsidTr="00E30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F93B3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Cảm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biến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công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nghiệp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71F4A1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Rung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động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dòng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điện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áp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suất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C26A3F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Giám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sát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thiết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bị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bảo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trì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dự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báo</w:t>
            </w:r>
            <w:proofErr w:type="spellEnd"/>
          </w:p>
        </w:tc>
      </w:tr>
    </w:tbl>
    <w:p w14:paraId="25409997" w14:textId="77777777" w:rsidR="00E305BD" w:rsidRPr="002F21CC" w:rsidRDefault="00E305BD" w:rsidP="00E305BD">
      <w:pPr>
        <w:pStyle w:val="Heading4"/>
        <w:rPr>
          <w:rFonts w:ascii="Times New Roman" w:hAnsi="Times New Roman" w:cs="Times New Roman"/>
          <w:color w:val="auto"/>
        </w:rPr>
      </w:pP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Nền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tảng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phần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mềm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nội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bộ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(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tự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phát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triển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1"/>
        <w:gridCol w:w="4971"/>
      </w:tblGrid>
      <w:tr w:rsidR="002F21CC" w:rsidRPr="002F21CC" w14:paraId="02A35676" w14:textId="77777777" w:rsidTr="00E305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510847" w14:textId="77777777" w:rsidR="00E305BD" w:rsidRPr="002F21CC" w:rsidRDefault="00E305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Tên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nền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tảng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B75E23" w14:textId="77777777" w:rsidR="00E305BD" w:rsidRPr="002F21CC" w:rsidRDefault="00E305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Chức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năng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chính</w:t>
            </w:r>
            <w:proofErr w:type="spellEnd"/>
          </w:p>
        </w:tc>
      </w:tr>
      <w:tr w:rsidR="002F21CC" w:rsidRPr="002F21CC" w14:paraId="3F5E6C0F" w14:textId="77777777" w:rsidTr="00E30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89601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r w:rsidRPr="002F21CC">
              <w:rPr>
                <w:rStyle w:val="Strong"/>
                <w:rFonts w:ascii="Times New Roman" w:hAnsi="Times New Roman" w:cs="Times New Roman"/>
              </w:rPr>
              <w:t>Mekong IoT Monitoring Platform</w:t>
            </w:r>
          </w:p>
        </w:tc>
        <w:tc>
          <w:tcPr>
            <w:tcW w:w="0" w:type="auto"/>
            <w:vAlign w:val="center"/>
            <w:hideMark/>
          </w:tcPr>
          <w:p w14:paraId="48DF737D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Giám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sát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và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quản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lý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thiết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bị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IoT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trên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nền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tảng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đám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mây</w:t>
            </w:r>
            <w:proofErr w:type="spellEnd"/>
          </w:p>
        </w:tc>
      </w:tr>
      <w:tr w:rsidR="002F21CC" w:rsidRPr="002F21CC" w14:paraId="0BBD23A3" w14:textId="77777777" w:rsidTr="00E30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459A3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r w:rsidRPr="002F21CC">
              <w:rPr>
                <w:rStyle w:val="Strong"/>
                <w:rFonts w:ascii="Times New Roman" w:hAnsi="Times New Roman" w:cs="Times New Roman"/>
              </w:rPr>
              <w:t>Mekong ERP</w:t>
            </w:r>
          </w:p>
        </w:tc>
        <w:tc>
          <w:tcPr>
            <w:tcW w:w="0" w:type="auto"/>
            <w:vAlign w:val="center"/>
            <w:hideMark/>
          </w:tcPr>
          <w:p w14:paraId="38CF820E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Quản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lý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tài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chính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nhân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sự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mua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sắm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bán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2F21CC" w:rsidRPr="002F21CC" w14:paraId="66586B29" w14:textId="77777777" w:rsidTr="00E30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CE1CE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r w:rsidRPr="002F21CC">
              <w:rPr>
                <w:rStyle w:val="Strong"/>
                <w:rFonts w:ascii="Times New Roman" w:hAnsi="Times New Roman" w:cs="Times New Roman"/>
              </w:rPr>
              <w:t>Mekong MES</w:t>
            </w:r>
          </w:p>
        </w:tc>
        <w:tc>
          <w:tcPr>
            <w:tcW w:w="0" w:type="auto"/>
            <w:vAlign w:val="center"/>
            <w:hideMark/>
          </w:tcPr>
          <w:p w14:paraId="733F8183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Quản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lý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vận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hành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sản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xuất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theo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thời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gian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thực</w:t>
            </w:r>
            <w:proofErr w:type="spellEnd"/>
          </w:p>
        </w:tc>
      </w:tr>
      <w:tr w:rsidR="002F21CC" w:rsidRPr="002F21CC" w14:paraId="0C73A256" w14:textId="77777777" w:rsidTr="00E30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3E560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r w:rsidRPr="002F21CC">
              <w:rPr>
                <w:rStyle w:val="Strong"/>
                <w:rFonts w:ascii="Times New Roman" w:hAnsi="Times New Roman" w:cs="Times New Roman"/>
              </w:rPr>
              <w:t>Mekong WMS</w:t>
            </w:r>
          </w:p>
        </w:tc>
        <w:tc>
          <w:tcPr>
            <w:tcW w:w="0" w:type="auto"/>
            <w:vAlign w:val="center"/>
            <w:hideMark/>
          </w:tcPr>
          <w:p w14:paraId="3B5379C7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Quản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lý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kho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hàng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tồn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luồng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nguyên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vật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</w:tr>
    </w:tbl>
    <w:p w14:paraId="4B57CB25" w14:textId="77777777" w:rsidR="007323B5" w:rsidRPr="002F21CC" w:rsidRDefault="007323B5" w:rsidP="007323B5">
      <w:pPr>
        <w:pStyle w:val="Heading4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  <w:sz w:val="24"/>
        </w:rPr>
        <w:t xml:space="preserve">4.2.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Mô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tả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công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nghệ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của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dự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án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>:</w:t>
      </w:r>
    </w:p>
    <w:p w14:paraId="783AB52A" w14:textId="77777777" w:rsidR="00E305BD" w:rsidRPr="002F21CC" w:rsidRDefault="00E305BD" w:rsidP="00E305BD">
      <w:pPr>
        <w:pStyle w:val="Heading2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 xml:space="preserve">A.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Phương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pháp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nghiên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cứu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ngược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(Reverse Engineering)</w:t>
      </w:r>
    </w:p>
    <w:p w14:paraId="7F450F27" w14:textId="77777777" w:rsidR="00E305BD" w:rsidRPr="002F21CC" w:rsidRDefault="00E305BD" w:rsidP="00E305BD">
      <w:pPr>
        <w:pStyle w:val="Heading3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 xml:space="preserve">1.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Quy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trình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nghiên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cứu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ngược</w:t>
      </w:r>
      <w:proofErr w:type="spellEnd"/>
    </w:p>
    <w:p w14:paraId="176357F6" w14:textId="77777777" w:rsidR="00E305BD" w:rsidRPr="002F21CC" w:rsidRDefault="00E305BD" w:rsidP="00E305BD">
      <w:pPr>
        <w:pStyle w:val="NormalWeb"/>
        <w:numPr>
          <w:ilvl w:val="0"/>
          <w:numId w:val="10"/>
        </w:numPr>
      </w:pPr>
      <w:proofErr w:type="spellStart"/>
      <w:r w:rsidRPr="002F21CC">
        <w:rPr>
          <w:rStyle w:val="Strong"/>
        </w:rPr>
        <w:t>Bước</w:t>
      </w:r>
      <w:proofErr w:type="spellEnd"/>
      <w:r w:rsidRPr="002F21CC">
        <w:rPr>
          <w:rStyle w:val="Strong"/>
        </w:rPr>
        <w:t xml:space="preserve"> 1 – Mua </w:t>
      </w:r>
      <w:proofErr w:type="spellStart"/>
      <w:r w:rsidRPr="002F21CC">
        <w:rPr>
          <w:rStyle w:val="Strong"/>
        </w:rPr>
        <w:t>sản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phẩm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tham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khảo</w:t>
      </w:r>
      <w:proofErr w:type="spellEnd"/>
      <w:r w:rsidRPr="002F21CC">
        <w:rPr>
          <w:rStyle w:val="Strong"/>
        </w:rPr>
        <w:t>:</w:t>
      </w:r>
      <w:r w:rsidRPr="002F21CC">
        <w:br/>
        <w:t xml:space="preserve">Mua </w:t>
      </w:r>
      <w:proofErr w:type="spellStart"/>
      <w:r w:rsidRPr="002F21CC">
        <w:t>các</w:t>
      </w:r>
      <w:proofErr w:type="spellEnd"/>
      <w:r w:rsidRPr="002F21CC">
        <w:t xml:space="preserve"> </w:t>
      </w:r>
      <w:proofErr w:type="spellStart"/>
      <w:r w:rsidRPr="002F21CC">
        <w:t>sản</w:t>
      </w:r>
      <w:proofErr w:type="spellEnd"/>
      <w:r w:rsidRPr="002F21CC">
        <w:t xml:space="preserve"> </w:t>
      </w:r>
      <w:proofErr w:type="spellStart"/>
      <w:r w:rsidRPr="002F21CC">
        <w:t>phẩm</w:t>
      </w:r>
      <w:proofErr w:type="spellEnd"/>
      <w:r w:rsidRPr="002F21CC">
        <w:t xml:space="preserve"> IoT Gateway </w:t>
      </w:r>
      <w:proofErr w:type="spellStart"/>
      <w:r w:rsidRPr="002F21CC">
        <w:t>và</w:t>
      </w:r>
      <w:proofErr w:type="spellEnd"/>
      <w:r w:rsidRPr="002F21CC">
        <w:t xml:space="preserve"> Robot AMR </w:t>
      </w:r>
      <w:proofErr w:type="spellStart"/>
      <w:r w:rsidRPr="002F21CC">
        <w:t>từ</w:t>
      </w:r>
      <w:proofErr w:type="spellEnd"/>
      <w:r w:rsidRPr="002F21CC">
        <w:t xml:space="preserve"> </w:t>
      </w:r>
      <w:proofErr w:type="spellStart"/>
      <w:r w:rsidRPr="002F21CC">
        <w:t>các</w:t>
      </w:r>
      <w:proofErr w:type="spellEnd"/>
      <w:r w:rsidRPr="002F21CC">
        <w:t xml:space="preserve"> </w:t>
      </w:r>
      <w:proofErr w:type="spellStart"/>
      <w:r w:rsidRPr="002F21CC">
        <w:t>hãng</w:t>
      </w:r>
      <w:proofErr w:type="spellEnd"/>
      <w:r w:rsidRPr="002F21CC">
        <w:t xml:space="preserve"> </w:t>
      </w:r>
      <w:proofErr w:type="spellStart"/>
      <w:r w:rsidRPr="002F21CC">
        <w:t>hàng</w:t>
      </w:r>
      <w:proofErr w:type="spellEnd"/>
      <w:r w:rsidRPr="002F21CC">
        <w:t xml:space="preserve"> </w:t>
      </w:r>
      <w:proofErr w:type="spellStart"/>
      <w:r w:rsidRPr="002F21CC">
        <w:t>đầu</w:t>
      </w:r>
      <w:proofErr w:type="spellEnd"/>
      <w:r w:rsidRPr="002F21CC">
        <w:t xml:space="preserve"> </w:t>
      </w:r>
      <w:proofErr w:type="spellStart"/>
      <w:r w:rsidRPr="002F21CC">
        <w:t>như</w:t>
      </w:r>
      <w:proofErr w:type="spellEnd"/>
      <w:r w:rsidRPr="002F21CC">
        <w:t xml:space="preserve"> Siemens, Schneider, KUKA, Omron </w:t>
      </w:r>
      <w:proofErr w:type="spellStart"/>
      <w:r w:rsidRPr="002F21CC">
        <w:t>để</w:t>
      </w:r>
      <w:proofErr w:type="spellEnd"/>
      <w:r w:rsidRPr="002F21CC">
        <w:t xml:space="preserve"> </w:t>
      </w:r>
      <w:proofErr w:type="spellStart"/>
      <w:r w:rsidRPr="002F21CC">
        <w:t>làm</w:t>
      </w:r>
      <w:proofErr w:type="spellEnd"/>
      <w:r w:rsidRPr="002F21CC">
        <w:t xml:space="preserve"> </w:t>
      </w:r>
      <w:proofErr w:type="spellStart"/>
      <w:r w:rsidRPr="002F21CC">
        <w:t>mẫu</w:t>
      </w:r>
      <w:proofErr w:type="spellEnd"/>
      <w:r w:rsidRPr="002F21CC">
        <w:t xml:space="preserve"> </w:t>
      </w:r>
      <w:proofErr w:type="spellStart"/>
      <w:r w:rsidRPr="002F21CC">
        <w:t>nghiên</w:t>
      </w:r>
      <w:proofErr w:type="spellEnd"/>
      <w:r w:rsidRPr="002F21CC">
        <w:t xml:space="preserve"> </w:t>
      </w:r>
      <w:proofErr w:type="spellStart"/>
      <w:r w:rsidRPr="002F21CC">
        <w:t>cứu</w:t>
      </w:r>
      <w:proofErr w:type="spellEnd"/>
      <w:r w:rsidRPr="002F21CC">
        <w:t>.</w:t>
      </w:r>
    </w:p>
    <w:p w14:paraId="59323788" w14:textId="77777777" w:rsidR="00E305BD" w:rsidRPr="002F21CC" w:rsidRDefault="00E305BD" w:rsidP="00E305BD">
      <w:pPr>
        <w:pStyle w:val="NormalWeb"/>
        <w:numPr>
          <w:ilvl w:val="0"/>
          <w:numId w:val="10"/>
        </w:numPr>
      </w:pPr>
      <w:proofErr w:type="spellStart"/>
      <w:r w:rsidRPr="002F21CC">
        <w:rPr>
          <w:rStyle w:val="Strong"/>
        </w:rPr>
        <w:t>Bước</w:t>
      </w:r>
      <w:proofErr w:type="spellEnd"/>
      <w:r w:rsidRPr="002F21CC">
        <w:rPr>
          <w:rStyle w:val="Strong"/>
        </w:rPr>
        <w:t xml:space="preserve"> 2 – </w:t>
      </w:r>
      <w:proofErr w:type="spellStart"/>
      <w:r w:rsidRPr="002F21CC">
        <w:rPr>
          <w:rStyle w:val="Strong"/>
        </w:rPr>
        <w:t>Phân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tích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cấu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trúc</w:t>
      </w:r>
      <w:proofErr w:type="spellEnd"/>
      <w:r w:rsidRPr="002F21CC">
        <w:rPr>
          <w:rStyle w:val="Strong"/>
        </w:rPr>
        <w:t>:</w:t>
      </w:r>
      <w:r w:rsidRPr="002F21CC">
        <w:br/>
      </w:r>
      <w:proofErr w:type="spellStart"/>
      <w:r w:rsidRPr="002F21CC">
        <w:t>Phân</w:t>
      </w:r>
      <w:proofErr w:type="spellEnd"/>
      <w:r w:rsidRPr="002F21CC">
        <w:t xml:space="preserve"> </w:t>
      </w:r>
      <w:proofErr w:type="spellStart"/>
      <w:r w:rsidRPr="002F21CC">
        <w:t>tích</w:t>
      </w:r>
      <w:proofErr w:type="spellEnd"/>
      <w:r w:rsidRPr="002F21CC">
        <w:t xml:space="preserve"> </w:t>
      </w:r>
      <w:proofErr w:type="spellStart"/>
      <w:r w:rsidRPr="002F21CC">
        <w:t>phần</w:t>
      </w:r>
      <w:proofErr w:type="spellEnd"/>
      <w:r w:rsidRPr="002F21CC">
        <w:t xml:space="preserve"> </w:t>
      </w:r>
      <w:proofErr w:type="spellStart"/>
      <w:r w:rsidRPr="002F21CC">
        <w:t>cứng</w:t>
      </w:r>
      <w:proofErr w:type="spellEnd"/>
      <w:r w:rsidRPr="002F21CC">
        <w:t xml:space="preserve">, </w:t>
      </w:r>
      <w:proofErr w:type="spellStart"/>
      <w:r w:rsidRPr="002F21CC">
        <w:t>phần</w:t>
      </w:r>
      <w:proofErr w:type="spellEnd"/>
      <w:r w:rsidRPr="002F21CC">
        <w:t xml:space="preserve"> </w:t>
      </w:r>
      <w:proofErr w:type="spellStart"/>
      <w:r w:rsidRPr="002F21CC">
        <w:t>mềm</w:t>
      </w:r>
      <w:proofErr w:type="spellEnd"/>
      <w:r w:rsidRPr="002F21CC">
        <w:t xml:space="preserve">, </w:t>
      </w:r>
      <w:proofErr w:type="spellStart"/>
      <w:r w:rsidRPr="002F21CC">
        <w:t>cấu</w:t>
      </w:r>
      <w:proofErr w:type="spellEnd"/>
      <w:r w:rsidRPr="002F21CC">
        <w:t xml:space="preserve"> </w:t>
      </w:r>
      <w:proofErr w:type="spellStart"/>
      <w:r w:rsidRPr="002F21CC">
        <w:t>trúc</w:t>
      </w:r>
      <w:proofErr w:type="spellEnd"/>
      <w:r w:rsidRPr="002F21CC">
        <w:t xml:space="preserve"> </w:t>
      </w:r>
      <w:proofErr w:type="spellStart"/>
      <w:r w:rsidRPr="002F21CC">
        <w:t>hệ</w:t>
      </w:r>
      <w:proofErr w:type="spellEnd"/>
      <w:r w:rsidRPr="002F21CC">
        <w:t xml:space="preserve"> </w:t>
      </w:r>
      <w:proofErr w:type="spellStart"/>
      <w:r w:rsidRPr="002F21CC">
        <w:t>thống</w:t>
      </w:r>
      <w:proofErr w:type="spellEnd"/>
      <w:r w:rsidRPr="002F21CC">
        <w:t xml:space="preserve"> </w:t>
      </w:r>
      <w:proofErr w:type="spellStart"/>
      <w:r w:rsidRPr="002F21CC">
        <w:t>và</w:t>
      </w:r>
      <w:proofErr w:type="spellEnd"/>
      <w:r w:rsidRPr="002F21CC">
        <w:t xml:space="preserve"> </w:t>
      </w:r>
      <w:proofErr w:type="spellStart"/>
      <w:r w:rsidRPr="002F21CC">
        <w:t>các</w:t>
      </w:r>
      <w:proofErr w:type="spellEnd"/>
      <w:r w:rsidRPr="002F21CC">
        <w:t xml:space="preserve"> thuật </w:t>
      </w:r>
      <w:proofErr w:type="spellStart"/>
      <w:r w:rsidRPr="002F21CC">
        <w:t>toán</w:t>
      </w:r>
      <w:proofErr w:type="spellEnd"/>
      <w:r w:rsidRPr="002F21CC">
        <w:t xml:space="preserve"> </w:t>
      </w:r>
      <w:proofErr w:type="spellStart"/>
      <w:r w:rsidRPr="002F21CC">
        <w:t>điều</w:t>
      </w:r>
      <w:proofErr w:type="spellEnd"/>
      <w:r w:rsidRPr="002F21CC">
        <w:t xml:space="preserve"> </w:t>
      </w:r>
      <w:proofErr w:type="spellStart"/>
      <w:r w:rsidRPr="002F21CC">
        <w:t>khiển</w:t>
      </w:r>
      <w:proofErr w:type="spellEnd"/>
      <w:r w:rsidRPr="002F21CC">
        <w:t xml:space="preserve"> </w:t>
      </w:r>
      <w:proofErr w:type="spellStart"/>
      <w:r w:rsidRPr="002F21CC">
        <w:t>của</w:t>
      </w:r>
      <w:proofErr w:type="spellEnd"/>
      <w:r w:rsidRPr="002F21CC">
        <w:t xml:space="preserve"> </w:t>
      </w:r>
      <w:proofErr w:type="spellStart"/>
      <w:r w:rsidRPr="002F21CC">
        <w:t>sản</w:t>
      </w:r>
      <w:proofErr w:type="spellEnd"/>
      <w:r w:rsidRPr="002F21CC">
        <w:t xml:space="preserve"> </w:t>
      </w:r>
      <w:proofErr w:type="spellStart"/>
      <w:r w:rsidRPr="002F21CC">
        <w:t>phẩm</w:t>
      </w:r>
      <w:proofErr w:type="spellEnd"/>
      <w:r w:rsidRPr="002F21CC">
        <w:t>.</w:t>
      </w:r>
    </w:p>
    <w:p w14:paraId="76893AF6" w14:textId="77777777" w:rsidR="00E305BD" w:rsidRPr="002F21CC" w:rsidRDefault="00E305BD" w:rsidP="00E305BD">
      <w:pPr>
        <w:pStyle w:val="NormalWeb"/>
        <w:numPr>
          <w:ilvl w:val="0"/>
          <w:numId w:val="10"/>
        </w:numPr>
      </w:pPr>
      <w:proofErr w:type="spellStart"/>
      <w:r w:rsidRPr="002F21CC">
        <w:rPr>
          <w:rStyle w:val="Strong"/>
        </w:rPr>
        <w:t>Bước</w:t>
      </w:r>
      <w:proofErr w:type="spellEnd"/>
      <w:r w:rsidRPr="002F21CC">
        <w:rPr>
          <w:rStyle w:val="Strong"/>
        </w:rPr>
        <w:t xml:space="preserve"> 3 – </w:t>
      </w:r>
      <w:proofErr w:type="spellStart"/>
      <w:r w:rsidRPr="002F21CC">
        <w:rPr>
          <w:rStyle w:val="Strong"/>
        </w:rPr>
        <w:t>Phát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triển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nội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bộ</w:t>
      </w:r>
      <w:proofErr w:type="spellEnd"/>
      <w:r w:rsidRPr="002F21CC">
        <w:rPr>
          <w:rStyle w:val="Strong"/>
        </w:rPr>
        <w:t>:</w:t>
      </w:r>
      <w:r w:rsidRPr="002F21CC">
        <w:br/>
      </w:r>
      <w:proofErr w:type="spellStart"/>
      <w:r w:rsidRPr="002F21CC">
        <w:t>Từ</w:t>
      </w:r>
      <w:proofErr w:type="spellEnd"/>
      <w:r w:rsidRPr="002F21CC">
        <w:t xml:space="preserve"> </w:t>
      </w:r>
      <w:proofErr w:type="spellStart"/>
      <w:r w:rsidRPr="002F21CC">
        <w:t>kết</w:t>
      </w:r>
      <w:proofErr w:type="spellEnd"/>
      <w:r w:rsidRPr="002F21CC">
        <w:t xml:space="preserve"> </w:t>
      </w:r>
      <w:proofErr w:type="spellStart"/>
      <w:r w:rsidRPr="002F21CC">
        <w:t>quả</w:t>
      </w:r>
      <w:proofErr w:type="spellEnd"/>
      <w:r w:rsidRPr="002F21CC">
        <w:t xml:space="preserve"> </w:t>
      </w:r>
      <w:proofErr w:type="spellStart"/>
      <w:r w:rsidRPr="002F21CC">
        <w:t>phân</w:t>
      </w:r>
      <w:proofErr w:type="spellEnd"/>
      <w:r w:rsidRPr="002F21CC">
        <w:t xml:space="preserve"> </w:t>
      </w:r>
      <w:proofErr w:type="spellStart"/>
      <w:r w:rsidRPr="002F21CC">
        <w:t>tích</w:t>
      </w:r>
      <w:proofErr w:type="spellEnd"/>
      <w:r w:rsidRPr="002F21CC">
        <w:t xml:space="preserve">, </w:t>
      </w:r>
      <w:proofErr w:type="spellStart"/>
      <w:r w:rsidRPr="002F21CC">
        <w:t>nhóm</w:t>
      </w:r>
      <w:proofErr w:type="spellEnd"/>
      <w:r w:rsidRPr="002F21CC">
        <w:t xml:space="preserve"> </w:t>
      </w:r>
      <w:proofErr w:type="spellStart"/>
      <w:r w:rsidRPr="002F21CC">
        <w:t>kỹ</w:t>
      </w:r>
      <w:proofErr w:type="spellEnd"/>
      <w:r w:rsidRPr="002F21CC">
        <w:t xml:space="preserve"> thuật </w:t>
      </w:r>
      <w:proofErr w:type="spellStart"/>
      <w:r w:rsidRPr="002F21CC">
        <w:t>tiến</w:t>
      </w:r>
      <w:proofErr w:type="spellEnd"/>
      <w:r w:rsidRPr="002F21CC">
        <w:t xml:space="preserve"> </w:t>
      </w:r>
      <w:proofErr w:type="spellStart"/>
      <w:r w:rsidRPr="002F21CC">
        <w:t>hành</w:t>
      </w:r>
      <w:proofErr w:type="spellEnd"/>
      <w:r w:rsidRPr="002F21CC">
        <w:t xml:space="preserve"> </w:t>
      </w:r>
      <w:proofErr w:type="spellStart"/>
      <w:r w:rsidRPr="002F21CC">
        <w:t>tự</w:t>
      </w:r>
      <w:proofErr w:type="spellEnd"/>
      <w:r w:rsidRPr="002F21CC">
        <w:t xml:space="preserve"> </w:t>
      </w:r>
      <w:proofErr w:type="spellStart"/>
      <w:r w:rsidRPr="002F21CC">
        <w:t>phát</w:t>
      </w:r>
      <w:proofErr w:type="spellEnd"/>
      <w:r w:rsidRPr="002F21CC">
        <w:t xml:space="preserve"> </w:t>
      </w:r>
      <w:proofErr w:type="spellStart"/>
      <w:r w:rsidRPr="002F21CC">
        <w:t>triển</w:t>
      </w:r>
      <w:proofErr w:type="spellEnd"/>
      <w:r w:rsidRPr="002F21CC">
        <w:t xml:space="preserve"> </w:t>
      </w:r>
      <w:proofErr w:type="spellStart"/>
      <w:r w:rsidRPr="002F21CC">
        <w:t>phần</w:t>
      </w:r>
      <w:proofErr w:type="spellEnd"/>
      <w:r w:rsidRPr="002F21CC">
        <w:t xml:space="preserve"> </w:t>
      </w:r>
      <w:proofErr w:type="spellStart"/>
      <w:r w:rsidRPr="002F21CC">
        <w:t>mềm</w:t>
      </w:r>
      <w:proofErr w:type="spellEnd"/>
      <w:r w:rsidRPr="002F21CC">
        <w:t xml:space="preserve">, </w:t>
      </w:r>
      <w:proofErr w:type="spellStart"/>
      <w:r w:rsidRPr="002F21CC">
        <w:t>phần</w:t>
      </w:r>
      <w:proofErr w:type="spellEnd"/>
      <w:r w:rsidRPr="002F21CC">
        <w:t xml:space="preserve"> </w:t>
      </w:r>
      <w:proofErr w:type="spellStart"/>
      <w:r w:rsidRPr="002F21CC">
        <w:t>cứng</w:t>
      </w:r>
      <w:proofErr w:type="spellEnd"/>
      <w:r w:rsidRPr="002F21CC">
        <w:t xml:space="preserve"> </w:t>
      </w:r>
      <w:proofErr w:type="spellStart"/>
      <w:r w:rsidRPr="002F21CC">
        <w:t>và</w:t>
      </w:r>
      <w:proofErr w:type="spellEnd"/>
      <w:r w:rsidRPr="002F21CC">
        <w:t xml:space="preserve"> </w:t>
      </w:r>
      <w:proofErr w:type="spellStart"/>
      <w:r w:rsidRPr="002F21CC">
        <w:t>hệ</w:t>
      </w:r>
      <w:proofErr w:type="spellEnd"/>
      <w:r w:rsidRPr="002F21CC">
        <w:t xml:space="preserve"> </w:t>
      </w:r>
      <w:proofErr w:type="spellStart"/>
      <w:r w:rsidRPr="002F21CC">
        <w:t>thống</w:t>
      </w:r>
      <w:proofErr w:type="spellEnd"/>
      <w:r w:rsidRPr="002F21CC">
        <w:t xml:space="preserve"> </w:t>
      </w:r>
      <w:proofErr w:type="spellStart"/>
      <w:r w:rsidRPr="002F21CC">
        <w:t>điều</w:t>
      </w:r>
      <w:proofErr w:type="spellEnd"/>
      <w:r w:rsidRPr="002F21CC">
        <w:t xml:space="preserve"> </w:t>
      </w:r>
      <w:proofErr w:type="spellStart"/>
      <w:r w:rsidRPr="002F21CC">
        <w:t>khiển</w:t>
      </w:r>
      <w:proofErr w:type="spellEnd"/>
      <w:r w:rsidRPr="002F21CC">
        <w:t xml:space="preserve"> </w:t>
      </w:r>
      <w:proofErr w:type="spellStart"/>
      <w:r w:rsidRPr="002F21CC">
        <w:t>phù</w:t>
      </w:r>
      <w:proofErr w:type="spellEnd"/>
      <w:r w:rsidRPr="002F21CC">
        <w:t xml:space="preserve"> </w:t>
      </w:r>
      <w:proofErr w:type="spellStart"/>
      <w:r w:rsidRPr="002F21CC">
        <w:t>hợp</w:t>
      </w:r>
      <w:proofErr w:type="spellEnd"/>
      <w:r w:rsidRPr="002F21CC">
        <w:t xml:space="preserve"> </w:t>
      </w:r>
      <w:proofErr w:type="spellStart"/>
      <w:r w:rsidRPr="002F21CC">
        <w:t>với</w:t>
      </w:r>
      <w:proofErr w:type="spellEnd"/>
      <w:r w:rsidRPr="002F21CC">
        <w:t xml:space="preserve"> </w:t>
      </w:r>
      <w:proofErr w:type="spellStart"/>
      <w:r w:rsidRPr="002F21CC">
        <w:t>yêu</w:t>
      </w:r>
      <w:proofErr w:type="spellEnd"/>
      <w:r w:rsidRPr="002F21CC">
        <w:t xml:space="preserve"> </w:t>
      </w:r>
      <w:proofErr w:type="spellStart"/>
      <w:r w:rsidRPr="002F21CC">
        <w:t>cầu</w:t>
      </w:r>
      <w:proofErr w:type="spellEnd"/>
      <w:r w:rsidRPr="002F21CC">
        <w:t xml:space="preserve"> </w:t>
      </w:r>
      <w:proofErr w:type="spellStart"/>
      <w:r w:rsidRPr="002F21CC">
        <w:t>nội</w:t>
      </w:r>
      <w:proofErr w:type="spellEnd"/>
      <w:r w:rsidRPr="002F21CC">
        <w:t xml:space="preserve"> </w:t>
      </w:r>
      <w:proofErr w:type="spellStart"/>
      <w:r w:rsidRPr="002F21CC">
        <w:t>địa</w:t>
      </w:r>
      <w:proofErr w:type="spellEnd"/>
      <w:r w:rsidRPr="002F21CC">
        <w:t>.</w:t>
      </w:r>
    </w:p>
    <w:p w14:paraId="09A7F86A" w14:textId="77777777" w:rsidR="00E305BD" w:rsidRPr="002F21CC" w:rsidRDefault="00E305BD" w:rsidP="00E305BD">
      <w:pPr>
        <w:pStyle w:val="NormalWeb"/>
        <w:numPr>
          <w:ilvl w:val="0"/>
          <w:numId w:val="10"/>
        </w:numPr>
      </w:pPr>
      <w:proofErr w:type="spellStart"/>
      <w:r w:rsidRPr="002F21CC">
        <w:rPr>
          <w:rStyle w:val="Strong"/>
        </w:rPr>
        <w:t>Bước</w:t>
      </w:r>
      <w:proofErr w:type="spellEnd"/>
      <w:r w:rsidRPr="002F21CC">
        <w:rPr>
          <w:rStyle w:val="Strong"/>
        </w:rPr>
        <w:t xml:space="preserve"> 4 – </w:t>
      </w:r>
      <w:proofErr w:type="spellStart"/>
      <w:r w:rsidRPr="002F21CC">
        <w:rPr>
          <w:rStyle w:val="Strong"/>
        </w:rPr>
        <w:t>Tối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ưu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hóa</w:t>
      </w:r>
      <w:proofErr w:type="spellEnd"/>
      <w:r w:rsidRPr="002F21CC">
        <w:rPr>
          <w:rStyle w:val="Strong"/>
        </w:rPr>
        <w:t>:</w:t>
      </w:r>
      <w:r w:rsidRPr="002F21CC">
        <w:br/>
      </w:r>
      <w:proofErr w:type="spellStart"/>
      <w:r w:rsidRPr="002F21CC">
        <w:t>Điều</w:t>
      </w:r>
      <w:proofErr w:type="spellEnd"/>
      <w:r w:rsidRPr="002F21CC">
        <w:t xml:space="preserve"> </w:t>
      </w:r>
      <w:proofErr w:type="spellStart"/>
      <w:r w:rsidRPr="002F21CC">
        <w:t>chỉnh</w:t>
      </w:r>
      <w:proofErr w:type="spellEnd"/>
      <w:r w:rsidRPr="002F21CC">
        <w:t xml:space="preserve">, </w:t>
      </w:r>
      <w:proofErr w:type="spellStart"/>
      <w:r w:rsidRPr="002F21CC">
        <w:t>cải</w:t>
      </w:r>
      <w:proofErr w:type="spellEnd"/>
      <w:r w:rsidRPr="002F21CC">
        <w:t xml:space="preserve"> </w:t>
      </w:r>
      <w:proofErr w:type="spellStart"/>
      <w:r w:rsidRPr="002F21CC">
        <w:t>tiến</w:t>
      </w:r>
      <w:proofErr w:type="spellEnd"/>
      <w:r w:rsidRPr="002F21CC">
        <w:t xml:space="preserve"> </w:t>
      </w:r>
      <w:proofErr w:type="spellStart"/>
      <w:r w:rsidRPr="002F21CC">
        <w:t>sản</w:t>
      </w:r>
      <w:proofErr w:type="spellEnd"/>
      <w:r w:rsidRPr="002F21CC">
        <w:t xml:space="preserve"> </w:t>
      </w:r>
      <w:proofErr w:type="spellStart"/>
      <w:r w:rsidRPr="002F21CC">
        <w:t>phẩm</w:t>
      </w:r>
      <w:proofErr w:type="spellEnd"/>
      <w:r w:rsidRPr="002F21CC">
        <w:t xml:space="preserve"> </w:t>
      </w:r>
      <w:proofErr w:type="spellStart"/>
      <w:r w:rsidRPr="002F21CC">
        <w:t>để</w:t>
      </w:r>
      <w:proofErr w:type="spellEnd"/>
      <w:r w:rsidRPr="002F21CC">
        <w:t xml:space="preserve"> </w:t>
      </w:r>
      <w:proofErr w:type="spellStart"/>
      <w:r w:rsidRPr="002F21CC">
        <w:t>phù</w:t>
      </w:r>
      <w:proofErr w:type="spellEnd"/>
      <w:r w:rsidRPr="002F21CC">
        <w:t xml:space="preserve"> </w:t>
      </w:r>
      <w:proofErr w:type="spellStart"/>
      <w:r w:rsidRPr="002F21CC">
        <w:t>hợp</w:t>
      </w:r>
      <w:proofErr w:type="spellEnd"/>
      <w:r w:rsidRPr="002F21CC">
        <w:t xml:space="preserve"> </w:t>
      </w:r>
      <w:proofErr w:type="spellStart"/>
      <w:r w:rsidRPr="002F21CC">
        <w:t>với</w:t>
      </w:r>
      <w:proofErr w:type="spellEnd"/>
      <w:r w:rsidRPr="002F21CC">
        <w:t xml:space="preserve"> </w:t>
      </w:r>
      <w:proofErr w:type="spellStart"/>
      <w:r w:rsidRPr="002F21CC">
        <w:t>điều</w:t>
      </w:r>
      <w:proofErr w:type="spellEnd"/>
      <w:r w:rsidRPr="002F21CC">
        <w:t xml:space="preserve"> </w:t>
      </w:r>
      <w:proofErr w:type="spellStart"/>
      <w:r w:rsidRPr="002F21CC">
        <w:t>kiện</w:t>
      </w:r>
      <w:proofErr w:type="spellEnd"/>
      <w:r w:rsidRPr="002F21CC">
        <w:t xml:space="preserve"> </w:t>
      </w:r>
      <w:proofErr w:type="spellStart"/>
      <w:r w:rsidRPr="002F21CC">
        <w:t>và</w:t>
      </w:r>
      <w:proofErr w:type="spellEnd"/>
      <w:r w:rsidRPr="002F21CC">
        <w:t xml:space="preserve"> </w:t>
      </w:r>
      <w:proofErr w:type="spellStart"/>
      <w:r w:rsidRPr="002F21CC">
        <w:t>nhu</w:t>
      </w:r>
      <w:proofErr w:type="spellEnd"/>
      <w:r w:rsidRPr="002F21CC">
        <w:t xml:space="preserve"> </w:t>
      </w:r>
      <w:proofErr w:type="spellStart"/>
      <w:r w:rsidRPr="002F21CC">
        <w:t>cầu</w:t>
      </w:r>
      <w:proofErr w:type="spellEnd"/>
      <w:r w:rsidRPr="002F21CC">
        <w:t xml:space="preserve"> </w:t>
      </w:r>
      <w:proofErr w:type="spellStart"/>
      <w:r w:rsidRPr="002F21CC">
        <w:t>của</w:t>
      </w:r>
      <w:proofErr w:type="spellEnd"/>
      <w:r w:rsidRPr="002F21CC">
        <w:t xml:space="preserve"> </w:t>
      </w:r>
      <w:proofErr w:type="spellStart"/>
      <w:r w:rsidRPr="002F21CC">
        <w:t>thị</w:t>
      </w:r>
      <w:proofErr w:type="spellEnd"/>
      <w:r w:rsidRPr="002F21CC">
        <w:t xml:space="preserve"> </w:t>
      </w:r>
      <w:proofErr w:type="spellStart"/>
      <w:r w:rsidRPr="002F21CC">
        <w:t>trường</w:t>
      </w:r>
      <w:proofErr w:type="spellEnd"/>
      <w:r w:rsidRPr="002F21CC">
        <w:t xml:space="preserve"> </w:t>
      </w:r>
      <w:proofErr w:type="spellStart"/>
      <w:r w:rsidRPr="002F21CC">
        <w:t>Việt</w:t>
      </w:r>
      <w:proofErr w:type="spellEnd"/>
      <w:r w:rsidRPr="002F21CC">
        <w:t xml:space="preserve"> Nam.</w:t>
      </w:r>
    </w:p>
    <w:p w14:paraId="0BF1B687" w14:textId="77777777" w:rsidR="00E305BD" w:rsidRPr="002F21CC" w:rsidRDefault="00E305BD" w:rsidP="00E305BD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pict w14:anchorId="0FE64479">
          <v:rect id="_x0000_i1054" style="width:0;height:1.5pt" o:hralign="center" o:hrstd="t" o:hr="t" fillcolor="#a0a0a0" stroked="f"/>
        </w:pict>
      </w:r>
    </w:p>
    <w:p w14:paraId="52F41F7A" w14:textId="77777777" w:rsidR="00E305BD" w:rsidRPr="002F21CC" w:rsidRDefault="00E305BD" w:rsidP="00E305BD">
      <w:pPr>
        <w:pStyle w:val="Heading3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 xml:space="preserve">2.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Lộ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trình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nghiên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cứu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ngược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2764"/>
        <w:gridCol w:w="1796"/>
        <w:gridCol w:w="1591"/>
      </w:tblGrid>
      <w:tr w:rsidR="002F21CC" w:rsidRPr="002F21CC" w14:paraId="13802B66" w14:textId="77777777" w:rsidTr="00E305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685B44" w14:textId="77777777" w:rsidR="00E305BD" w:rsidRPr="002F21CC" w:rsidRDefault="00E305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Thời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gian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8238A4" w14:textId="77777777" w:rsidR="00E305BD" w:rsidRPr="002F21CC" w:rsidRDefault="00E305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Nội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dung </w:t>
            </w: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nghiên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cứu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C3A5A5" w14:textId="77777777" w:rsidR="00E305BD" w:rsidRPr="002F21CC" w:rsidRDefault="00E305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Đối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tượng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B6A260" w14:textId="77777777" w:rsidR="00E305BD" w:rsidRPr="002F21CC" w:rsidRDefault="00E305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Kinh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phí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(VNĐ)</w:t>
            </w:r>
          </w:p>
        </w:tc>
      </w:tr>
      <w:tr w:rsidR="002F21CC" w:rsidRPr="002F21CC" w14:paraId="71418299" w14:textId="77777777" w:rsidTr="00E30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D9876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Năm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2025</w:t>
            </w:r>
          </w:p>
        </w:tc>
        <w:tc>
          <w:tcPr>
            <w:tcW w:w="0" w:type="auto"/>
            <w:vAlign w:val="center"/>
            <w:hideMark/>
          </w:tcPr>
          <w:p w14:paraId="1F9EA762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Nghiên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cứu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IoT Gateway</w:t>
            </w:r>
          </w:p>
        </w:tc>
        <w:tc>
          <w:tcPr>
            <w:tcW w:w="0" w:type="auto"/>
            <w:vAlign w:val="center"/>
            <w:hideMark/>
          </w:tcPr>
          <w:p w14:paraId="24881D24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Siemens, Schneider</w:t>
            </w:r>
          </w:p>
        </w:tc>
        <w:tc>
          <w:tcPr>
            <w:tcW w:w="0" w:type="auto"/>
            <w:vAlign w:val="center"/>
            <w:hideMark/>
          </w:tcPr>
          <w:p w14:paraId="14D2ACF2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2,5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</w:p>
        </w:tc>
      </w:tr>
      <w:tr w:rsidR="002F21CC" w:rsidRPr="002F21CC" w14:paraId="745300AE" w14:textId="77777777" w:rsidTr="00E30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C1ABE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2025–2026</w:t>
            </w:r>
          </w:p>
        </w:tc>
        <w:tc>
          <w:tcPr>
            <w:tcW w:w="0" w:type="auto"/>
            <w:vAlign w:val="center"/>
            <w:hideMark/>
          </w:tcPr>
          <w:p w14:paraId="11DAF246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Nghiên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cứu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Robot AMR</w:t>
            </w:r>
          </w:p>
        </w:tc>
        <w:tc>
          <w:tcPr>
            <w:tcW w:w="0" w:type="auto"/>
            <w:vAlign w:val="center"/>
            <w:hideMark/>
          </w:tcPr>
          <w:p w14:paraId="178D15AA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KUKA, Omron</w:t>
            </w:r>
          </w:p>
        </w:tc>
        <w:tc>
          <w:tcPr>
            <w:tcW w:w="0" w:type="auto"/>
            <w:vAlign w:val="center"/>
            <w:hideMark/>
          </w:tcPr>
          <w:p w14:paraId="1A84D102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3,0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</w:p>
        </w:tc>
      </w:tr>
      <w:tr w:rsidR="002F21CC" w:rsidRPr="002F21CC" w14:paraId="70205239" w14:textId="77777777" w:rsidTr="00E30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E13F0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Năm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2026</w:t>
            </w:r>
          </w:p>
        </w:tc>
        <w:tc>
          <w:tcPr>
            <w:tcW w:w="0" w:type="auto"/>
            <w:vAlign w:val="center"/>
            <w:hideMark/>
          </w:tcPr>
          <w:p w14:paraId="615FBA6C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Nghiên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cứu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hệ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thống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cảm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biến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7FB214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Hikvision, Bosch</w:t>
            </w:r>
          </w:p>
        </w:tc>
        <w:tc>
          <w:tcPr>
            <w:tcW w:w="0" w:type="auto"/>
            <w:vAlign w:val="center"/>
            <w:hideMark/>
          </w:tcPr>
          <w:p w14:paraId="2DDF71DF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1,5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</w:p>
        </w:tc>
      </w:tr>
      <w:tr w:rsidR="002F21CC" w:rsidRPr="002F21CC" w14:paraId="50DB728F" w14:textId="77777777" w:rsidTr="00E30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F4939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2026–2027</w:t>
            </w:r>
          </w:p>
        </w:tc>
        <w:tc>
          <w:tcPr>
            <w:tcW w:w="0" w:type="auto"/>
            <w:vAlign w:val="center"/>
            <w:hideMark/>
          </w:tcPr>
          <w:p w14:paraId="36A8D491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Nghiên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cứu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Platform IoT</w:t>
            </w:r>
          </w:p>
        </w:tc>
        <w:tc>
          <w:tcPr>
            <w:tcW w:w="0" w:type="auto"/>
            <w:vAlign w:val="center"/>
            <w:hideMark/>
          </w:tcPr>
          <w:p w14:paraId="05EF95BF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Tuya</w:t>
            </w:r>
            <w:proofErr w:type="spellEnd"/>
            <w:r w:rsidRPr="002F21CC">
              <w:rPr>
                <w:rFonts w:ascii="Times New Roman" w:hAnsi="Times New Roman" w:cs="Times New Roman"/>
              </w:rPr>
              <w:t>, AWS IoT</w:t>
            </w:r>
          </w:p>
        </w:tc>
        <w:tc>
          <w:tcPr>
            <w:tcW w:w="0" w:type="auto"/>
            <w:vAlign w:val="center"/>
            <w:hideMark/>
          </w:tcPr>
          <w:p w14:paraId="53507669" w14:textId="77777777" w:rsidR="00E305BD" w:rsidRPr="002F21CC" w:rsidRDefault="00E305BD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2,0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</w:p>
        </w:tc>
      </w:tr>
    </w:tbl>
    <w:p w14:paraId="0DC6BEAE" w14:textId="77777777" w:rsidR="00E305BD" w:rsidRPr="002F21CC" w:rsidRDefault="00E305BD" w:rsidP="00E305BD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pict w14:anchorId="0FDD8384">
          <v:rect id="_x0000_i1055" style="width:0;height:1.5pt" o:hralign="center" o:hrstd="t" o:hr="t" fillcolor="#a0a0a0" stroked="f"/>
        </w:pict>
      </w:r>
    </w:p>
    <w:p w14:paraId="1C8DCDD0" w14:textId="77777777" w:rsidR="00E305BD" w:rsidRPr="002F21CC" w:rsidRDefault="00E305BD" w:rsidP="00E305BD">
      <w:pPr>
        <w:pStyle w:val="Heading2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 xml:space="preserve">B.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Quy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trình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công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nghệ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sản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xuất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chi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tiết</w:t>
      </w:r>
      <w:proofErr w:type="spellEnd"/>
    </w:p>
    <w:p w14:paraId="071D6BAC" w14:textId="77777777" w:rsidR="00E305BD" w:rsidRPr="002F21CC" w:rsidRDefault="00E305BD" w:rsidP="00E305BD">
      <w:pPr>
        <w:pStyle w:val="Heading3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 xml:space="preserve">1.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Sản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xuất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IoT Gateway</w:t>
      </w:r>
    </w:p>
    <w:p w14:paraId="0EB8676D" w14:textId="77777777" w:rsidR="00E305BD" w:rsidRPr="002F21CC" w:rsidRDefault="00E305BD" w:rsidP="00E305BD">
      <w:pPr>
        <w:pStyle w:val="NormalWeb"/>
        <w:numPr>
          <w:ilvl w:val="0"/>
          <w:numId w:val="11"/>
        </w:numPr>
      </w:pPr>
      <w:proofErr w:type="spellStart"/>
      <w:r w:rsidRPr="002F21CC">
        <w:rPr>
          <w:rStyle w:val="Strong"/>
        </w:rPr>
        <w:t>Bước</w:t>
      </w:r>
      <w:proofErr w:type="spellEnd"/>
      <w:r w:rsidRPr="002F21CC">
        <w:rPr>
          <w:rStyle w:val="Strong"/>
        </w:rPr>
        <w:t xml:space="preserve"> 1:</w:t>
      </w:r>
      <w:r w:rsidRPr="002F21CC">
        <w:t xml:space="preserve"> </w:t>
      </w:r>
      <w:proofErr w:type="spellStart"/>
      <w:r w:rsidRPr="002F21CC">
        <w:t>Thiết</w:t>
      </w:r>
      <w:proofErr w:type="spellEnd"/>
      <w:r w:rsidRPr="002F21CC">
        <w:t xml:space="preserve"> </w:t>
      </w:r>
      <w:proofErr w:type="spellStart"/>
      <w:r w:rsidRPr="002F21CC">
        <w:t>kế</w:t>
      </w:r>
      <w:proofErr w:type="spellEnd"/>
      <w:r w:rsidRPr="002F21CC">
        <w:t xml:space="preserve"> PCB </w:t>
      </w:r>
      <w:proofErr w:type="spellStart"/>
      <w:r w:rsidRPr="002F21CC">
        <w:t>bằng</w:t>
      </w:r>
      <w:proofErr w:type="spellEnd"/>
      <w:r w:rsidRPr="002F21CC">
        <w:t xml:space="preserve"> </w:t>
      </w:r>
      <w:proofErr w:type="spellStart"/>
      <w:r w:rsidRPr="002F21CC">
        <w:t>phần</w:t>
      </w:r>
      <w:proofErr w:type="spellEnd"/>
      <w:r w:rsidRPr="002F21CC">
        <w:t xml:space="preserve"> </w:t>
      </w:r>
      <w:proofErr w:type="spellStart"/>
      <w:r w:rsidRPr="002F21CC">
        <w:t>mềm</w:t>
      </w:r>
      <w:proofErr w:type="spellEnd"/>
      <w:r w:rsidRPr="002F21CC">
        <w:t xml:space="preserve"> Altium Designer (4–8 </w:t>
      </w:r>
      <w:proofErr w:type="spellStart"/>
      <w:r w:rsidRPr="002F21CC">
        <w:t>lớp</w:t>
      </w:r>
      <w:proofErr w:type="spellEnd"/>
      <w:r w:rsidRPr="002F21CC">
        <w:t>).</w:t>
      </w:r>
    </w:p>
    <w:p w14:paraId="53646E14" w14:textId="77777777" w:rsidR="00E305BD" w:rsidRPr="002F21CC" w:rsidRDefault="00E305BD" w:rsidP="00E305BD">
      <w:pPr>
        <w:pStyle w:val="NormalWeb"/>
        <w:numPr>
          <w:ilvl w:val="0"/>
          <w:numId w:val="11"/>
        </w:numPr>
      </w:pPr>
      <w:proofErr w:type="spellStart"/>
      <w:r w:rsidRPr="002F21CC">
        <w:rPr>
          <w:rStyle w:val="Strong"/>
        </w:rPr>
        <w:t>Bước</w:t>
      </w:r>
      <w:proofErr w:type="spellEnd"/>
      <w:r w:rsidRPr="002F21CC">
        <w:rPr>
          <w:rStyle w:val="Strong"/>
        </w:rPr>
        <w:t xml:space="preserve"> 2:</w:t>
      </w:r>
      <w:r w:rsidRPr="002F21CC">
        <w:t xml:space="preserve"> </w:t>
      </w:r>
      <w:proofErr w:type="spellStart"/>
      <w:r w:rsidRPr="002F21CC">
        <w:t>Lắp</w:t>
      </w:r>
      <w:proofErr w:type="spellEnd"/>
      <w:r w:rsidRPr="002F21CC">
        <w:t xml:space="preserve"> </w:t>
      </w:r>
      <w:proofErr w:type="spellStart"/>
      <w:r w:rsidRPr="002F21CC">
        <w:t>ráp</w:t>
      </w:r>
      <w:proofErr w:type="spellEnd"/>
      <w:r w:rsidRPr="002F21CC">
        <w:t xml:space="preserve"> SMT </w:t>
      </w:r>
      <w:proofErr w:type="spellStart"/>
      <w:r w:rsidRPr="002F21CC">
        <w:t>bằng</w:t>
      </w:r>
      <w:proofErr w:type="spellEnd"/>
      <w:r w:rsidRPr="002F21CC">
        <w:t xml:space="preserve"> </w:t>
      </w:r>
      <w:proofErr w:type="spellStart"/>
      <w:r w:rsidRPr="002F21CC">
        <w:t>dây</w:t>
      </w:r>
      <w:proofErr w:type="spellEnd"/>
      <w:r w:rsidRPr="002F21CC">
        <w:t xml:space="preserve"> </w:t>
      </w:r>
      <w:proofErr w:type="spellStart"/>
      <w:r w:rsidRPr="002F21CC">
        <w:t>chuyền</w:t>
      </w:r>
      <w:proofErr w:type="spellEnd"/>
      <w:r w:rsidRPr="002F21CC">
        <w:t xml:space="preserve"> Panasonic NPM-D3, </w:t>
      </w:r>
      <w:proofErr w:type="spellStart"/>
      <w:r w:rsidRPr="002F21CC">
        <w:t>tốc</w:t>
      </w:r>
      <w:proofErr w:type="spellEnd"/>
      <w:r w:rsidRPr="002F21CC">
        <w:t xml:space="preserve"> </w:t>
      </w:r>
      <w:proofErr w:type="spellStart"/>
      <w:r w:rsidRPr="002F21CC">
        <w:t>độ</w:t>
      </w:r>
      <w:proofErr w:type="spellEnd"/>
      <w:r w:rsidRPr="002F21CC">
        <w:t xml:space="preserve"> 15.000 CPH.</w:t>
      </w:r>
    </w:p>
    <w:p w14:paraId="4EDFD8EB" w14:textId="77777777" w:rsidR="00E305BD" w:rsidRPr="002F21CC" w:rsidRDefault="00E305BD" w:rsidP="00E305BD">
      <w:pPr>
        <w:pStyle w:val="NormalWeb"/>
        <w:numPr>
          <w:ilvl w:val="0"/>
          <w:numId w:val="11"/>
        </w:numPr>
      </w:pPr>
      <w:proofErr w:type="spellStart"/>
      <w:r w:rsidRPr="002F21CC">
        <w:rPr>
          <w:rStyle w:val="Strong"/>
        </w:rPr>
        <w:t>Bước</w:t>
      </w:r>
      <w:proofErr w:type="spellEnd"/>
      <w:r w:rsidRPr="002F21CC">
        <w:rPr>
          <w:rStyle w:val="Strong"/>
        </w:rPr>
        <w:t xml:space="preserve"> 3:</w:t>
      </w:r>
      <w:r w:rsidRPr="002F21CC">
        <w:t xml:space="preserve"> </w:t>
      </w:r>
      <w:proofErr w:type="spellStart"/>
      <w:r w:rsidRPr="002F21CC">
        <w:t>Hàn</w:t>
      </w:r>
      <w:proofErr w:type="spellEnd"/>
      <w:r w:rsidRPr="002F21CC">
        <w:t xml:space="preserve"> </w:t>
      </w:r>
      <w:proofErr w:type="spellStart"/>
      <w:r w:rsidRPr="002F21CC">
        <w:t>lạnh</w:t>
      </w:r>
      <w:proofErr w:type="spellEnd"/>
      <w:r w:rsidRPr="002F21CC">
        <w:t xml:space="preserve"> </w:t>
      </w:r>
      <w:proofErr w:type="spellStart"/>
      <w:r w:rsidRPr="002F21CC">
        <w:t>bằng</w:t>
      </w:r>
      <w:proofErr w:type="spellEnd"/>
      <w:r w:rsidRPr="002F21CC">
        <w:t xml:space="preserve"> </w:t>
      </w:r>
      <w:proofErr w:type="spellStart"/>
      <w:r w:rsidRPr="002F21CC">
        <w:t>lò</w:t>
      </w:r>
      <w:proofErr w:type="spellEnd"/>
      <w:r w:rsidRPr="002F21CC">
        <w:t xml:space="preserve"> Heller 1913EXL ở 220–250°C.</w:t>
      </w:r>
    </w:p>
    <w:p w14:paraId="7C919F89" w14:textId="77777777" w:rsidR="00E305BD" w:rsidRPr="002F21CC" w:rsidRDefault="00E305BD" w:rsidP="00E305BD">
      <w:pPr>
        <w:pStyle w:val="NormalWeb"/>
        <w:numPr>
          <w:ilvl w:val="0"/>
          <w:numId w:val="11"/>
        </w:numPr>
      </w:pPr>
      <w:proofErr w:type="spellStart"/>
      <w:r w:rsidRPr="002F21CC">
        <w:rPr>
          <w:rStyle w:val="Strong"/>
        </w:rPr>
        <w:t>Bước</w:t>
      </w:r>
      <w:proofErr w:type="spellEnd"/>
      <w:r w:rsidRPr="002F21CC">
        <w:rPr>
          <w:rStyle w:val="Strong"/>
        </w:rPr>
        <w:t xml:space="preserve"> 4:</w:t>
      </w:r>
      <w:r w:rsidRPr="002F21CC">
        <w:t xml:space="preserve"> </w:t>
      </w:r>
      <w:proofErr w:type="spellStart"/>
      <w:r w:rsidRPr="002F21CC">
        <w:t>Kiểm</w:t>
      </w:r>
      <w:proofErr w:type="spellEnd"/>
      <w:r w:rsidRPr="002F21CC">
        <w:t xml:space="preserve"> tra AOI </w:t>
      </w:r>
      <w:proofErr w:type="spellStart"/>
      <w:r w:rsidRPr="002F21CC">
        <w:t>bằng</w:t>
      </w:r>
      <w:proofErr w:type="spellEnd"/>
      <w:r w:rsidRPr="002F21CC">
        <w:t xml:space="preserve"> </w:t>
      </w:r>
      <w:proofErr w:type="spellStart"/>
      <w:r w:rsidRPr="002F21CC">
        <w:t>máy</w:t>
      </w:r>
      <w:proofErr w:type="spellEnd"/>
      <w:r w:rsidRPr="002F21CC">
        <w:t xml:space="preserve"> Koh Young.</w:t>
      </w:r>
    </w:p>
    <w:p w14:paraId="79A247BF" w14:textId="77777777" w:rsidR="00E305BD" w:rsidRPr="002F21CC" w:rsidRDefault="00E305BD" w:rsidP="00E305BD">
      <w:pPr>
        <w:pStyle w:val="NormalWeb"/>
        <w:numPr>
          <w:ilvl w:val="0"/>
          <w:numId w:val="11"/>
        </w:numPr>
      </w:pPr>
      <w:proofErr w:type="spellStart"/>
      <w:r w:rsidRPr="002F21CC">
        <w:rPr>
          <w:rStyle w:val="Strong"/>
        </w:rPr>
        <w:t>Bước</w:t>
      </w:r>
      <w:proofErr w:type="spellEnd"/>
      <w:r w:rsidRPr="002F21CC">
        <w:rPr>
          <w:rStyle w:val="Strong"/>
        </w:rPr>
        <w:t xml:space="preserve"> 5:</w:t>
      </w:r>
      <w:r w:rsidRPr="002F21CC">
        <w:t xml:space="preserve"> </w:t>
      </w:r>
      <w:proofErr w:type="spellStart"/>
      <w:r w:rsidRPr="002F21CC">
        <w:t>Kiểm</w:t>
      </w:r>
      <w:proofErr w:type="spellEnd"/>
      <w:r w:rsidRPr="002F21CC">
        <w:t xml:space="preserve"> tra </w:t>
      </w:r>
      <w:proofErr w:type="spellStart"/>
      <w:r w:rsidRPr="002F21CC">
        <w:t>mạch</w:t>
      </w:r>
      <w:proofErr w:type="spellEnd"/>
      <w:r w:rsidRPr="002F21CC">
        <w:t xml:space="preserve"> ICT </w:t>
      </w:r>
      <w:proofErr w:type="spellStart"/>
      <w:r w:rsidRPr="002F21CC">
        <w:t>bằng</w:t>
      </w:r>
      <w:proofErr w:type="spellEnd"/>
      <w:r w:rsidRPr="002F21CC">
        <w:t xml:space="preserve"> </w:t>
      </w:r>
      <w:proofErr w:type="spellStart"/>
      <w:r w:rsidRPr="002F21CC">
        <w:t>thiết</w:t>
      </w:r>
      <w:proofErr w:type="spellEnd"/>
      <w:r w:rsidRPr="002F21CC">
        <w:t xml:space="preserve"> </w:t>
      </w:r>
      <w:proofErr w:type="spellStart"/>
      <w:r w:rsidRPr="002F21CC">
        <w:t>bị</w:t>
      </w:r>
      <w:proofErr w:type="spellEnd"/>
      <w:r w:rsidRPr="002F21CC">
        <w:t xml:space="preserve"> Keysight.</w:t>
      </w:r>
    </w:p>
    <w:p w14:paraId="61A769B0" w14:textId="77777777" w:rsidR="00E305BD" w:rsidRPr="002F21CC" w:rsidRDefault="00E305BD" w:rsidP="00E305BD">
      <w:pPr>
        <w:pStyle w:val="NormalWeb"/>
        <w:numPr>
          <w:ilvl w:val="0"/>
          <w:numId w:val="11"/>
        </w:numPr>
      </w:pPr>
      <w:proofErr w:type="spellStart"/>
      <w:r w:rsidRPr="002F21CC">
        <w:rPr>
          <w:rStyle w:val="Strong"/>
        </w:rPr>
        <w:t>Bước</w:t>
      </w:r>
      <w:proofErr w:type="spellEnd"/>
      <w:r w:rsidRPr="002F21CC">
        <w:rPr>
          <w:rStyle w:val="Strong"/>
        </w:rPr>
        <w:t xml:space="preserve"> 6:</w:t>
      </w:r>
      <w:r w:rsidRPr="002F21CC">
        <w:t xml:space="preserve"> </w:t>
      </w:r>
      <w:proofErr w:type="spellStart"/>
      <w:r w:rsidRPr="002F21CC">
        <w:t>Nạp</w:t>
      </w:r>
      <w:proofErr w:type="spellEnd"/>
      <w:r w:rsidRPr="002F21CC">
        <w:t xml:space="preserve"> firmware </w:t>
      </w:r>
      <w:proofErr w:type="spellStart"/>
      <w:r w:rsidRPr="002F21CC">
        <w:t>bằng</w:t>
      </w:r>
      <w:proofErr w:type="spellEnd"/>
      <w:r w:rsidRPr="002F21CC">
        <w:t xml:space="preserve"> </w:t>
      </w:r>
      <w:proofErr w:type="spellStart"/>
      <w:r w:rsidRPr="002F21CC">
        <w:t>thiết</w:t>
      </w:r>
      <w:proofErr w:type="spellEnd"/>
      <w:r w:rsidRPr="002F21CC">
        <w:t xml:space="preserve"> </w:t>
      </w:r>
      <w:proofErr w:type="spellStart"/>
      <w:r w:rsidRPr="002F21CC">
        <w:t>bị</w:t>
      </w:r>
      <w:proofErr w:type="spellEnd"/>
      <w:r w:rsidRPr="002F21CC">
        <w:t xml:space="preserve"> </w:t>
      </w:r>
      <w:proofErr w:type="spellStart"/>
      <w:r w:rsidRPr="002F21CC">
        <w:t>Xeltek</w:t>
      </w:r>
      <w:proofErr w:type="spellEnd"/>
      <w:r w:rsidRPr="002F21CC">
        <w:t>.</w:t>
      </w:r>
    </w:p>
    <w:p w14:paraId="6E8E7627" w14:textId="77777777" w:rsidR="00E305BD" w:rsidRPr="002F21CC" w:rsidRDefault="00E305BD" w:rsidP="00E305BD">
      <w:pPr>
        <w:pStyle w:val="NormalWeb"/>
        <w:numPr>
          <w:ilvl w:val="0"/>
          <w:numId w:val="11"/>
        </w:numPr>
      </w:pPr>
      <w:proofErr w:type="spellStart"/>
      <w:r w:rsidRPr="002F21CC">
        <w:rPr>
          <w:rStyle w:val="Strong"/>
        </w:rPr>
        <w:t>Bước</w:t>
      </w:r>
      <w:proofErr w:type="spellEnd"/>
      <w:r w:rsidRPr="002F21CC">
        <w:rPr>
          <w:rStyle w:val="Strong"/>
        </w:rPr>
        <w:t xml:space="preserve"> 7:</w:t>
      </w:r>
      <w:r w:rsidRPr="002F21CC">
        <w:t xml:space="preserve"> Burn-in test </w:t>
      </w:r>
      <w:proofErr w:type="spellStart"/>
      <w:r w:rsidRPr="002F21CC">
        <w:t>bằng</w:t>
      </w:r>
      <w:proofErr w:type="spellEnd"/>
      <w:r w:rsidRPr="002F21CC">
        <w:t xml:space="preserve"> </w:t>
      </w:r>
      <w:proofErr w:type="spellStart"/>
      <w:r w:rsidRPr="002F21CC">
        <w:t>thiết</w:t>
      </w:r>
      <w:proofErr w:type="spellEnd"/>
      <w:r w:rsidRPr="002F21CC">
        <w:t xml:space="preserve"> </w:t>
      </w:r>
      <w:proofErr w:type="spellStart"/>
      <w:r w:rsidRPr="002F21CC">
        <w:t>bị</w:t>
      </w:r>
      <w:proofErr w:type="spellEnd"/>
      <w:r w:rsidRPr="002F21CC">
        <w:t xml:space="preserve"> ESPEC.</w:t>
      </w:r>
    </w:p>
    <w:p w14:paraId="6A57A19D" w14:textId="77777777" w:rsidR="00E305BD" w:rsidRPr="002F21CC" w:rsidRDefault="00E305BD" w:rsidP="00E305BD">
      <w:pPr>
        <w:pStyle w:val="NormalWeb"/>
        <w:numPr>
          <w:ilvl w:val="0"/>
          <w:numId w:val="11"/>
        </w:numPr>
      </w:pPr>
      <w:proofErr w:type="spellStart"/>
      <w:r w:rsidRPr="002F21CC">
        <w:rPr>
          <w:rStyle w:val="Strong"/>
        </w:rPr>
        <w:t>Bước</w:t>
      </w:r>
      <w:proofErr w:type="spellEnd"/>
      <w:r w:rsidRPr="002F21CC">
        <w:rPr>
          <w:rStyle w:val="Strong"/>
        </w:rPr>
        <w:t xml:space="preserve"> 8:</w:t>
      </w:r>
      <w:r w:rsidRPr="002F21CC">
        <w:t xml:space="preserve"> </w:t>
      </w:r>
      <w:proofErr w:type="spellStart"/>
      <w:r w:rsidRPr="002F21CC">
        <w:t>Lắp</w:t>
      </w:r>
      <w:proofErr w:type="spellEnd"/>
      <w:r w:rsidRPr="002F21CC">
        <w:t xml:space="preserve"> </w:t>
      </w:r>
      <w:proofErr w:type="spellStart"/>
      <w:r w:rsidRPr="002F21CC">
        <w:t>ráp</w:t>
      </w:r>
      <w:proofErr w:type="spellEnd"/>
      <w:r w:rsidRPr="002F21CC">
        <w:t xml:space="preserve"> </w:t>
      </w:r>
      <w:proofErr w:type="spellStart"/>
      <w:r w:rsidRPr="002F21CC">
        <w:t>hoàn</w:t>
      </w:r>
      <w:proofErr w:type="spellEnd"/>
      <w:r w:rsidRPr="002F21CC">
        <w:t xml:space="preserve"> </w:t>
      </w:r>
      <w:proofErr w:type="spellStart"/>
      <w:r w:rsidRPr="002F21CC">
        <w:t>thiện</w:t>
      </w:r>
      <w:proofErr w:type="spellEnd"/>
      <w:r w:rsidRPr="002F21CC">
        <w:t xml:space="preserve"> </w:t>
      </w:r>
      <w:proofErr w:type="spellStart"/>
      <w:r w:rsidRPr="002F21CC">
        <w:t>và</w:t>
      </w:r>
      <w:proofErr w:type="spellEnd"/>
      <w:r w:rsidRPr="002F21CC">
        <w:t xml:space="preserve"> </w:t>
      </w:r>
      <w:proofErr w:type="spellStart"/>
      <w:r w:rsidRPr="002F21CC">
        <w:t>kiểm</w:t>
      </w:r>
      <w:proofErr w:type="spellEnd"/>
      <w:r w:rsidRPr="002F21CC">
        <w:t xml:space="preserve"> tra </w:t>
      </w:r>
      <w:proofErr w:type="spellStart"/>
      <w:r w:rsidRPr="002F21CC">
        <w:t>cuối</w:t>
      </w:r>
      <w:proofErr w:type="spellEnd"/>
      <w:r w:rsidRPr="002F21CC">
        <w:t>.</w:t>
      </w:r>
    </w:p>
    <w:p w14:paraId="3EDFF028" w14:textId="77777777" w:rsidR="00E305BD" w:rsidRPr="002F21CC" w:rsidRDefault="00E305BD" w:rsidP="00E305BD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pict w14:anchorId="400B2337">
          <v:rect id="_x0000_i1056" style="width:0;height:1.5pt" o:hralign="center" o:hrstd="t" o:hr="t" fillcolor="#a0a0a0" stroked="f"/>
        </w:pict>
      </w:r>
    </w:p>
    <w:p w14:paraId="300D0C7E" w14:textId="77777777" w:rsidR="00E305BD" w:rsidRPr="002F21CC" w:rsidRDefault="00E305BD" w:rsidP="00E305BD">
      <w:pPr>
        <w:pStyle w:val="Heading3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 xml:space="preserve">2.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Sản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xuất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Robot AMR</w:t>
      </w:r>
    </w:p>
    <w:p w14:paraId="7FA50F11" w14:textId="77777777" w:rsidR="00E305BD" w:rsidRPr="002F21CC" w:rsidRDefault="00E305BD" w:rsidP="00E305BD">
      <w:pPr>
        <w:pStyle w:val="NormalWeb"/>
        <w:numPr>
          <w:ilvl w:val="0"/>
          <w:numId w:val="12"/>
        </w:numPr>
      </w:pPr>
      <w:proofErr w:type="spellStart"/>
      <w:r w:rsidRPr="002F21CC">
        <w:rPr>
          <w:rStyle w:val="Strong"/>
        </w:rPr>
        <w:t>Bước</w:t>
      </w:r>
      <w:proofErr w:type="spellEnd"/>
      <w:r w:rsidRPr="002F21CC">
        <w:rPr>
          <w:rStyle w:val="Strong"/>
        </w:rPr>
        <w:t xml:space="preserve"> 1:</w:t>
      </w:r>
      <w:r w:rsidRPr="002F21CC">
        <w:t xml:space="preserve"> Gia </w:t>
      </w:r>
      <w:proofErr w:type="spellStart"/>
      <w:r w:rsidRPr="002F21CC">
        <w:t>công</w:t>
      </w:r>
      <w:proofErr w:type="spellEnd"/>
      <w:r w:rsidRPr="002F21CC">
        <w:t xml:space="preserve"> </w:t>
      </w:r>
      <w:proofErr w:type="spellStart"/>
      <w:r w:rsidRPr="002F21CC">
        <w:t>khung</w:t>
      </w:r>
      <w:proofErr w:type="spellEnd"/>
      <w:r w:rsidRPr="002F21CC">
        <w:t xml:space="preserve"> </w:t>
      </w:r>
      <w:proofErr w:type="spellStart"/>
      <w:r w:rsidRPr="002F21CC">
        <w:t>sườn</w:t>
      </w:r>
      <w:proofErr w:type="spellEnd"/>
      <w:r w:rsidRPr="002F21CC">
        <w:t xml:space="preserve"> </w:t>
      </w:r>
      <w:proofErr w:type="spellStart"/>
      <w:r w:rsidRPr="002F21CC">
        <w:t>bằng</w:t>
      </w:r>
      <w:proofErr w:type="spellEnd"/>
      <w:r w:rsidRPr="002F21CC">
        <w:t xml:space="preserve"> </w:t>
      </w:r>
      <w:proofErr w:type="spellStart"/>
      <w:r w:rsidRPr="002F21CC">
        <w:t>thép</w:t>
      </w:r>
      <w:proofErr w:type="spellEnd"/>
      <w:r w:rsidRPr="002F21CC">
        <w:t xml:space="preserve"> </w:t>
      </w:r>
      <w:proofErr w:type="spellStart"/>
      <w:r w:rsidRPr="002F21CC">
        <w:t>không</w:t>
      </w:r>
      <w:proofErr w:type="spellEnd"/>
      <w:r w:rsidRPr="002F21CC">
        <w:t xml:space="preserve"> </w:t>
      </w:r>
      <w:proofErr w:type="spellStart"/>
      <w:r w:rsidRPr="002F21CC">
        <w:t>gỉ</w:t>
      </w:r>
      <w:proofErr w:type="spellEnd"/>
      <w:r w:rsidRPr="002F21CC">
        <w:t xml:space="preserve"> </w:t>
      </w:r>
      <w:proofErr w:type="spellStart"/>
      <w:r w:rsidRPr="002F21CC">
        <w:t>với</w:t>
      </w:r>
      <w:proofErr w:type="spellEnd"/>
      <w:r w:rsidRPr="002F21CC">
        <w:t xml:space="preserve"> robot </w:t>
      </w:r>
      <w:proofErr w:type="spellStart"/>
      <w:r w:rsidRPr="002F21CC">
        <w:t>hàn</w:t>
      </w:r>
      <w:proofErr w:type="spellEnd"/>
      <w:r w:rsidRPr="002F21CC">
        <w:t xml:space="preserve"> </w:t>
      </w:r>
      <w:proofErr w:type="spellStart"/>
      <w:r w:rsidRPr="002F21CC">
        <w:t>tự</w:t>
      </w:r>
      <w:proofErr w:type="spellEnd"/>
      <w:r w:rsidRPr="002F21CC">
        <w:t xml:space="preserve"> </w:t>
      </w:r>
      <w:proofErr w:type="spellStart"/>
      <w:r w:rsidRPr="002F21CC">
        <w:t>động</w:t>
      </w:r>
      <w:proofErr w:type="spellEnd"/>
      <w:r w:rsidRPr="002F21CC">
        <w:t>.</w:t>
      </w:r>
    </w:p>
    <w:p w14:paraId="7A400272" w14:textId="77777777" w:rsidR="00E305BD" w:rsidRPr="002F21CC" w:rsidRDefault="00E305BD" w:rsidP="00E305BD">
      <w:pPr>
        <w:pStyle w:val="NormalWeb"/>
        <w:numPr>
          <w:ilvl w:val="0"/>
          <w:numId w:val="12"/>
        </w:numPr>
      </w:pPr>
      <w:proofErr w:type="spellStart"/>
      <w:r w:rsidRPr="002F21CC">
        <w:rPr>
          <w:rStyle w:val="Strong"/>
        </w:rPr>
        <w:t>Bước</w:t>
      </w:r>
      <w:proofErr w:type="spellEnd"/>
      <w:r w:rsidRPr="002F21CC">
        <w:rPr>
          <w:rStyle w:val="Strong"/>
        </w:rPr>
        <w:t xml:space="preserve"> 2:</w:t>
      </w:r>
      <w:r w:rsidRPr="002F21CC">
        <w:t xml:space="preserve"> </w:t>
      </w:r>
      <w:proofErr w:type="spellStart"/>
      <w:r w:rsidRPr="002F21CC">
        <w:t>Lắp</w:t>
      </w:r>
      <w:proofErr w:type="spellEnd"/>
      <w:r w:rsidRPr="002F21CC">
        <w:t xml:space="preserve"> </w:t>
      </w:r>
      <w:proofErr w:type="spellStart"/>
      <w:r w:rsidRPr="002F21CC">
        <w:t>ráp</w:t>
      </w:r>
      <w:proofErr w:type="spellEnd"/>
      <w:r w:rsidRPr="002F21CC">
        <w:t xml:space="preserve"> </w:t>
      </w:r>
      <w:proofErr w:type="spellStart"/>
      <w:r w:rsidRPr="002F21CC">
        <w:t>hệ</w:t>
      </w:r>
      <w:proofErr w:type="spellEnd"/>
      <w:r w:rsidRPr="002F21CC">
        <w:t xml:space="preserve"> </w:t>
      </w:r>
      <w:proofErr w:type="spellStart"/>
      <w:r w:rsidRPr="002F21CC">
        <w:t>thống</w:t>
      </w:r>
      <w:proofErr w:type="spellEnd"/>
      <w:r w:rsidRPr="002F21CC">
        <w:t xml:space="preserve"> </w:t>
      </w:r>
      <w:proofErr w:type="spellStart"/>
      <w:r w:rsidRPr="002F21CC">
        <w:t>truyền</w:t>
      </w:r>
      <w:proofErr w:type="spellEnd"/>
      <w:r w:rsidRPr="002F21CC">
        <w:t xml:space="preserve"> </w:t>
      </w:r>
      <w:proofErr w:type="spellStart"/>
      <w:r w:rsidRPr="002F21CC">
        <w:t>động</w:t>
      </w:r>
      <w:proofErr w:type="spellEnd"/>
      <w:r w:rsidRPr="002F21CC">
        <w:t xml:space="preserve">: motor, encoder, bánh </w:t>
      </w:r>
      <w:proofErr w:type="spellStart"/>
      <w:r w:rsidRPr="002F21CC">
        <w:t>xe</w:t>
      </w:r>
      <w:proofErr w:type="spellEnd"/>
      <w:r w:rsidRPr="002F21CC">
        <w:t>.</w:t>
      </w:r>
    </w:p>
    <w:p w14:paraId="04AAD89D" w14:textId="77777777" w:rsidR="00E305BD" w:rsidRPr="002F21CC" w:rsidRDefault="00E305BD" w:rsidP="00E305BD">
      <w:pPr>
        <w:pStyle w:val="NormalWeb"/>
        <w:numPr>
          <w:ilvl w:val="0"/>
          <w:numId w:val="12"/>
        </w:numPr>
      </w:pPr>
      <w:proofErr w:type="spellStart"/>
      <w:r w:rsidRPr="002F21CC">
        <w:rPr>
          <w:rStyle w:val="Strong"/>
        </w:rPr>
        <w:t>Bước</w:t>
      </w:r>
      <w:proofErr w:type="spellEnd"/>
      <w:r w:rsidRPr="002F21CC">
        <w:rPr>
          <w:rStyle w:val="Strong"/>
        </w:rPr>
        <w:t xml:space="preserve"> 3:</w:t>
      </w:r>
      <w:r w:rsidRPr="002F21CC">
        <w:t xml:space="preserve"> </w:t>
      </w:r>
      <w:proofErr w:type="spellStart"/>
      <w:r w:rsidRPr="002F21CC">
        <w:t>Lắp</w:t>
      </w:r>
      <w:proofErr w:type="spellEnd"/>
      <w:r w:rsidRPr="002F21CC">
        <w:t xml:space="preserve"> </w:t>
      </w:r>
      <w:proofErr w:type="spellStart"/>
      <w:r w:rsidRPr="002F21CC">
        <w:t>ráp</w:t>
      </w:r>
      <w:proofErr w:type="spellEnd"/>
      <w:r w:rsidRPr="002F21CC">
        <w:t xml:space="preserve"> </w:t>
      </w:r>
      <w:proofErr w:type="spellStart"/>
      <w:r w:rsidRPr="002F21CC">
        <w:t>bảng</w:t>
      </w:r>
      <w:proofErr w:type="spellEnd"/>
      <w:r w:rsidRPr="002F21CC">
        <w:t xml:space="preserve"> </w:t>
      </w:r>
      <w:proofErr w:type="spellStart"/>
      <w:r w:rsidRPr="002F21CC">
        <w:t>mạch</w:t>
      </w:r>
      <w:proofErr w:type="spellEnd"/>
      <w:r w:rsidRPr="002F21CC">
        <w:t xml:space="preserve"> </w:t>
      </w:r>
      <w:proofErr w:type="spellStart"/>
      <w:r w:rsidRPr="002F21CC">
        <w:t>điều</w:t>
      </w:r>
      <w:proofErr w:type="spellEnd"/>
      <w:r w:rsidRPr="002F21CC">
        <w:t xml:space="preserve"> </w:t>
      </w:r>
      <w:proofErr w:type="spellStart"/>
      <w:r w:rsidRPr="002F21CC">
        <w:t>khiển</w:t>
      </w:r>
      <w:proofErr w:type="spellEnd"/>
      <w:r w:rsidRPr="002F21CC">
        <w:t xml:space="preserve"> </w:t>
      </w:r>
      <w:proofErr w:type="spellStart"/>
      <w:r w:rsidRPr="002F21CC">
        <w:t>và</w:t>
      </w:r>
      <w:proofErr w:type="spellEnd"/>
      <w:r w:rsidRPr="002F21CC">
        <w:t xml:space="preserve"> </w:t>
      </w:r>
      <w:proofErr w:type="spellStart"/>
      <w:r w:rsidRPr="002F21CC">
        <w:t>cảm</w:t>
      </w:r>
      <w:proofErr w:type="spellEnd"/>
      <w:r w:rsidRPr="002F21CC">
        <w:t xml:space="preserve"> </w:t>
      </w:r>
      <w:proofErr w:type="spellStart"/>
      <w:r w:rsidRPr="002F21CC">
        <w:t>biến</w:t>
      </w:r>
      <w:proofErr w:type="spellEnd"/>
      <w:r w:rsidRPr="002F21CC">
        <w:t>.</w:t>
      </w:r>
    </w:p>
    <w:p w14:paraId="2944A2A1" w14:textId="77777777" w:rsidR="00E305BD" w:rsidRPr="002F21CC" w:rsidRDefault="00E305BD" w:rsidP="00E305BD">
      <w:pPr>
        <w:pStyle w:val="NormalWeb"/>
        <w:numPr>
          <w:ilvl w:val="0"/>
          <w:numId w:val="12"/>
        </w:numPr>
      </w:pPr>
      <w:proofErr w:type="spellStart"/>
      <w:r w:rsidRPr="002F21CC">
        <w:rPr>
          <w:rStyle w:val="Strong"/>
        </w:rPr>
        <w:t>Bước</w:t>
      </w:r>
      <w:proofErr w:type="spellEnd"/>
      <w:r w:rsidRPr="002F21CC">
        <w:rPr>
          <w:rStyle w:val="Strong"/>
        </w:rPr>
        <w:t xml:space="preserve"> 4:</w:t>
      </w:r>
      <w:r w:rsidRPr="002F21CC">
        <w:t xml:space="preserve"> </w:t>
      </w:r>
      <w:proofErr w:type="spellStart"/>
      <w:r w:rsidRPr="002F21CC">
        <w:t>Tích</w:t>
      </w:r>
      <w:proofErr w:type="spellEnd"/>
      <w:r w:rsidRPr="002F21CC">
        <w:t xml:space="preserve"> </w:t>
      </w:r>
      <w:proofErr w:type="spellStart"/>
      <w:r w:rsidRPr="002F21CC">
        <w:t>hợp</w:t>
      </w:r>
      <w:proofErr w:type="spellEnd"/>
      <w:r w:rsidRPr="002F21CC">
        <w:t xml:space="preserve"> LiDAR, Camera, IMU, GPS.</w:t>
      </w:r>
    </w:p>
    <w:p w14:paraId="491FB8AE" w14:textId="77777777" w:rsidR="00E305BD" w:rsidRPr="002F21CC" w:rsidRDefault="00E305BD" w:rsidP="00E305BD">
      <w:pPr>
        <w:pStyle w:val="NormalWeb"/>
        <w:numPr>
          <w:ilvl w:val="0"/>
          <w:numId w:val="12"/>
        </w:numPr>
      </w:pPr>
      <w:proofErr w:type="spellStart"/>
      <w:r w:rsidRPr="002F21CC">
        <w:rPr>
          <w:rStyle w:val="Strong"/>
        </w:rPr>
        <w:t>Bước</w:t>
      </w:r>
      <w:proofErr w:type="spellEnd"/>
      <w:r w:rsidRPr="002F21CC">
        <w:rPr>
          <w:rStyle w:val="Strong"/>
        </w:rPr>
        <w:t xml:space="preserve"> 5:</w:t>
      </w:r>
      <w:r w:rsidRPr="002F21CC">
        <w:t xml:space="preserve"> </w:t>
      </w:r>
      <w:proofErr w:type="spellStart"/>
      <w:r w:rsidRPr="002F21CC">
        <w:t>Cài</w:t>
      </w:r>
      <w:proofErr w:type="spellEnd"/>
      <w:r w:rsidRPr="002F21CC">
        <w:t xml:space="preserve"> </w:t>
      </w:r>
      <w:proofErr w:type="spellStart"/>
      <w:r w:rsidRPr="002F21CC">
        <w:t>đặt</w:t>
      </w:r>
      <w:proofErr w:type="spellEnd"/>
      <w:r w:rsidRPr="002F21CC">
        <w:t xml:space="preserve"> </w:t>
      </w:r>
      <w:proofErr w:type="spellStart"/>
      <w:r w:rsidRPr="002F21CC">
        <w:t>phần</w:t>
      </w:r>
      <w:proofErr w:type="spellEnd"/>
      <w:r w:rsidRPr="002F21CC">
        <w:t xml:space="preserve"> </w:t>
      </w:r>
      <w:proofErr w:type="spellStart"/>
      <w:r w:rsidRPr="002F21CC">
        <w:t>mềm</w:t>
      </w:r>
      <w:proofErr w:type="spellEnd"/>
      <w:r w:rsidRPr="002F21CC">
        <w:t xml:space="preserve"> </w:t>
      </w:r>
      <w:proofErr w:type="spellStart"/>
      <w:r w:rsidRPr="002F21CC">
        <w:t>điều</w:t>
      </w:r>
      <w:proofErr w:type="spellEnd"/>
      <w:r w:rsidRPr="002F21CC">
        <w:t xml:space="preserve"> </w:t>
      </w:r>
      <w:proofErr w:type="spellStart"/>
      <w:r w:rsidRPr="002F21CC">
        <w:t>khiển</w:t>
      </w:r>
      <w:proofErr w:type="spellEnd"/>
      <w:r w:rsidRPr="002F21CC">
        <w:t xml:space="preserve"> </w:t>
      </w:r>
      <w:proofErr w:type="spellStart"/>
      <w:r w:rsidRPr="002F21CC">
        <w:t>và</w:t>
      </w:r>
      <w:proofErr w:type="spellEnd"/>
      <w:r w:rsidRPr="002F21CC">
        <w:t xml:space="preserve"> thuật </w:t>
      </w:r>
      <w:proofErr w:type="spellStart"/>
      <w:r w:rsidRPr="002F21CC">
        <w:t>toán</w:t>
      </w:r>
      <w:proofErr w:type="spellEnd"/>
      <w:r w:rsidRPr="002F21CC">
        <w:t xml:space="preserve"> SLAM.</w:t>
      </w:r>
    </w:p>
    <w:p w14:paraId="60FCBBE8" w14:textId="77777777" w:rsidR="00E305BD" w:rsidRPr="002F21CC" w:rsidRDefault="00E305BD" w:rsidP="00E305BD">
      <w:pPr>
        <w:pStyle w:val="NormalWeb"/>
        <w:numPr>
          <w:ilvl w:val="0"/>
          <w:numId w:val="12"/>
        </w:numPr>
      </w:pPr>
      <w:proofErr w:type="spellStart"/>
      <w:r w:rsidRPr="002F21CC">
        <w:rPr>
          <w:rStyle w:val="Strong"/>
        </w:rPr>
        <w:t>Bước</w:t>
      </w:r>
      <w:proofErr w:type="spellEnd"/>
      <w:r w:rsidRPr="002F21CC">
        <w:rPr>
          <w:rStyle w:val="Strong"/>
        </w:rPr>
        <w:t xml:space="preserve"> 6:</w:t>
      </w:r>
      <w:r w:rsidRPr="002F21CC">
        <w:t xml:space="preserve"> </w:t>
      </w:r>
      <w:proofErr w:type="spellStart"/>
      <w:r w:rsidRPr="002F21CC">
        <w:t>Kiểm</w:t>
      </w:r>
      <w:proofErr w:type="spellEnd"/>
      <w:r w:rsidRPr="002F21CC">
        <w:t xml:space="preserve"> tra </w:t>
      </w:r>
      <w:proofErr w:type="spellStart"/>
      <w:r w:rsidRPr="002F21CC">
        <w:t>và</w:t>
      </w:r>
      <w:proofErr w:type="spellEnd"/>
      <w:r w:rsidRPr="002F21CC">
        <w:t xml:space="preserve"> </w:t>
      </w:r>
      <w:proofErr w:type="spellStart"/>
      <w:r w:rsidRPr="002F21CC">
        <w:t>hiệu</w:t>
      </w:r>
      <w:proofErr w:type="spellEnd"/>
      <w:r w:rsidRPr="002F21CC">
        <w:t xml:space="preserve"> </w:t>
      </w:r>
      <w:proofErr w:type="spellStart"/>
      <w:r w:rsidRPr="002F21CC">
        <w:t>chỉnh</w:t>
      </w:r>
      <w:proofErr w:type="spellEnd"/>
      <w:r w:rsidRPr="002F21CC">
        <w:t xml:space="preserve"> </w:t>
      </w:r>
      <w:proofErr w:type="spellStart"/>
      <w:r w:rsidRPr="002F21CC">
        <w:t>hệ</w:t>
      </w:r>
      <w:proofErr w:type="spellEnd"/>
      <w:r w:rsidRPr="002F21CC">
        <w:t xml:space="preserve"> </w:t>
      </w:r>
      <w:proofErr w:type="spellStart"/>
      <w:r w:rsidRPr="002F21CC">
        <w:t>thống</w:t>
      </w:r>
      <w:proofErr w:type="spellEnd"/>
      <w:r w:rsidRPr="002F21CC">
        <w:t xml:space="preserve"> </w:t>
      </w:r>
      <w:proofErr w:type="spellStart"/>
      <w:r w:rsidRPr="002F21CC">
        <w:t>hoàn</w:t>
      </w:r>
      <w:proofErr w:type="spellEnd"/>
      <w:r w:rsidRPr="002F21CC">
        <w:t xml:space="preserve"> </w:t>
      </w:r>
      <w:proofErr w:type="spellStart"/>
      <w:r w:rsidRPr="002F21CC">
        <w:t>chỉnh</w:t>
      </w:r>
      <w:proofErr w:type="spellEnd"/>
      <w:r w:rsidRPr="002F21CC">
        <w:t>.</w:t>
      </w:r>
    </w:p>
    <w:p w14:paraId="5AC1A52C" w14:textId="77777777" w:rsidR="00E305BD" w:rsidRPr="002F21CC" w:rsidRDefault="00E305BD" w:rsidP="00E305BD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pict w14:anchorId="0652BAAB">
          <v:rect id="_x0000_i1057" style="width:0;height:1.5pt" o:hralign="center" o:hrstd="t" o:hr="t" fillcolor="#a0a0a0" stroked="f"/>
        </w:pict>
      </w:r>
    </w:p>
    <w:p w14:paraId="51EA666B" w14:textId="77777777" w:rsidR="00E305BD" w:rsidRPr="002F21CC" w:rsidRDefault="00E305BD" w:rsidP="00E305BD">
      <w:pPr>
        <w:pStyle w:val="Heading3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 xml:space="preserve">3.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Sản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xuất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OHT (Overhead Hoist Transfer)</w:t>
      </w:r>
    </w:p>
    <w:p w14:paraId="2868041E" w14:textId="77777777" w:rsidR="00E305BD" w:rsidRPr="002F21CC" w:rsidRDefault="00E305BD" w:rsidP="00E305BD">
      <w:pPr>
        <w:pStyle w:val="NormalWeb"/>
        <w:numPr>
          <w:ilvl w:val="0"/>
          <w:numId w:val="13"/>
        </w:numPr>
      </w:pPr>
      <w:proofErr w:type="spellStart"/>
      <w:r w:rsidRPr="002F21CC">
        <w:rPr>
          <w:rStyle w:val="Strong"/>
        </w:rPr>
        <w:t>Bước</w:t>
      </w:r>
      <w:proofErr w:type="spellEnd"/>
      <w:r w:rsidRPr="002F21CC">
        <w:rPr>
          <w:rStyle w:val="Strong"/>
        </w:rPr>
        <w:t xml:space="preserve"> 1:</w:t>
      </w:r>
      <w:r w:rsidRPr="002F21CC">
        <w:t xml:space="preserve"> Gia </w:t>
      </w:r>
      <w:proofErr w:type="spellStart"/>
      <w:r w:rsidRPr="002F21CC">
        <w:t>công</w:t>
      </w:r>
      <w:proofErr w:type="spellEnd"/>
      <w:r w:rsidRPr="002F21CC">
        <w:t xml:space="preserve"> </w:t>
      </w:r>
      <w:proofErr w:type="spellStart"/>
      <w:r w:rsidRPr="002F21CC">
        <w:t>khung</w:t>
      </w:r>
      <w:proofErr w:type="spellEnd"/>
      <w:r w:rsidRPr="002F21CC">
        <w:t xml:space="preserve"> rail </w:t>
      </w:r>
      <w:proofErr w:type="spellStart"/>
      <w:r w:rsidRPr="002F21CC">
        <w:t>treo</w:t>
      </w:r>
      <w:proofErr w:type="spellEnd"/>
      <w:r w:rsidRPr="002F21CC">
        <w:t xml:space="preserve"> </w:t>
      </w:r>
      <w:proofErr w:type="spellStart"/>
      <w:r w:rsidRPr="002F21CC">
        <w:t>trên</w:t>
      </w:r>
      <w:proofErr w:type="spellEnd"/>
      <w:r w:rsidRPr="002F21CC">
        <w:t xml:space="preserve"> </w:t>
      </w:r>
      <w:proofErr w:type="spellStart"/>
      <w:r w:rsidRPr="002F21CC">
        <w:t>cao</w:t>
      </w:r>
      <w:proofErr w:type="spellEnd"/>
      <w:r w:rsidRPr="002F21CC">
        <w:t>.</w:t>
      </w:r>
    </w:p>
    <w:p w14:paraId="3972C64B" w14:textId="77777777" w:rsidR="00E305BD" w:rsidRPr="002F21CC" w:rsidRDefault="00E305BD" w:rsidP="00E305BD">
      <w:pPr>
        <w:pStyle w:val="NormalWeb"/>
        <w:numPr>
          <w:ilvl w:val="0"/>
          <w:numId w:val="13"/>
        </w:numPr>
      </w:pPr>
      <w:proofErr w:type="spellStart"/>
      <w:r w:rsidRPr="002F21CC">
        <w:rPr>
          <w:rStyle w:val="Strong"/>
        </w:rPr>
        <w:t>Bước</w:t>
      </w:r>
      <w:proofErr w:type="spellEnd"/>
      <w:r w:rsidRPr="002F21CC">
        <w:rPr>
          <w:rStyle w:val="Strong"/>
        </w:rPr>
        <w:t xml:space="preserve"> 2:</w:t>
      </w:r>
      <w:r w:rsidRPr="002F21CC">
        <w:t xml:space="preserve"> </w:t>
      </w:r>
      <w:proofErr w:type="spellStart"/>
      <w:r w:rsidRPr="002F21CC">
        <w:t>Lắp</w:t>
      </w:r>
      <w:proofErr w:type="spellEnd"/>
      <w:r w:rsidRPr="002F21CC">
        <w:t xml:space="preserve"> </w:t>
      </w:r>
      <w:proofErr w:type="spellStart"/>
      <w:r w:rsidRPr="002F21CC">
        <w:t>ráp</w:t>
      </w:r>
      <w:proofErr w:type="spellEnd"/>
      <w:r w:rsidRPr="002F21CC">
        <w:t xml:space="preserve"> </w:t>
      </w:r>
      <w:proofErr w:type="spellStart"/>
      <w:r w:rsidRPr="002F21CC">
        <w:t>hệ</w:t>
      </w:r>
      <w:proofErr w:type="spellEnd"/>
      <w:r w:rsidRPr="002F21CC">
        <w:t xml:space="preserve"> </w:t>
      </w:r>
      <w:proofErr w:type="spellStart"/>
      <w:r w:rsidRPr="002F21CC">
        <w:t>thống</w:t>
      </w:r>
      <w:proofErr w:type="spellEnd"/>
      <w:r w:rsidRPr="002F21CC">
        <w:t xml:space="preserve"> </w:t>
      </w:r>
      <w:proofErr w:type="spellStart"/>
      <w:r w:rsidRPr="002F21CC">
        <w:t>nâng-hạ</w:t>
      </w:r>
      <w:proofErr w:type="spellEnd"/>
      <w:r w:rsidRPr="002F21CC">
        <w:t xml:space="preserve"> </w:t>
      </w:r>
      <w:proofErr w:type="spellStart"/>
      <w:r w:rsidRPr="002F21CC">
        <w:t>tự</w:t>
      </w:r>
      <w:proofErr w:type="spellEnd"/>
      <w:r w:rsidRPr="002F21CC">
        <w:t xml:space="preserve"> </w:t>
      </w:r>
      <w:proofErr w:type="spellStart"/>
      <w:r w:rsidRPr="002F21CC">
        <w:t>động</w:t>
      </w:r>
      <w:proofErr w:type="spellEnd"/>
      <w:r w:rsidRPr="002F21CC">
        <w:t>.</w:t>
      </w:r>
    </w:p>
    <w:p w14:paraId="032E0B75" w14:textId="77777777" w:rsidR="00E305BD" w:rsidRPr="002F21CC" w:rsidRDefault="00E305BD" w:rsidP="00E305BD">
      <w:pPr>
        <w:pStyle w:val="NormalWeb"/>
        <w:numPr>
          <w:ilvl w:val="0"/>
          <w:numId w:val="13"/>
        </w:numPr>
      </w:pPr>
      <w:proofErr w:type="spellStart"/>
      <w:r w:rsidRPr="002F21CC">
        <w:rPr>
          <w:rStyle w:val="Strong"/>
        </w:rPr>
        <w:t>Bước</w:t>
      </w:r>
      <w:proofErr w:type="spellEnd"/>
      <w:r w:rsidRPr="002F21CC">
        <w:rPr>
          <w:rStyle w:val="Strong"/>
        </w:rPr>
        <w:t xml:space="preserve"> 3:</w:t>
      </w:r>
      <w:r w:rsidRPr="002F21CC">
        <w:t xml:space="preserve"> </w:t>
      </w:r>
      <w:proofErr w:type="spellStart"/>
      <w:r w:rsidRPr="002F21CC">
        <w:t>Lắp</w:t>
      </w:r>
      <w:proofErr w:type="spellEnd"/>
      <w:r w:rsidRPr="002F21CC">
        <w:t xml:space="preserve"> </w:t>
      </w:r>
      <w:proofErr w:type="spellStart"/>
      <w:r w:rsidRPr="002F21CC">
        <w:t>đặt</w:t>
      </w:r>
      <w:proofErr w:type="spellEnd"/>
      <w:r w:rsidRPr="002F21CC">
        <w:t xml:space="preserve"> </w:t>
      </w:r>
      <w:proofErr w:type="spellStart"/>
      <w:r w:rsidRPr="002F21CC">
        <w:t>hệ</w:t>
      </w:r>
      <w:proofErr w:type="spellEnd"/>
      <w:r w:rsidRPr="002F21CC">
        <w:t xml:space="preserve"> </w:t>
      </w:r>
      <w:proofErr w:type="spellStart"/>
      <w:r w:rsidRPr="002F21CC">
        <w:t>thống</w:t>
      </w:r>
      <w:proofErr w:type="spellEnd"/>
      <w:r w:rsidRPr="002F21CC">
        <w:t xml:space="preserve"> </w:t>
      </w:r>
      <w:proofErr w:type="spellStart"/>
      <w:r w:rsidRPr="002F21CC">
        <w:t>điều</w:t>
      </w:r>
      <w:proofErr w:type="spellEnd"/>
      <w:r w:rsidRPr="002F21CC">
        <w:t xml:space="preserve"> </w:t>
      </w:r>
      <w:proofErr w:type="spellStart"/>
      <w:r w:rsidRPr="002F21CC">
        <w:t>khiển</w:t>
      </w:r>
      <w:proofErr w:type="spellEnd"/>
      <w:r w:rsidRPr="002F21CC">
        <w:t xml:space="preserve"> (PCB + </w:t>
      </w:r>
      <w:proofErr w:type="spellStart"/>
      <w:r w:rsidRPr="002F21CC">
        <w:t>phần</w:t>
      </w:r>
      <w:proofErr w:type="spellEnd"/>
      <w:r w:rsidRPr="002F21CC">
        <w:t xml:space="preserve"> </w:t>
      </w:r>
      <w:proofErr w:type="spellStart"/>
      <w:r w:rsidRPr="002F21CC">
        <w:t>mềm</w:t>
      </w:r>
      <w:proofErr w:type="spellEnd"/>
      <w:r w:rsidRPr="002F21CC">
        <w:t>).</w:t>
      </w:r>
    </w:p>
    <w:p w14:paraId="187A43AD" w14:textId="77777777" w:rsidR="00E305BD" w:rsidRPr="002F21CC" w:rsidRDefault="00E305BD" w:rsidP="00E305BD">
      <w:pPr>
        <w:pStyle w:val="NormalWeb"/>
        <w:numPr>
          <w:ilvl w:val="0"/>
          <w:numId w:val="13"/>
        </w:numPr>
      </w:pPr>
      <w:proofErr w:type="spellStart"/>
      <w:r w:rsidRPr="002F21CC">
        <w:rPr>
          <w:rStyle w:val="Strong"/>
        </w:rPr>
        <w:t>Bước</w:t>
      </w:r>
      <w:proofErr w:type="spellEnd"/>
      <w:r w:rsidRPr="002F21CC">
        <w:rPr>
          <w:rStyle w:val="Strong"/>
        </w:rPr>
        <w:t xml:space="preserve"> 4:</w:t>
      </w:r>
      <w:r w:rsidRPr="002F21CC">
        <w:t xml:space="preserve"> </w:t>
      </w:r>
      <w:proofErr w:type="spellStart"/>
      <w:r w:rsidRPr="002F21CC">
        <w:t>Tích</w:t>
      </w:r>
      <w:proofErr w:type="spellEnd"/>
      <w:r w:rsidRPr="002F21CC">
        <w:t xml:space="preserve"> </w:t>
      </w:r>
      <w:proofErr w:type="spellStart"/>
      <w:r w:rsidRPr="002F21CC">
        <w:t>hợp</w:t>
      </w:r>
      <w:proofErr w:type="spellEnd"/>
      <w:r w:rsidRPr="002F21CC">
        <w:t xml:space="preserve"> </w:t>
      </w:r>
      <w:proofErr w:type="spellStart"/>
      <w:r w:rsidRPr="002F21CC">
        <w:t>cảm</w:t>
      </w:r>
      <w:proofErr w:type="spellEnd"/>
      <w:r w:rsidRPr="002F21CC">
        <w:t xml:space="preserve"> </w:t>
      </w:r>
      <w:proofErr w:type="spellStart"/>
      <w:r w:rsidRPr="002F21CC">
        <w:t>biến</w:t>
      </w:r>
      <w:proofErr w:type="spellEnd"/>
      <w:r w:rsidRPr="002F21CC">
        <w:t>: encoder, limit switch, safety sensor.</w:t>
      </w:r>
    </w:p>
    <w:p w14:paraId="2582F1DC" w14:textId="77777777" w:rsidR="00E305BD" w:rsidRPr="002F21CC" w:rsidRDefault="00E305BD" w:rsidP="00E305BD">
      <w:pPr>
        <w:pStyle w:val="NormalWeb"/>
        <w:numPr>
          <w:ilvl w:val="0"/>
          <w:numId w:val="13"/>
        </w:numPr>
      </w:pPr>
      <w:proofErr w:type="spellStart"/>
      <w:r w:rsidRPr="002F21CC">
        <w:rPr>
          <w:rStyle w:val="Strong"/>
        </w:rPr>
        <w:t>Bước</w:t>
      </w:r>
      <w:proofErr w:type="spellEnd"/>
      <w:r w:rsidRPr="002F21CC">
        <w:rPr>
          <w:rStyle w:val="Strong"/>
        </w:rPr>
        <w:t xml:space="preserve"> 5:</w:t>
      </w:r>
      <w:r w:rsidRPr="002F21CC">
        <w:t xml:space="preserve"> </w:t>
      </w:r>
      <w:proofErr w:type="spellStart"/>
      <w:r w:rsidRPr="002F21CC">
        <w:t>Kiểm</w:t>
      </w:r>
      <w:proofErr w:type="spellEnd"/>
      <w:r w:rsidRPr="002F21CC">
        <w:t xml:space="preserve"> tra </w:t>
      </w:r>
      <w:proofErr w:type="spellStart"/>
      <w:r w:rsidRPr="002F21CC">
        <w:t>tải</w:t>
      </w:r>
      <w:proofErr w:type="spellEnd"/>
      <w:r w:rsidRPr="002F21CC">
        <w:t xml:space="preserve"> </w:t>
      </w:r>
      <w:proofErr w:type="spellStart"/>
      <w:r w:rsidRPr="002F21CC">
        <w:t>trọng</w:t>
      </w:r>
      <w:proofErr w:type="spellEnd"/>
      <w:r w:rsidRPr="002F21CC">
        <w:t xml:space="preserve">, </w:t>
      </w:r>
      <w:proofErr w:type="spellStart"/>
      <w:r w:rsidRPr="002F21CC">
        <w:t>độ</w:t>
      </w:r>
      <w:proofErr w:type="spellEnd"/>
      <w:r w:rsidRPr="002F21CC">
        <w:t xml:space="preserve"> </w:t>
      </w:r>
      <w:proofErr w:type="spellStart"/>
      <w:r w:rsidRPr="002F21CC">
        <w:t>ổn</w:t>
      </w:r>
      <w:proofErr w:type="spellEnd"/>
      <w:r w:rsidRPr="002F21CC">
        <w:t xml:space="preserve"> </w:t>
      </w:r>
      <w:proofErr w:type="spellStart"/>
      <w:r w:rsidRPr="002F21CC">
        <w:t>định</w:t>
      </w:r>
      <w:proofErr w:type="spellEnd"/>
      <w:r w:rsidRPr="002F21CC">
        <w:t xml:space="preserve"> </w:t>
      </w:r>
      <w:proofErr w:type="spellStart"/>
      <w:r w:rsidRPr="002F21CC">
        <w:t>và</w:t>
      </w:r>
      <w:proofErr w:type="spellEnd"/>
      <w:r w:rsidRPr="002F21CC">
        <w:t xml:space="preserve"> </w:t>
      </w:r>
      <w:proofErr w:type="spellStart"/>
      <w:r w:rsidRPr="002F21CC">
        <w:t>độ</w:t>
      </w:r>
      <w:proofErr w:type="spellEnd"/>
      <w:r w:rsidRPr="002F21CC">
        <w:t xml:space="preserve"> </w:t>
      </w:r>
      <w:proofErr w:type="spellStart"/>
      <w:r w:rsidRPr="002F21CC">
        <w:t>chính</w:t>
      </w:r>
      <w:proofErr w:type="spellEnd"/>
      <w:r w:rsidRPr="002F21CC">
        <w:t xml:space="preserve"> </w:t>
      </w:r>
      <w:proofErr w:type="spellStart"/>
      <w:r w:rsidRPr="002F21CC">
        <w:t>xác</w:t>
      </w:r>
      <w:proofErr w:type="spellEnd"/>
      <w:r w:rsidRPr="002F21CC">
        <w:t>.</w:t>
      </w:r>
    </w:p>
    <w:p w14:paraId="2B853D45" w14:textId="77777777" w:rsidR="00E305BD" w:rsidRPr="002F21CC" w:rsidRDefault="00E305BD" w:rsidP="00E305BD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pict w14:anchorId="2ECFE2C0">
          <v:rect id="_x0000_i1058" style="width:0;height:1.5pt" o:hralign="center" o:hrstd="t" o:hr="t" fillcolor="#a0a0a0" stroked="f"/>
        </w:pict>
      </w:r>
    </w:p>
    <w:p w14:paraId="318C4A52" w14:textId="77777777" w:rsidR="00E305BD" w:rsidRPr="002F21CC" w:rsidRDefault="00E305BD" w:rsidP="00E305BD">
      <w:pPr>
        <w:pStyle w:val="Heading2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 xml:space="preserve">C.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Đặc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điểm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nổi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bật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của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công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nghệ</w:t>
      </w:r>
      <w:proofErr w:type="spellEnd"/>
    </w:p>
    <w:p w14:paraId="6E0C05DA" w14:textId="77777777" w:rsidR="00E305BD" w:rsidRPr="002F21CC" w:rsidRDefault="00E305BD" w:rsidP="00E305BD">
      <w:pPr>
        <w:pStyle w:val="Heading3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 xml:space="preserve">1.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Tính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tiên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tiến</w:t>
      </w:r>
      <w:proofErr w:type="spellEnd"/>
    </w:p>
    <w:p w14:paraId="5E4962C5" w14:textId="77777777" w:rsidR="00E305BD" w:rsidRPr="002F21CC" w:rsidRDefault="00E305BD" w:rsidP="00E305BD">
      <w:pPr>
        <w:pStyle w:val="NormalWeb"/>
        <w:numPr>
          <w:ilvl w:val="0"/>
          <w:numId w:val="14"/>
        </w:numPr>
      </w:pPr>
      <w:proofErr w:type="spellStart"/>
      <w:r w:rsidRPr="002F21CC">
        <w:t>Công</w:t>
      </w:r>
      <w:proofErr w:type="spellEnd"/>
      <w:r w:rsidRPr="002F21CC">
        <w:t xml:space="preserve"> </w:t>
      </w:r>
      <w:proofErr w:type="spellStart"/>
      <w:r w:rsidRPr="002F21CC">
        <w:t>nghệ</w:t>
      </w:r>
      <w:proofErr w:type="spellEnd"/>
      <w:r w:rsidRPr="002F21CC">
        <w:t xml:space="preserve"> SMT </w:t>
      </w:r>
      <w:proofErr w:type="spellStart"/>
      <w:r w:rsidRPr="002F21CC">
        <w:t>độ</w:t>
      </w:r>
      <w:proofErr w:type="spellEnd"/>
      <w:r w:rsidRPr="002F21CC">
        <w:t xml:space="preserve"> </w:t>
      </w:r>
      <w:proofErr w:type="spellStart"/>
      <w:r w:rsidRPr="002F21CC">
        <w:t>chính</w:t>
      </w:r>
      <w:proofErr w:type="spellEnd"/>
      <w:r w:rsidRPr="002F21CC">
        <w:t xml:space="preserve"> </w:t>
      </w:r>
      <w:proofErr w:type="spellStart"/>
      <w:r w:rsidRPr="002F21CC">
        <w:t>xác</w:t>
      </w:r>
      <w:proofErr w:type="spellEnd"/>
      <w:r w:rsidRPr="002F21CC">
        <w:t xml:space="preserve"> ±0.01mm.</w:t>
      </w:r>
    </w:p>
    <w:p w14:paraId="405F1308" w14:textId="77777777" w:rsidR="00E305BD" w:rsidRPr="002F21CC" w:rsidRDefault="00E305BD" w:rsidP="00E305BD">
      <w:pPr>
        <w:pStyle w:val="NormalWeb"/>
        <w:numPr>
          <w:ilvl w:val="0"/>
          <w:numId w:val="14"/>
        </w:numPr>
      </w:pPr>
      <w:proofErr w:type="spellStart"/>
      <w:r w:rsidRPr="002F21CC">
        <w:t>Tích</w:t>
      </w:r>
      <w:proofErr w:type="spellEnd"/>
      <w:r w:rsidRPr="002F21CC">
        <w:t xml:space="preserve"> </w:t>
      </w:r>
      <w:proofErr w:type="spellStart"/>
      <w:r w:rsidRPr="002F21CC">
        <w:t>hợp</w:t>
      </w:r>
      <w:proofErr w:type="spellEnd"/>
      <w:r w:rsidRPr="002F21CC">
        <w:t xml:space="preserve"> </w:t>
      </w:r>
      <w:proofErr w:type="spellStart"/>
      <w:r w:rsidRPr="002F21CC">
        <w:t>trí</w:t>
      </w:r>
      <w:proofErr w:type="spellEnd"/>
      <w:r w:rsidRPr="002F21CC">
        <w:t xml:space="preserve"> </w:t>
      </w:r>
      <w:proofErr w:type="spellStart"/>
      <w:r w:rsidRPr="002F21CC">
        <w:t>tuệ</w:t>
      </w:r>
      <w:proofErr w:type="spellEnd"/>
      <w:r w:rsidRPr="002F21CC">
        <w:t xml:space="preserve"> </w:t>
      </w:r>
      <w:proofErr w:type="spellStart"/>
      <w:r w:rsidRPr="002F21CC">
        <w:t>nhân</w:t>
      </w:r>
      <w:proofErr w:type="spellEnd"/>
      <w:r w:rsidRPr="002F21CC">
        <w:t xml:space="preserve"> </w:t>
      </w:r>
      <w:proofErr w:type="spellStart"/>
      <w:r w:rsidRPr="002F21CC">
        <w:t>tạo</w:t>
      </w:r>
      <w:proofErr w:type="spellEnd"/>
      <w:r w:rsidRPr="002F21CC">
        <w:t xml:space="preserve"> </w:t>
      </w:r>
      <w:proofErr w:type="spellStart"/>
      <w:r w:rsidRPr="002F21CC">
        <w:t>tại</w:t>
      </w:r>
      <w:proofErr w:type="spellEnd"/>
      <w:r w:rsidRPr="002F21CC">
        <w:t xml:space="preserve"> </w:t>
      </w:r>
      <w:proofErr w:type="spellStart"/>
      <w:r w:rsidRPr="002F21CC">
        <w:t>biên</w:t>
      </w:r>
      <w:proofErr w:type="spellEnd"/>
      <w:r w:rsidRPr="002F21CC">
        <w:t xml:space="preserve"> (Edge AI).</w:t>
      </w:r>
    </w:p>
    <w:p w14:paraId="1A69F03A" w14:textId="77777777" w:rsidR="00E305BD" w:rsidRPr="002F21CC" w:rsidRDefault="00E305BD" w:rsidP="00E305BD">
      <w:pPr>
        <w:pStyle w:val="NormalWeb"/>
        <w:numPr>
          <w:ilvl w:val="0"/>
          <w:numId w:val="14"/>
        </w:numPr>
      </w:pPr>
      <w:proofErr w:type="spellStart"/>
      <w:r w:rsidRPr="002F21CC">
        <w:t>Hỗ</w:t>
      </w:r>
      <w:proofErr w:type="spellEnd"/>
      <w:r w:rsidRPr="002F21CC">
        <w:t xml:space="preserve"> </w:t>
      </w:r>
      <w:proofErr w:type="spellStart"/>
      <w:r w:rsidRPr="002F21CC">
        <w:t>trợ</w:t>
      </w:r>
      <w:proofErr w:type="spellEnd"/>
      <w:r w:rsidRPr="002F21CC">
        <w:t xml:space="preserve"> </w:t>
      </w:r>
      <w:proofErr w:type="spellStart"/>
      <w:r w:rsidRPr="002F21CC">
        <w:t>kết</w:t>
      </w:r>
      <w:proofErr w:type="spellEnd"/>
      <w:r w:rsidRPr="002F21CC">
        <w:t xml:space="preserve"> </w:t>
      </w:r>
      <w:proofErr w:type="spellStart"/>
      <w:r w:rsidRPr="002F21CC">
        <w:t>nối</w:t>
      </w:r>
      <w:proofErr w:type="spellEnd"/>
      <w:r w:rsidRPr="002F21CC">
        <w:t xml:space="preserve"> </w:t>
      </w:r>
      <w:proofErr w:type="spellStart"/>
      <w:r w:rsidRPr="002F21CC">
        <w:t>không</w:t>
      </w:r>
      <w:proofErr w:type="spellEnd"/>
      <w:r w:rsidRPr="002F21CC">
        <w:t xml:space="preserve"> </w:t>
      </w:r>
      <w:proofErr w:type="spellStart"/>
      <w:r w:rsidRPr="002F21CC">
        <w:t>dây</w:t>
      </w:r>
      <w:proofErr w:type="spellEnd"/>
      <w:r w:rsidRPr="002F21CC">
        <w:t xml:space="preserve"> </w:t>
      </w:r>
      <w:proofErr w:type="spellStart"/>
      <w:r w:rsidRPr="002F21CC">
        <w:t>tốc</w:t>
      </w:r>
      <w:proofErr w:type="spellEnd"/>
      <w:r w:rsidRPr="002F21CC">
        <w:t xml:space="preserve"> </w:t>
      </w:r>
      <w:proofErr w:type="spellStart"/>
      <w:r w:rsidRPr="002F21CC">
        <w:t>độ</w:t>
      </w:r>
      <w:proofErr w:type="spellEnd"/>
      <w:r w:rsidRPr="002F21CC">
        <w:t xml:space="preserve"> </w:t>
      </w:r>
      <w:proofErr w:type="spellStart"/>
      <w:r w:rsidRPr="002F21CC">
        <w:t>cao</w:t>
      </w:r>
      <w:proofErr w:type="spellEnd"/>
      <w:r w:rsidRPr="002F21CC">
        <w:t xml:space="preserve"> 5G/6G.</w:t>
      </w:r>
    </w:p>
    <w:p w14:paraId="6D319E22" w14:textId="77777777" w:rsidR="00E305BD" w:rsidRPr="002F21CC" w:rsidRDefault="00E305BD" w:rsidP="00E305BD">
      <w:pPr>
        <w:pStyle w:val="NormalWeb"/>
        <w:numPr>
          <w:ilvl w:val="0"/>
          <w:numId w:val="14"/>
        </w:numPr>
      </w:pPr>
      <w:r w:rsidRPr="002F21CC">
        <w:t xml:space="preserve">Robot </w:t>
      </w:r>
      <w:proofErr w:type="spellStart"/>
      <w:r w:rsidRPr="002F21CC">
        <w:t>sử</w:t>
      </w:r>
      <w:proofErr w:type="spellEnd"/>
      <w:r w:rsidRPr="002F21CC">
        <w:t xml:space="preserve"> </w:t>
      </w:r>
      <w:proofErr w:type="spellStart"/>
      <w:r w:rsidRPr="002F21CC">
        <w:t>dụng</w:t>
      </w:r>
      <w:proofErr w:type="spellEnd"/>
      <w:r w:rsidRPr="002F21CC">
        <w:t xml:space="preserve"> thuật </w:t>
      </w:r>
      <w:proofErr w:type="spellStart"/>
      <w:r w:rsidRPr="002F21CC">
        <w:t>toán</w:t>
      </w:r>
      <w:proofErr w:type="spellEnd"/>
      <w:r w:rsidRPr="002F21CC">
        <w:t xml:space="preserve"> SLAM, </w:t>
      </w:r>
      <w:proofErr w:type="spellStart"/>
      <w:r w:rsidRPr="002F21CC">
        <w:t>thị</w:t>
      </w:r>
      <w:proofErr w:type="spellEnd"/>
      <w:r w:rsidRPr="002F21CC">
        <w:t xml:space="preserve"> </w:t>
      </w:r>
      <w:proofErr w:type="spellStart"/>
      <w:r w:rsidRPr="002F21CC">
        <w:t>giác</w:t>
      </w:r>
      <w:proofErr w:type="spellEnd"/>
      <w:r w:rsidRPr="002F21CC">
        <w:t xml:space="preserve"> </w:t>
      </w:r>
      <w:proofErr w:type="spellStart"/>
      <w:r w:rsidRPr="002F21CC">
        <w:t>máy</w:t>
      </w:r>
      <w:proofErr w:type="spellEnd"/>
      <w:r w:rsidRPr="002F21CC">
        <w:t xml:space="preserve"> </w:t>
      </w:r>
      <w:proofErr w:type="spellStart"/>
      <w:r w:rsidRPr="002F21CC">
        <w:t>tính</w:t>
      </w:r>
      <w:proofErr w:type="spellEnd"/>
      <w:r w:rsidRPr="002F21CC">
        <w:t xml:space="preserve">, </w:t>
      </w:r>
      <w:proofErr w:type="spellStart"/>
      <w:r w:rsidRPr="002F21CC">
        <w:t>học</w:t>
      </w:r>
      <w:proofErr w:type="spellEnd"/>
      <w:r w:rsidRPr="002F21CC">
        <w:t xml:space="preserve"> </w:t>
      </w:r>
      <w:proofErr w:type="spellStart"/>
      <w:r w:rsidRPr="002F21CC">
        <w:t>máy</w:t>
      </w:r>
      <w:proofErr w:type="spellEnd"/>
      <w:r w:rsidRPr="002F21CC">
        <w:t>.</w:t>
      </w:r>
    </w:p>
    <w:p w14:paraId="238C7FFB" w14:textId="77777777" w:rsidR="00E305BD" w:rsidRPr="002F21CC" w:rsidRDefault="00E305BD" w:rsidP="00E305BD">
      <w:pPr>
        <w:pStyle w:val="NormalWeb"/>
        <w:numPr>
          <w:ilvl w:val="0"/>
          <w:numId w:val="14"/>
        </w:numPr>
      </w:pPr>
      <w:proofErr w:type="spellStart"/>
      <w:r w:rsidRPr="002F21CC">
        <w:t>Hệ</w:t>
      </w:r>
      <w:proofErr w:type="spellEnd"/>
      <w:r w:rsidRPr="002F21CC">
        <w:t xml:space="preserve"> </w:t>
      </w:r>
      <w:proofErr w:type="spellStart"/>
      <w:r w:rsidRPr="002F21CC">
        <w:t>thống</w:t>
      </w:r>
      <w:proofErr w:type="spellEnd"/>
      <w:r w:rsidRPr="002F21CC">
        <w:t xml:space="preserve"> QA/QC </w:t>
      </w:r>
      <w:proofErr w:type="spellStart"/>
      <w:r w:rsidRPr="002F21CC">
        <w:t>tự</w:t>
      </w:r>
      <w:proofErr w:type="spellEnd"/>
      <w:r w:rsidRPr="002F21CC">
        <w:t xml:space="preserve"> </w:t>
      </w:r>
      <w:proofErr w:type="spellStart"/>
      <w:r w:rsidRPr="002F21CC">
        <w:t>động</w:t>
      </w:r>
      <w:proofErr w:type="spellEnd"/>
      <w:r w:rsidRPr="002F21CC">
        <w:t xml:space="preserve"> </w:t>
      </w:r>
      <w:proofErr w:type="spellStart"/>
      <w:r w:rsidRPr="002F21CC">
        <w:t>hóa</w:t>
      </w:r>
      <w:proofErr w:type="spellEnd"/>
      <w:r w:rsidRPr="002F21CC">
        <w:t xml:space="preserve"> </w:t>
      </w:r>
      <w:proofErr w:type="spellStart"/>
      <w:r w:rsidRPr="002F21CC">
        <w:t>đạt</w:t>
      </w:r>
      <w:proofErr w:type="spellEnd"/>
      <w:r w:rsidRPr="002F21CC">
        <w:t xml:space="preserve"> 95%.</w:t>
      </w:r>
    </w:p>
    <w:p w14:paraId="60167CF3" w14:textId="77777777" w:rsidR="00E305BD" w:rsidRPr="002F21CC" w:rsidRDefault="00E305BD" w:rsidP="00E305BD">
      <w:pPr>
        <w:pStyle w:val="Heading3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 xml:space="preserve">2.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Tính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mới</w:t>
      </w:r>
      <w:proofErr w:type="spellEnd"/>
    </w:p>
    <w:p w14:paraId="59C45C07" w14:textId="77777777" w:rsidR="00E305BD" w:rsidRPr="002F21CC" w:rsidRDefault="00E305BD" w:rsidP="00E305BD">
      <w:pPr>
        <w:pStyle w:val="NormalWeb"/>
        <w:numPr>
          <w:ilvl w:val="0"/>
          <w:numId w:val="15"/>
        </w:numPr>
      </w:pPr>
      <w:proofErr w:type="spellStart"/>
      <w:r w:rsidRPr="002F21CC">
        <w:t>Kiến</w:t>
      </w:r>
      <w:proofErr w:type="spellEnd"/>
      <w:r w:rsidRPr="002F21CC">
        <w:t xml:space="preserve"> </w:t>
      </w:r>
      <w:proofErr w:type="spellStart"/>
      <w:r w:rsidRPr="002F21CC">
        <w:t>trúc</w:t>
      </w:r>
      <w:proofErr w:type="spellEnd"/>
      <w:r w:rsidRPr="002F21CC">
        <w:t xml:space="preserve"> </w:t>
      </w:r>
      <w:proofErr w:type="spellStart"/>
      <w:r w:rsidRPr="002F21CC">
        <w:t>lai</w:t>
      </w:r>
      <w:proofErr w:type="spellEnd"/>
      <w:r w:rsidRPr="002F21CC">
        <w:t xml:space="preserve"> ARM + FPGA </w:t>
      </w:r>
      <w:proofErr w:type="spellStart"/>
      <w:r w:rsidRPr="002F21CC">
        <w:t>cho</w:t>
      </w:r>
      <w:proofErr w:type="spellEnd"/>
      <w:r w:rsidRPr="002F21CC">
        <w:t xml:space="preserve"> </w:t>
      </w:r>
      <w:proofErr w:type="spellStart"/>
      <w:r w:rsidRPr="002F21CC">
        <w:t>hiệu</w:t>
      </w:r>
      <w:proofErr w:type="spellEnd"/>
      <w:r w:rsidRPr="002F21CC">
        <w:t xml:space="preserve"> </w:t>
      </w:r>
      <w:proofErr w:type="spellStart"/>
      <w:r w:rsidRPr="002F21CC">
        <w:t>suất</w:t>
      </w:r>
      <w:proofErr w:type="spellEnd"/>
      <w:r w:rsidRPr="002F21CC">
        <w:t xml:space="preserve"> </w:t>
      </w:r>
      <w:proofErr w:type="spellStart"/>
      <w:r w:rsidRPr="002F21CC">
        <w:t>tối</w:t>
      </w:r>
      <w:proofErr w:type="spellEnd"/>
      <w:r w:rsidRPr="002F21CC">
        <w:t xml:space="preserve"> </w:t>
      </w:r>
      <w:proofErr w:type="spellStart"/>
      <w:r w:rsidRPr="002F21CC">
        <w:t>ưu</w:t>
      </w:r>
      <w:proofErr w:type="spellEnd"/>
      <w:r w:rsidRPr="002F21CC">
        <w:t>.</w:t>
      </w:r>
    </w:p>
    <w:p w14:paraId="5D0B6C02" w14:textId="77777777" w:rsidR="00E305BD" w:rsidRPr="002F21CC" w:rsidRDefault="00E305BD" w:rsidP="00E305BD">
      <w:pPr>
        <w:pStyle w:val="NormalWeb"/>
        <w:numPr>
          <w:ilvl w:val="0"/>
          <w:numId w:val="15"/>
        </w:numPr>
      </w:pPr>
      <w:proofErr w:type="spellStart"/>
      <w:r w:rsidRPr="002F21CC">
        <w:t>Hỗ</w:t>
      </w:r>
      <w:proofErr w:type="spellEnd"/>
      <w:r w:rsidRPr="002F21CC">
        <w:t xml:space="preserve"> </w:t>
      </w:r>
      <w:proofErr w:type="spellStart"/>
      <w:r w:rsidRPr="002F21CC">
        <w:t>trợ</w:t>
      </w:r>
      <w:proofErr w:type="spellEnd"/>
      <w:r w:rsidRPr="002F21CC">
        <w:t xml:space="preserve"> </w:t>
      </w:r>
      <w:proofErr w:type="spellStart"/>
      <w:r w:rsidRPr="002F21CC">
        <w:t>đồng</w:t>
      </w:r>
      <w:proofErr w:type="spellEnd"/>
      <w:r w:rsidRPr="002F21CC">
        <w:t xml:space="preserve"> </w:t>
      </w:r>
      <w:proofErr w:type="spellStart"/>
      <w:r w:rsidRPr="002F21CC">
        <w:t>thời</w:t>
      </w:r>
      <w:proofErr w:type="spellEnd"/>
      <w:r w:rsidRPr="002F21CC">
        <w:t xml:space="preserve"> </w:t>
      </w:r>
      <w:proofErr w:type="spellStart"/>
      <w:r w:rsidRPr="002F21CC">
        <w:t>nhiều</w:t>
      </w:r>
      <w:proofErr w:type="spellEnd"/>
      <w:r w:rsidRPr="002F21CC">
        <w:t xml:space="preserve"> </w:t>
      </w:r>
      <w:proofErr w:type="spellStart"/>
      <w:r w:rsidRPr="002F21CC">
        <w:t>giao</w:t>
      </w:r>
      <w:proofErr w:type="spellEnd"/>
      <w:r w:rsidRPr="002F21CC">
        <w:t xml:space="preserve"> </w:t>
      </w:r>
      <w:proofErr w:type="spellStart"/>
      <w:r w:rsidRPr="002F21CC">
        <w:t>thức</w:t>
      </w:r>
      <w:proofErr w:type="spellEnd"/>
      <w:r w:rsidRPr="002F21CC">
        <w:t>: Modbus, OPC UA, MQTT, CAN bus.</w:t>
      </w:r>
    </w:p>
    <w:p w14:paraId="1A3B5F0C" w14:textId="77777777" w:rsidR="00E305BD" w:rsidRPr="002F21CC" w:rsidRDefault="00E305BD" w:rsidP="00E305BD">
      <w:pPr>
        <w:pStyle w:val="NormalWeb"/>
        <w:numPr>
          <w:ilvl w:val="0"/>
          <w:numId w:val="15"/>
        </w:numPr>
      </w:pPr>
      <w:proofErr w:type="spellStart"/>
      <w:r w:rsidRPr="002F21CC">
        <w:t>Tính</w:t>
      </w:r>
      <w:proofErr w:type="spellEnd"/>
      <w:r w:rsidRPr="002F21CC">
        <w:t xml:space="preserve"> </w:t>
      </w:r>
      <w:proofErr w:type="spellStart"/>
      <w:r w:rsidRPr="002F21CC">
        <w:t>toán</w:t>
      </w:r>
      <w:proofErr w:type="spellEnd"/>
      <w:r w:rsidRPr="002F21CC">
        <w:t xml:space="preserve"> </w:t>
      </w:r>
      <w:proofErr w:type="spellStart"/>
      <w:r w:rsidRPr="002F21CC">
        <w:t>tại</w:t>
      </w:r>
      <w:proofErr w:type="spellEnd"/>
      <w:r w:rsidRPr="002F21CC">
        <w:t xml:space="preserve"> </w:t>
      </w:r>
      <w:proofErr w:type="spellStart"/>
      <w:r w:rsidRPr="002F21CC">
        <w:t>biên</w:t>
      </w:r>
      <w:proofErr w:type="spellEnd"/>
      <w:r w:rsidRPr="002F21CC">
        <w:t xml:space="preserve"> </w:t>
      </w:r>
      <w:proofErr w:type="spellStart"/>
      <w:r w:rsidRPr="002F21CC">
        <w:t>giúp</w:t>
      </w:r>
      <w:proofErr w:type="spellEnd"/>
      <w:r w:rsidRPr="002F21CC">
        <w:t xml:space="preserve"> </w:t>
      </w:r>
      <w:proofErr w:type="spellStart"/>
      <w:r w:rsidRPr="002F21CC">
        <w:t>giảm</w:t>
      </w:r>
      <w:proofErr w:type="spellEnd"/>
      <w:r w:rsidRPr="002F21CC">
        <w:t xml:space="preserve"> </w:t>
      </w:r>
      <w:proofErr w:type="spellStart"/>
      <w:r w:rsidRPr="002F21CC">
        <w:t>độ</w:t>
      </w:r>
      <w:proofErr w:type="spellEnd"/>
      <w:r w:rsidRPr="002F21CC">
        <w:t xml:space="preserve"> </w:t>
      </w:r>
      <w:proofErr w:type="spellStart"/>
      <w:r w:rsidRPr="002F21CC">
        <w:t>trễ</w:t>
      </w:r>
      <w:proofErr w:type="spellEnd"/>
      <w:r w:rsidRPr="002F21CC">
        <w:t xml:space="preserve"> </w:t>
      </w:r>
      <w:proofErr w:type="spellStart"/>
      <w:r w:rsidRPr="002F21CC">
        <w:t>truyền</w:t>
      </w:r>
      <w:proofErr w:type="spellEnd"/>
      <w:r w:rsidRPr="002F21CC">
        <w:t xml:space="preserve"> </w:t>
      </w:r>
      <w:proofErr w:type="spellStart"/>
      <w:r w:rsidRPr="002F21CC">
        <w:t>thông</w:t>
      </w:r>
      <w:proofErr w:type="spellEnd"/>
      <w:r w:rsidRPr="002F21CC">
        <w:t>.</w:t>
      </w:r>
    </w:p>
    <w:p w14:paraId="72BA0C6C" w14:textId="77777777" w:rsidR="00E305BD" w:rsidRPr="002F21CC" w:rsidRDefault="00E305BD" w:rsidP="00E305BD">
      <w:pPr>
        <w:pStyle w:val="NormalWeb"/>
        <w:numPr>
          <w:ilvl w:val="0"/>
          <w:numId w:val="15"/>
        </w:numPr>
      </w:pPr>
      <w:r w:rsidRPr="002F21CC">
        <w:t xml:space="preserve">AI </w:t>
      </w:r>
      <w:proofErr w:type="spellStart"/>
      <w:r w:rsidRPr="002F21CC">
        <w:t>dự</w:t>
      </w:r>
      <w:proofErr w:type="spellEnd"/>
      <w:r w:rsidRPr="002F21CC">
        <w:t xml:space="preserve"> </w:t>
      </w:r>
      <w:proofErr w:type="spellStart"/>
      <w:r w:rsidRPr="002F21CC">
        <w:t>đoán</w:t>
      </w:r>
      <w:proofErr w:type="spellEnd"/>
      <w:r w:rsidRPr="002F21CC">
        <w:t xml:space="preserve"> </w:t>
      </w:r>
      <w:proofErr w:type="spellStart"/>
      <w:r w:rsidRPr="002F21CC">
        <w:t>bảo</w:t>
      </w:r>
      <w:proofErr w:type="spellEnd"/>
      <w:r w:rsidRPr="002F21CC">
        <w:t xml:space="preserve"> </w:t>
      </w:r>
      <w:proofErr w:type="spellStart"/>
      <w:r w:rsidRPr="002F21CC">
        <w:t>trì</w:t>
      </w:r>
      <w:proofErr w:type="spellEnd"/>
      <w:r w:rsidRPr="002F21CC">
        <w:t xml:space="preserve">, </w:t>
      </w:r>
      <w:proofErr w:type="spellStart"/>
      <w:r w:rsidRPr="002F21CC">
        <w:t>nâng</w:t>
      </w:r>
      <w:proofErr w:type="spellEnd"/>
      <w:r w:rsidRPr="002F21CC">
        <w:t xml:space="preserve"> </w:t>
      </w:r>
      <w:proofErr w:type="spellStart"/>
      <w:r w:rsidRPr="002F21CC">
        <w:t>cao</w:t>
      </w:r>
      <w:proofErr w:type="spellEnd"/>
      <w:r w:rsidRPr="002F21CC">
        <w:t xml:space="preserve"> </w:t>
      </w:r>
      <w:proofErr w:type="spellStart"/>
      <w:r w:rsidRPr="002F21CC">
        <w:t>hiệu</w:t>
      </w:r>
      <w:proofErr w:type="spellEnd"/>
      <w:r w:rsidRPr="002F21CC">
        <w:t xml:space="preserve"> </w:t>
      </w:r>
      <w:proofErr w:type="spellStart"/>
      <w:r w:rsidRPr="002F21CC">
        <w:t>suất</w:t>
      </w:r>
      <w:proofErr w:type="spellEnd"/>
      <w:r w:rsidRPr="002F21CC">
        <w:t xml:space="preserve"> OEE.</w:t>
      </w:r>
    </w:p>
    <w:p w14:paraId="667B8CDC" w14:textId="77777777" w:rsidR="00E305BD" w:rsidRPr="002F21CC" w:rsidRDefault="00E305BD" w:rsidP="00E305BD">
      <w:pPr>
        <w:pStyle w:val="NormalWeb"/>
        <w:numPr>
          <w:ilvl w:val="0"/>
          <w:numId w:val="15"/>
        </w:numPr>
      </w:pPr>
      <w:proofErr w:type="spellStart"/>
      <w:r w:rsidRPr="002F21CC">
        <w:t>Ứng</w:t>
      </w:r>
      <w:proofErr w:type="spellEnd"/>
      <w:r w:rsidRPr="002F21CC">
        <w:t xml:space="preserve"> </w:t>
      </w:r>
      <w:proofErr w:type="spellStart"/>
      <w:r w:rsidRPr="002F21CC">
        <w:t>dụng</w:t>
      </w:r>
      <w:proofErr w:type="spellEnd"/>
      <w:r w:rsidRPr="002F21CC">
        <w:t xml:space="preserve"> </w:t>
      </w:r>
      <w:proofErr w:type="spellStart"/>
      <w:r w:rsidRPr="002F21CC">
        <w:t>phương</w:t>
      </w:r>
      <w:proofErr w:type="spellEnd"/>
      <w:r w:rsidRPr="002F21CC">
        <w:t xml:space="preserve"> </w:t>
      </w:r>
      <w:proofErr w:type="spellStart"/>
      <w:r w:rsidRPr="002F21CC">
        <w:t>pháp</w:t>
      </w:r>
      <w:proofErr w:type="spellEnd"/>
      <w:r w:rsidRPr="002F21CC">
        <w:t xml:space="preserve"> </w:t>
      </w:r>
      <w:proofErr w:type="spellStart"/>
      <w:r w:rsidRPr="002F21CC">
        <w:t>nghiên</w:t>
      </w:r>
      <w:proofErr w:type="spellEnd"/>
      <w:r w:rsidRPr="002F21CC">
        <w:t xml:space="preserve"> </w:t>
      </w:r>
      <w:proofErr w:type="spellStart"/>
      <w:r w:rsidRPr="002F21CC">
        <w:t>cứu</w:t>
      </w:r>
      <w:proofErr w:type="spellEnd"/>
      <w:r w:rsidRPr="002F21CC">
        <w:t xml:space="preserve"> </w:t>
      </w:r>
      <w:proofErr w:type="spellStart"/>
      <w:r w:rsidRPr="002F21CC">
        <w:t>ngược</w:t>
      </w:r>
      <w:proofErr w:type="spellEnd"/>
      <w:r w:rsidRPr="002F21CC">
        <w:t xml:space="preserve"> </w:t>
      </w:r>
      <w:proofErr w:type="spellStart"/>
      <w:r w:rsidRPr="002F21CC">
        <w:t>để</w:t>
      </w:r>
      <w:proofErr w:type="spellEnd"/>
      <w:r w:rsidRPr="002F21CC">
        <w:t xml:space="preserve"> </w:t>
      </w:r>
      <w:proofErr w:type="spellStart"/>
      <w:r w:rsidRPr="002F21CC">
        <w:t>chủ</w:t>
      </w:r>
      <w:proofErr w:type="spellEnd"/>
      <w:r w:rsidRPr="002F21CC">
        <w:t xml:space="preserve"> </w:t>
      </w:r>
      <w:proofErr w:type="spellStart"/>
      <w:r w:rsidRPr="002F21CC">
        <w:t>động</w:t>
      </w:r>
      <w:proofErr w:type="spellEnd"/>
      <w:r w:rsidRPr="002F21CC">
        <w:t xml:space="preserve"> </w:t>
      </w:r>
      <w:proofErr w:type="spellStart"/>
      <w:r w:rsidRPr="002F21CC">
        <w:t>công</w:t>
      </w:r>
      <w:proofErr w:type="spellEnd"/>
      <w:r w:rsidRPr="002F21CC">
        <w:t xml:space="preserve"> </w:t>
      </w:r>
      <w:proofErr w:type="spellStart"/>
      <w:r w:rsidRPr="002F21CC">
        <w:t>nghệ</w:t>
      </w:r>
      <w:proofErr w:type="spellEnd"/>
      <w:r w:rsidRPr="002F21CC">
        <w:t>.</w:t>
      </w:r>
    </w:p>
    <w:p w14:paraId="2CD7B70E" w14:textId="77777777" w:rsidR="00E305BD" w:rsidRPr="002F21CC" w:rsidRDefault="00E305BD" w:rsidP="00E305BD">
      <w:pPr>
        <w:pStyle w:val="Heading3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 xml:space="preserve">3.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Tính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thích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hợp</w:t>
      </w:r>
      <w:proofErr w:type="spellEnd"/>
    </w:p>
    <w:p w14:paraId="6A965379" w14:textId="77777777" w:rsidR="00E305BD" w:rsidRPr="002F21CC" w:rsidRDefault="00E305BD" w:rsidP="00E305BD">
      <w:pPr>
        <w:pStyle w:val="NormalWeb"/>
        <w:numPr>
          <w:ilvl w:val="0"/>
          <w:numId w:val="16"/>
        </w:numPr>
      </w:pPr>
      <w:proofErr w:type="spellStart"/>
      <w:r w:rsidRPr="002F21CC">
        <w:t>Thiết</w:t>
      </w:r>
      <w:proofErr w:type="spellEnd"/>
      <w:r w:rsidRPr="002F21CC">
        <w:t xml:space="preserve"> </w:t>
      </w:r>
      <w:proofErr w:type="spellStart"/>
      <w:r w:rsidRPr="002F21CC">
        <w:t>kế</w:t>
      </w:r>
      <w:proofErr w:type="spellEnd"/>
      <w:r w:rsidRPr="002F21CC">
        <w:t xml:space="preserve"> </w:t>
      </w:r>
      <w:proofErr w:type="spellStart"/>
      <w:r w:rsidRPr="002F21CC">
        <w:t>mở</w:t>
      </w:r>
      <w:proofErr w:type="spellEnd"/>
      <w:r w:rsidRPr="002F21CC">
        <w:t xml:space="preserve"> </w:t>
      </w:r>
      <w:proofErr w:type="spellStart"/>
      <w:r w:rsidRPr="002F21CC">
        <w:t>rộng</w:t>
      </w:r>
      <w:proofErr w:type="spellEnd"/>
      <w:r w:rsidRPr="002F21CC">
        <w:t xml:space="preserve"> </w:t>
      </w:r>
      <w:proofErr w:type="spellStart"/>
      <w:r w:rsidRPr="002F21CC">
        <w:t>từ</w:t>
      </w:r>
      <w:proofErr w:type="spellEnd"/>
      <w:r w:rsidRPr="002F21CC">
        <w:t xml:space="preserve"> 100 </w:t>
      </w:r>
      <w:proofErr w:type="spellStart"/>
      <w:r w:rsidRPr="002F21CC">
        <w:t>đến</w:t>
      </w:r>
      <w:proofErr w:type="spellEnd"/>
      <w:r w:rsidRPr="002F21CC">
        <w:t xml:space="preserve"> 10.000 </w:t>
      </w:r>
      <w:proofErr w:type="spellStart"/>
      <w:r w:rsidRPr="002F21CC">
        <w:t>nút</w:t>
      </w:r>
      <w:proofErr w:type="spellEnd"/>
      <w:r w:rsidRPr="002F21CC">
        <w:t xml:space="preserve"> (nodes).</w:t>
      </w:r>
    </w:p>
    <w:p w14:paraId="240D3C6C" w14:textId="77777777" w:rsidR="00E305BD" w:rsidRPr="002F21CC" w:rsidRDefault="00E305BD" w:rsidP="00E305BD">
      <w:pPr>
        <w:pStyle w:val="NormalWeb"/>
        <w:numPr>
          <w:ilvl w:val="0"/>
          <w:numId w:val="16"/>
        </w:numPr>
      </w:pPr>
      <w:proofErr w:type="spellStart"/>
      <w:r w:rsidRPr="002F21CC">
        <w:t>Kiến</w:t>
      </w:r>
      <w:proofErr w:type="spellEnd"/>
      <w:r w:rsidRPr="002F21CC">
        <w:t xml:space="preserve"> </w:t>
      </w:r>
      <w:proofErr w:type="spellStart"/>
      <w:r w:rsidRPr="002F21CC">
        <w:t>trúc</w:t>
      </w:r>
      <w:proofErr w:type="spellEnd"/>
      <w:r w:rsidRPr="002F21CC">
        <w:t xml:space="preserve"> module </w:t>
      </w:r>
      <w:proofErr w:type="spellStart"/>
      <w:r w:rsidRPr="002F21CC">
        <w:t>hóa</w:t>
      </w:r>
      <w:proofErr w:type="spellEnd"/>
      <w:r w:rsidRPr="002F21CC">
        <w:t xml:space="preserve"> </w:t>
      </w:r>
      <w:proofErr w:type="spellStart"/>
      <w:r w:rsidRPr="002F21CC">
        <w:t>giúp</w:t>
      </w:r>
      <w:proofErr w:type="spellEnd"/>
      <w:r w:rsidRPr="002F21CC">
        <w:t xml:space="preserve"> </w:t>
      </w:r>
      <w:proofErr w:type="spellStart"/>
      <w:r w:rsidRPr="002F21CC">
        <w:t>dễ</w:t>
      </w:r>
      <w:proofErr w:type="spellEnd"/>
      <w:r w:rsidRPr="002F21CC">
        <w:t xml:space="preserve"> </w:t>
      </w:r>
      <w:proofErr w:type="spellStart"/>
      <w:r w:rsidRPr="002F21CC">
        <w:t>bảo</w:t>
      </w:r>
      <w:proofErr w:type="spellEnd"/>
      <w:r w:rsidRPr="002F21CC">
        <w:t xml:space="preserve"> </w:t>
      </w:r>
      <w:proofErr w:type="spellStart"/>
      <w:r w:rsidRPr="002F21CC">
        <w:t>trì</w:t>
      </w:r>
      <w:proofErr w:type="spellEnd"/>
      <w:r w:rsidRPr="002F21CC">
        <w:t xml:space="preserve">, </w:t>
      </w:r>
      <w:proofErr w:type="spellStart"/>
      <w:r w:rsidRPr="002F21CC">
        <w:t>sửa</w:t>
      </w:r>
      <w:proofErr w:type="spellEnd"/>
      <w:r w:rsidRPr="002F21CC">
        <w:t xml:space="preserve"> </w:t>
      </w:r>
      <w:proofErr w:type="spellStart"/>
      <w:r w:rsidRPr="002F21CC">
        <w:t>chữa</w:t>
      </w:r>
      <w:proofErr w:type="spellEnd"/>
      <w:r w:rsidRPr="002F21CC">
        <w:t>.</w:t>
      </w:r>
    </w:p>
    <w:p w14:paraId="2AD3D18E" w14:textId="77777777" w:rsidR="00E305BD" w:rsidRPr="002F21CC" w:rsidRDefault="00E305BD" w:rsidP="00E305BD">
      <w:pPr>
        <w:pStyle w:val="NormalWeb"/>
        <w:numPr>
          <w:ilvl w:val="0"/>
          <w:numId w:val="16"/>
        </w:numPr>
      </w:pPr>
      <w:proofErr w:type="spellStart"/>
      <w:r w:rsidRPr="002F21CC">
        <w:t>Tương</w:t>
      </w:r>
      <w:proofErr w:type="spellEnd"/>
      <w:r w:rsidRPr="002F21CC">
        <w:t xml:space="preserve"> </w:t>
      </w:r>
      <w:proofErr w:type="spellStart"/>
      <w:r w:rsidRPr="002F21CC">
        <w:t>thích</w:t>
      </w:r>
      <w:proofErr w:type="spellEnd"/>
      <w:r w:rsidRPr="002F21CC">
        <w:t xml:space="preserve"> </w:t>
      </w:r>
      <w:proofErr w:type="spellStart"/>
      <w:r w:rsidRPr="002F21CC">
        <w:t>với</w:t>
      </w:r>
      <w:proofErr w:type="spellEnd"/>
      <w:r w:rsidRPr="002F21CC">
        <w:t xml:space="preserve"> </w:t>
      </w:r>
      <w:proofErr w:type="spellStart"/>
      <w:r w:rsidRPr="002F21CC">
        <w:t>các</w:t>
      </w:r>
      <w:proofErr w:type="spellEnd"/>
      <w:r w:rsidRPr="002F21CC">
        <w:t xml:space="preserve"> </w:t>
      </w:r>
      <w:proofErr w:type="spellStart"/>
      <w:r w:rsidRPr="002F21CC">
        <w:t>tiêu</w:t>
      </w:r>
      <w:proofErr w:type="spellEnd"/>
      <w:r w:rsidRPr="002F21CC">
        <w:t xml:space="preserve"> </w:t>
      </w:r>
      <w:proofErr w:type="spellStart"/>
      <w:r w:rsidRPr="002F21CC">
        <w:t>chuẩn</w:t>
      </w:r>
      <w:proofErr w:type="spellEnd"/>
      <w:r w:rsidRPr="002F21CC">
        <w:t xml:space="preserve"> Industry 4.0.</w:t>
      </w:r>
    </w:p>
    <w:p w14:paraId="1B1AF1A8" w14:textId="77777777" w:rsidR="00E305BD" w:rsidRPr="002F21CC" w:rsidRDefault="00E305BD" w:rsidP="00E305BD">
      <w:pPr>
        <w:pStyle w:val="NormalWeb"/>
        <w:numPr>
          <w:ilvl w:val="0"/>
          <w:numId w:val="16"/>
        </w:numPr>
      </w:pPr>
      <w:proofErr w:type="spellStart"/>
      <w:r w:rsidRPr="002F21CC">
        <w:t>Tiết</w:t>
      </w:r>
      <w:proofErr w:type="spellEnd"/>
      <w:r w:rsidRPr="002F21CC">
        <w:t xml:space="preserve"> </w:t>
      </w:r>
      <w:proofErr w:type="spellStart"/>
      <w:r w:rsidRPr="002F21CC">
        <w:t>kiệm</w:t>
      </w:r>
      <w:proofErr w:type="spellEnd"/>
      <w:r w:rsidRPr="002F21CC">
        <w:t xml:space="preserve"> </w:t>
      </w:r>
      <w:proofErr w:type="spellStart"/>
      <w:r w:rsidRPr="002F21CC">
        <w:t>năng</w:t>
      </w:r>
      <w:proofErr w:type="spellEnd"/>
      <w:r w:rsidRPr="002F21CC">
        <w:t xml:space="preserve"> </w:t>
      </w:r>
      <w:proofErr w:type="spellStart"/>
      <w:r w:rsidRPr="002F21CC">
        <w:t>lượng</w:t>
      </w:r>
      <w:proofErr w:type="spellEnd"/>
      <w:r w:rsidRPr="002F21CC">
        <w:t xml:space="preserve"> </w:t>
      </w:r>
      <w:proofErr w:type="spellStart"/>
      <w:r w:rsidRPr="002F21CC">
        <w:t>từ</w:t>
      </w:r>
      <w:proofErr w:type="spellEnd"/>
      <w:r w:rsidRPr="002F21CC">
        <w:t xml:space="preserve"> 30–40% so </w:t>
      </w:r>
      <w:proofErr w:type="spellStart"/>
      <w:r w:rsidRPr="002F21CC">
        <w:t>với</w:t>
      </w:r>
      <w:proofErr w:type="spellEnd"/>
      <w:r w:rsidRPr="002F21CC">
        <w:t xml:space="preserve"> </w:t>
      </w:r>
      <w:proofErr w:type="spellStart"/>
      <w:r w:rsidRPr="002F21CC">
        <w:t>thế</w:t>
      </w:r>
      <w:proofErr w:type="spellEnd"/>
      <w:r w:rsidRPr="002F21CC">
        <w:t xml:space="preserve"> </w:t>
      </w:r>
      <w:proofErr w:type="spellStart"/>
      <w:r w:rsidRPr="002F21CC">
        <w:t>hệ</w:t>
      </w:r>
      <w:proofErr w:type="spellEnd"/>
      <w:r w:rsidRPr="002F21CC">
        <w:t xml:space="preserve"> </w:t>
      </w:r>
      <w:proofErr w:type="spellStart"/>
      <w:r w:rsidRPr="002F21CC">
        <w:t>cũ</w:t>
      </w:r>
      <w:proofErr w:type="spellEnd"/>
      <w:r w:rsidRPr="002F21CC">
        <w:t>.</w:t>
      </w:r>
    </w:p>
    <w:p w14:paraId="2DB43CB9" w14:textId="77777777" w:rsidR="00E305BD" w:rsidRPr="002F21CC" w:rsidRDefault="00E305BD" w:rsidP="00E305BD">
      <w:pPr>
        <w:pStyle w:val="Heading2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 xml:space="preserve">D.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Sự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phù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hợp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với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quy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định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pháp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luật</w:t>
      </w:r>
      <w:proofErr w:type="spellEnd"/>
    </w:p>
    <w:p w14:paraId="768A547A" w14:textId="77777777" w:rsidR="00E305BD" w:rsidRPr="002F21CC" w:rsidRDefault="00E305BD" w:rsidP="00E305BD">
      <w:pPr>
        <w:pStyle w:val="Heading3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 xml:space="preserve">1. </w:t>
      </w:r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Theo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Quyết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định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38/2020/QĐ-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TTg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– </w:t>
      </w:r>
      <w:proofErr w:type="spellStart"/>
      <w:r w:rsidRPr="002F21CC">
        <w:rPr>
          <w:rFonts w:ascii="Times New Roman" w:hAnsi="Times New Roman" w:cs="Times New Roman"/>
          <w:color w:val="auto"/>
        </w:rPr>
        <w:t>Danh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mục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công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nghệ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ưu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tiên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phát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triển</w:t>
      </w:r>
      <w:proofErr w:type="spellEnd"/>
      <w:r w:rsidRPr="002F21CC">
        <w:rPr>
          <w:rFonts w:ascii="Times New Roman" w:hAnsi="Times New Roman" w:cs="Times New Roman"/>
          <w:color w:val="auto"/>
        </w:rPr>
        <w:t>:</w:t>
      </w:r>
    </w:p>
    <w:p w14:paraId="33D7D344" w14:textId="77777777" w:rsidR="00E305BD" w:rsidRPr="002F21CC" w:rsidRDefault="00E305BD" w:rsidP="00E305BD">
      <w:pPr>
        <w:pStyle w:val="NormalWeb"/>
        <w:numPr>
          <w:ilvl w:val="0"/>
          <w:numId w:val="17"/>
        </w:numPr>
      </w:pPr>
      <w:proofErr w:type="spellStart"/>
      <w:r w:rsidRPr="002F21CC">
        <w:rPr>
          <w:rStyle w:val="Strong"/>
        </w:rPr>
        <w:t>Mục</w:t>
      </w:r>
      <w:proofErr w:type="spellEnd"/>
      <w:r w:rsidRPr="002F21CC">
        <w:rPr>
          <w:rStyle w:val="Strong"/>
        </w:rPr>
        <w:t xml:space="preserve"> 1.1:</w:t>
      </w:r>
      <w:r w:rsidRPr="002F21CC">
        <w:t xml:space="preserve"> </w:t>
      </w:r>
      <w:proofErr w:type="spellStart"/>
      <w:r w:rsidRPr="002F21CC">
        <w:t>Công</w:t>
      </w:r>
      <w:proofErr w:type="spellEnd"/>
      <w:r w:rsidRPr="002F21CC">
        <w:t xml:space="preserve"> </w:t>
      </w:r>
      <w:proofErr w:type="spellStart"/>
      <w:r w:rsidRPr="002F21CC">
        <w:t>nghệ</w:t>
      </w:r>
      <w:proofErr w:type="spellEnd"/>
      <w:r w:rsidRPr="002F21CC">
        <w:t xml:space="preserve"> vi </w:t>
      </w:r>
      <w:proofErr w:type="spellStart"/>
      <w:r w:rsidRPr="002F21CC">
        <w:t>điện</w:t>
      </w:r>
      <w:proofErr w:type="spellEnd"/>
      <w:r w:rsidRPr="002F21CC">
        <w:t xml:space="preserve"> </w:t>
      </w:r>
      <w:proofErr w:type="spellStart"/>
      <w:r w:rsidRPr="002F21CC">
        <w:t>tử</w:t>
      </w:r>
      <w:proofErr w:type="spellEnd"/>
      <w:r w:rsidRPr="002F21CC">
        <w:t xml:space="preserve"> – </w:t>
      </w:r>
      <w:proofErr w:type="spellStart"/>
      <w:r w:rsidRPr="002F21CC">
        <w:t>Sản</w:t>
      </w:r>
      <w:proofErr w:type="spellEnd"/>
      <w:r w:rsidRPr="002F21CC">
        <w:t xml:space="preserve"> </w:t>
      </w:r>
      <w:proofErr w:type="spellStart"/>
      <w:r w:rsidRPr="002F21CC">
        <w:t>xuất</w:t>
      </w:r>
      <w:proofErr w:type="spellEnd"/>
      <w:r w:rsidRPr="002F21CC">
        <w:t xml:space="preserve"> chip </w:t>
      </w:r>
      <w:proofErr w:type="spellStart"/>
      <w:r w:rsidRPr="002F21CC">
        <w:t>tích</w:t>
      </w:r>
      <w:proofErr w:type="spellEnd"/>
      <w:r w:rsidRPr="002F21CC">
        <w:t xml:space="preserve"> </w:t>
      </w:r>
      <w:proofErr w:type="spellStart"/>
      <w:r w:rsidRPr="002F21CC">
        <w:t>hợp</w:t>
      </w:r>
      <w:proofErr w:type="spellEnd"/>
      <w:r w:rsidRPr="002F21CC">
        <w:t xml:space="preserve"> </w:t>
      </w:r>
      <w:proofErr w:type="spellStart"/>
      <w:r w:rsidRPr="002F21CC">
        <w:t>cho</w:t>
      </w:r>
      <w:proofErr w:type="spellEnd"/>
      <w:r w:rsidRPr="002F21CC">
        <w:t xml:space="preserve"> IoT Gateway.</w:t>
      </w:r>
    </w:p>
    <w:p w14:paraId="79D0B6C9" w14:textId="77777777" w:rsidR="00E305BD" w:rsidRPr="002F21CC" w:rsidRDefault="00E305BD" w:rsidP="00E305BD">
      <w:pPr>
        <w:pStyle w:val="NormalWeb"/>
        <w:numPr>
          <w:ilvl w:val="0"/>
          <w:numId w:val="17"/>
        </w:numPr>
      </w:pPr>
      <w:proofErr w:type="spellStart"/>
      <w:r w:rsidRPr="002F21CC">
        <w:rPr>
          <w:rStyle w:val="Strong"/>
        </w:rPr>
        <w:t>Mục</w:t>
      </w:r>
      <w:proofErr w:type="spellEnd"/>
      <w:r w:rsidRPr="002F21CC">
        <w:rPr>
          <w:rStyle w:val="Strong"/>
        </w:rPr>
        <w:t xml:space="preserve"> 1.2:</w:t>
      </w:r>
      <w:r w:rsidRPr="002F21CC">
        <w:t xml:space="preserve"> </w:t>
      </w:r>
      <w:proofErr w:type="spellStart"/>
      <w:r w:rsidRPr="002F21CC">
        <w:t>Công</w:t>
      </w:r>
      <w:proofErr w:type="spellEnd"/>
      <w:r w:rsidRPr="002F21CC">
        <w:t xml:space="preserve"> </w:t>
      </w:r>
      <w:proofErr w:type="spellStart"/>
      <w:r w:rsidRPr="002F21CC">
        <w:t>nghệ</w:t>
      </w:r>
      <w:proofErr w:type="spellEnd"/>
      <w:r w:rsidRPr="002F21CC">
        <w:t xml:space="preserve"> </w:t>
      </w:r>
      <w:proofErr w:type="spellStart"/>
      <w:r w:rsidRPr="002F21CC">
        <w:t>thông</w:t>
      </w:r>
      <w:proofErr w:type="spellEnd"/>
      <w:r w:rsidRPr="002F21CC">
        <w:t xml:space="preserve"> tin – </w:t>
      </w:r>
      <w:proofErr w:type="spellStart"/>
      <w:r w:rsidRPr="002F21CC">
        <w:t>Hệ</w:t>
      </w:r>
      <w:proofErr w:type="spellEnd"/>
      <w:r w:rsidRPr="002F21CC">
        <w:t xml:space="preserve"> </w:t>
      </w:r>
      <w:proofErr w:type="spellStart"/>
      <w:r w:rsidRPr="002F21CC">
        <w:t>thống</w:t>
      </w:r>
      <w:proofErr w:type="spellEnd"/>
      <w:r w:rsidRPr="002F21CC">
        <w:t xml:space="preserve"> </w:t>
      </w:r>
      <w:proofErr w:type="spellStart"/>
      <w:r w:rsidRPr="002F21CC">
        <w:t>quản</w:t>
      </w:r>
      <w:proofErr w:type="spellEnd"/>
      <w:r w:rsidRPr="002F21CC">
        <w:t xml:space="preserve"> </w:t>
      </w:r>
      <w:proofErr w:type="spellStart"/>
      <w:r w:rsidRPr="002F21CC">
        <w:t>lý</w:t>
      </w:r>
      <w:proofErr w:type="spellEnd"/>
      <w:r w:rsidRPr="002F21CC">
        <w:t xml:space="preserve"> </w:t>
      </w:r>
      <w:proofErr w:type="spellStart"/>
      <w:r w:rsidRPr="002F21CC">
        <w:t>dữ</w:t>
      </w:r>
      <w:proofErr w:type="spellEnd"/>
      <w:r w:rsidRPr="002F21CC">
        <w:t xml:space="preserve"> </w:t>
      </w:r>
      <w:proofErr w:type="spellStart"/>
      <w:r w:rsidRPr="002F21CC">
        <w:t>liệu</w:t>
      </w:r>
      <w:proofErr w:type="spellEnd"/>
      <w:r w:rsidRPr="002F21CC">
        <w:t xml:space="preserve"> </w:t>
      </w:r>
      <w:proofErr w:type="spellStart"/>
      <w:r w:rsidRPr="002F21CC">
        <w:t>và</w:t>
      </w:r>
      <w:proofErr w:type="spellEnd"/>
      <w:r w:rsidRPr="002F21CC">
        <w:t xml:space="preserve"> </w:t>
      </w:r>
      <w:proofErr w:type="spellStart"/>
      <w:r w:rsidRPr="002F21CC">
        <w:t>vận</w:t>
      </w:r>
      <w:proofErr w:type="spellEnd"/>
      <w:r w:rsidRPr="002F21CC">
        <w:t xml:space="preserve"> </w:t>
      </w:r>
      <w:proofErr w:type="spellStart"/>
      <w:r w:rsidRPr="002F21CC">
        <w:t>hành</w:t>
      </w:r>
      <w:proofErr w:type="spellEnd"/>
      <w:r w:rsidRPr="002F21CC">
        <w:t xml:space="preserve"> IoT Platform.</w:t>
      </w:r>
    </w:p>
    <w:p w14:paraId="57012A1D" w14:textId="77777777" w:rsidR="00E305BD" w:rsidRPr="002F21CC" w:rsidRDefault="00E305BD" w:rsidP="00E305BD">
      <w:pPr>
        <w:pStyle w:val="NormalWeb"/>
        <w:numPr>
          <w:ilvl w:val="0"/>
          <w:numId w:val="17"/>
        </w:numPr>
      </w:pPr>
      <w:proofErr w:type="spellStart"/>
      <w:r w:rsidRPr="002F21CC">
        <w:rPr>
          <w:rStyle w:val="Strong"/>
        </w:rPr>
        <w:t>Mục</w:t>
      </w:r>
      <w:proofErr w:type="spellEnd"/>
      <w:r w:rsidRPr="002F21CC">
        <w:rPr>
          <w:rStyle w:val="Strong"/>
        </w:rPr>
        <w:t xml:space="preserve"> 1.3:</w:t>
      </w:r>
      <w:r w:rsidRPr="002F21CC">
        <w:t xml:space="preserve"> </w:t>
      </w:r>
      <w:proofErr w:type="spellStart"/>
      <w:r w:rsidRPr="002F21CC">
        <w:t>Công</w:t>
      </w:r>
      <w:proofErr w:type="spellEnd"/>
      <w:r w:rsidRPr="002F21CC">
        <w:t xml:space="preserve"> </w:t>
      </w:r>
      <w:proofErr w:type="spellStart"/>
      <w:r w:rsidRPr="002F21CC">
        <w:t>nghệ</w:t>
      </w:r>
      <w:proofErr w:type="spellEnd"/>
      <w:r w:rsidRPr="002F21CC">
        <w:t xml:space="preserve"> </w:t>
      </w:r>
      <w:proofErr w:type="spellStart"/>
      <w:r w:rsidRPr="002F21CC">
        <w:t>viễn</w:t>
      </w:r>
      <w:proofErr w:type="spellEnd"/>
      <w:r w:rsidRPr="002F21CC">
        <w:t xml:space="preserve"> </w:t>
      </w:r>
      <w:proofErr w:type="spellStart"/>
      <w:r w:rsidRPr="002F21CC">
        <w:t>thông</w:t>
      </w:r>
      <w:proofErr w:type="spellEnd"/>
      <w:r w:rsidRPr="002F21CC">
        <w:t xml:space="preserve"> – </w:t>
      </w:r>
      <w:proofErr w:type="spellStart"/>
      <w:r w:rsidRPr="002F21CC">
        <w:t>Hỗ</w:t>
      </w:r>
      <w:proofErr w:type="spellEnd"/>
      <w:r w:rsidRPr="002F21CC">
        <w:t xml:space="preserve"> </w:t>
      </w:r>
      <w:proofErr w:type="spellStart"/>
      <w:r w:rsidRPr="002F21CC">
        <w:t>trợ</w:t>
      </w:r>
      <w:proofErr w:type="spellEnd"/>
      <w:r w:rsidRPr="002F21CC">
        <w:t xml:space="preserve"> </w:t>
      </w:r>
      <w:proofErr w:type="spellStart"/>
      <w:r w:rsidRPr="002F21CC">
        <w:t>kết</w:t>
      </w:r>
      <w:proofErr w:type="spellEnd"/>
      <w:r w:rsidRPr="002F21CC">
        <w:t xml:space="preserve"> </w:t>
      </w:r>
      <w:proofErr w:type="spellStart"/>
      <w:r w:rsidRPr="002F21CC">
        <w:t>nối</w:t>
      </w:r>
      <w:proofErr w:type="spellEnd"/>
      <w:r w:rsidRPr="002F21CC">
        <w:t xml:space="preserve"> </w:t>
      </w:r>
      <w:proofErr w:type="spellStart"/>
      <w:r w:rsidRPr="002F21CC">
        <w:t>mạng</w:t>
      </w:r>
      <w:proofErr w:type="spellEnd"/>
      <w:r w:rsidRPr="002F21CC">
        <w:t xml:space="preserve"> 5G/6G.</w:t>
      </w:r>
    </w:p>
    <w:p w14:paraId="62B9865B" w14:textId="77777777" w:rsidR="00E305BD" w:rsidRPr="002F21CC" w:rsidRDefault="00E305BD" w:rsidP="00E305BD">
      <w:pPr>
        <w:pStyle w:val="NormalWeb"/>
        <w:numPr>
          <w:ilvl w:val="0"/>
          <w:numId w:val="17"/>
        </w:numPr>
      </w:pPr>
      <w:proofErr w:type="spellStart"/>
      <w:r w:rsidRPr="002F21CC">
        <w:rPr>
          <w:rStyle w:val="Strong"/>
        </w:rPr>
        <w:t>Mục</w:t>
      </w:r>
      <w:proofErr w:type="spellEnd"/>
      <w:r w:rsidRPr="002F21CC">
        <w:rPr>
          <w:rStyle w:val="Strong"/>
        </w:rPr>
        <w:t xml:space="preserve"> 2.1:</w:t>
      </w:r>
      <w:r w:rsidRPr="002F21CC">
        <w:t xml:space="preserve"> </w:t>
      </w:r>
      <w:proofErr w:type="spellStart"/>
      <w:r w:rsidRPr="002F21CC">
        <w:t>Cơ</w:t>
      </w:r>
      <w:proofErr w:type="spellEnd"/>
      <w:r w:rsidRPr="002F21CC">
        <w:t xml:space="preserve"> </w:t>
      </w:r>
      <w:proofErr w:type="spellStart"/>
      <w:r w:rsidRPr="002F21CC">
        <w:t>khí</w:t>
      </w:r>
      <w:proofErr w:type="spellEnd"/>
      <w:r w:rsidRPr="002F21CC">
        <w:t xml:space="preserve"> </w:t>
      </w:r>
      <w:proofErr w:type="spellStart"/>
      <w:r w:rsidRPr="002F21CC">
        <w:t>chính</w:t>
      </w:r>
      <w:proofErr w:type="spellEnd"/>
      <w:r w:rsidRPr="002F21CC">
        <w:t xml:space="preserve"> </w:t>
      </w:r>
      <w:proofErr w:type="spellStart"/>
      <w:r w:rsidRPr="002F21CC">
        <w:t>xác</w:t>
      </w:r>
      <w:proofErr w:type="spellEnd"/>
      <w:r w:rsidRPr="002F21CC">
        <w:t xml:space="preserve"> – </w:t>
      </w:r>
      <w:proofErr w:type="spellStart"/>
      <w:r w:rsidRPr="002F21CC">
        <w:t>Thiết</w:t>
      </w:r>
      <w:proofErr w:type="spellEnd"/>
      <w:r w:rsidRPr="002F21CC">
        <w:t xml:space="preserve"> </w:t>
      </w:r>
      <w:proofErr w:type="spellStart"/>
      <w:r w:rsidRPr="002F21CC">
        <w:t>kế</w:t>
      </w:r>
      <w:proofErr w:type="spellEnd"/>
      <w:r w:rsidRPr="002F21CC">
        <w:t xml:space="preserve"> </w:t>
      </w:r>
      <w:proofErr w:type="spellStart"/>
      <w:r w:rsidRPr="002F21CC">
        <w:t>và</w:t>
      </w:r>
      <w:proofErr w:type="spellEnd"/>
      <w:r w:rsidRPr="002F21CC">
        <w:t xml:space="preserve"> </w:t>
      </w:r>
      <w:proofErr w:type="spellStart"/>
      <w:r w:rsidRPr="002F21CC">
        <w:t>sản</w:t>
      </w:r>
      <w:proofErr w:type="spellEnd"/>
      <w:r w:rsidRPr="002F21CC">
        <w:t xml:space="preserve"> </w:t>
      </w:r>
      <w:proofErr w:type="spellStart"/>
      <w:r w:rsidRPr="002F21CC">
        <w:t>xuất</w:t>
      </w:r>
      <w:proofErr w:type="spellEnd"/>
      <w:r w:rsidRPr="002F21CC">
        <w:t xml:space="preserve"> Robot AMR, </w:t>
      </w:r>
      <w:proofErr w:type="spellStart"/>
      <w:r w:rsidRPr="002F21CC">
        <w:t>hệ</w:t>
      </w:r>
      <w:proofErr w:type="spellEnd"/>
      <w:r w:rsidRPr="002F21CC">
        <w:t xml:space="preserve"> </w:t>
      </w:r>
      <w:proofErr w:type="spellStart"/>
      <w:r w:rsidRPr="002F21CC">
        <w:t>thống</w:t>
      </w:r>
      <w:proofErr w:type="spellEnd"/>
      <w:r w:rsidRPr="002F21CC">
        <w:t xml:space="preserve"> OHT.</w:t>
      </w:r>
    </w:p>
    <w:p w14:paraId="02643983" w14:textId="77777777" w:rsidR="00E305BD" w:rsidRPr="002F21CC" w:rsidRDefault="00E305BD" w:rsidP="00E305BD">
      <w:pPr>
        <w:pStyle w:val="NormalWeb"/>
        <w:numPr>
          <w:ilvl w:val="0"/>
          <w:numId w:val="17"/>
        </w:numPr>
      </w:pPr>
      <w:proofErr w:type="spellStart"/>
      <w:r w:rsidRPr="002F21CC">
        <w:rPr>
          <w:rStyle w:val="Strong"/>
        </w:rPr>
        <w:t>Mục</w:t>
      </w:r>
      <w:proofErr w:type="spellEnd"/>
      <w:r w:rsidRPr="002F21CC">
        <w:rPr>
          <w:rStyle w:val="Strong"/>
        </w:rPr>
        <w:t xml:space="preserve"> 2.2:</w:t>
      </w:r>
      <w:r w:rsidRPr="002F21CC">
        <w:t xml:space="preserve"> </w:t>
      </w:r>
      <w:proofErr w:type="spellStart"/>
      <w:r w:rsidRPr="002F21CC">
        <w:t>Tự</w:t>
      </w:r>
      <w:proofErr w:type="spellEnd"/>
      <w:r w:rsidRPr="002F21CC">
        <w:t xml:space="preserve"> </w:t>
      </w:r>
      <w:proofErr w:type="spellStart"/>
      <w:r w:rsidRPr="002F21CC">
        <w:t>động</w:t>
      </w:r>
      <w:proofErr w:type="spellEnd"/>
      <w:r w:rsidRPr="002F21CC">
        <w:t xml:space="preserve"> </w:t>
      </w:r>
      <w:proofErr w:type="spellStart"/>
      <w:r w:rsidRPr="002F21CC">
        <w:t>hóa</w:t>
      </w:r>
      <w:proofErr w:type="spellEnd"/>
      <w:r w:rsidRPr="002F21CC">
        <w:t xml:space="preserve"> – </w:t>
      </w:r>
      <w:proofErr w:type="spellStart"/>
      <w:r w:rsidRPr="002F21CC">
        <w:t>Hệ</w:t>
      </w:r>
      <w:proofErr w:type="spellEnd"/>
      <w:r w:rsidRPr="002F21CC">
        <w:t xml:space="preserve"> </w:t>
      </w:r>
      <w:proofErr w:type="spellStart"/>
      <w:r w:rsidRPr="002F21CC">
        <w:t>thống</w:t>
      </w:r>
      <w:proofErr w:type="spellEnd"/>
      <w:r w:rsidRPr="002F21CC">
        <w:t xml:space="preserve"> </w:t>
      </w:r>
      <w:proofErr w:type="spellStart"/>
      <w:r w:rsidRPr="002F21CC">
        <w:t>điều</w:t>
      </w:r>
      <w:proofErr w:type="spellEnd"/>
      <w:r w:rsidRPr="002F21CC">
        <w:t xml:space="preserve"> </w:t>
      </w:r>
      <w:proofErr w:type="spellStart"/>
      <w:r w:rsidRPr="002F21CC">
        <w:t>khiển</w:t>
      </w:r>
      <w:proofErr w:type="spellEnd"/>
      <w:r w:rsidRPr="002F21CC">
        <w:t xml:space="preserve"> </w:t>
      </w:r>
      <w:proofErr w:type="spellStart"/>
      <w:r w:rsidRPr="002F21CC">
        <w:t>tự</w:t>
      </w:r>
      <w:proofErr w:type="spellEnd"/>
      <w:r w:rsidRPr="002F21CC">
        <w:t xml:space="preserve"> </w:t>
      </w:r>
      <w:proofErr w:type="spellStart"/>
      <w:r w:rsidRPr="002F21CC">
        <w:t>động</w:t>
      </w:r>
      <w:proofErr w:type="spellEnd"/>
      <w:r w:rsidRPr="002F21CC">
        <w:t xml:space="preserve"> </w:t>
      </w:r>
      <w:proofErr w:type="spellStart"/>
      <w:r w:rsidRPr="002F21CC">
        <w:t>và</w:t>
      </w:r>
      <w:proofErr w:type="spellEnd"/>
      <w:r w:rsidRPr="002F21CC">
        <w:t xml:space="preserve"> </w:t>
      </w:r>
      <w:proofErr w:type="spellStart"/>
      <w:r w:rsidRPr="002F21CC">
        <w:t>thông</w:t>
      </w:r>
      <w:proofErr w:type="spellEnd"/>
      <w:r w:rsidRPr="002F21CC">
        <w:t xml:space="preserve"> minh.</w:t>
      </w:r>
    </w:p>
    <w:p w14:paraId="59FF1202" w14:textId="77777777" w:rsidR="00E305BD" w:rsidRPr="002F21CC" w:rsidRDefault="00E305BD" w:rsidP="00E305BD">
      <w:pPr>
        <w:pStyle w:val="Heading3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 xml:space="preserve">2. </w:t>
      </w:r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Theo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Quyết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định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2117/QĐ-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TTg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– </w:t>
      </w:r>
      <w:proofErr w:type="spellStart"/>
      <w:r w:rsidRPr="002F21CC">
        <w:rPr>
          <w:rFonts w:ascii="Times New Roman" w:hAnsi="Times New Roman" w:cs="Times New Roman"/>
          <w:color w:val="auto"/>
        </w:rPr>
        <w:t>Danh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mục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công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nghệ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cao</w:t>
      </w:r>
      <w:proofErr w:type="spellEnd"/>
      <w:r w:rsidRPr="002F21CC">
        <w:rPr>
          <w:rFonts w:ascii="Times New Roman" w:hAnsi="Times New Roman" w:cs="Times New Roman"/>
          <w:color w:val="auto"/>
        </w:rPr>
        <w:t>:</w:t>
      </w:r>
    </w:p>
    <w:p w14:paraId="2962B225" w14:textId="77777777" w:rsidR="00E305BD" w:rsidRPr="002F21CC" w:rsidRDefault="00E305BD" w:rsidP="00E305BD">
      <w:pPr>
        <w:pStyle w:val="NormalWeb"/>
        <w:numPr>
          <w:ilvl w:val="0"/>
          <w:numId w:val="18"/>
        </w:numPr>
      </w:pPr>
      <w:proofErr w:type="spellStart"/>
      <w:r w:rsidRPr="002F21CC">
        <w:rPr>
          <w:rStyle w:val="Strong"/>
        </w:rPr>
        <w:t>Mục</w:t>
      </w:r>
      <w:proofErr w:type="spellEnd"/>
      <w:r w:rsidRPr="002F21CC">
        <w:rPr>
          <w:rStyle w:val="Strong"/>
        </w:rPr>
        <w:t xml:space="preserve"> 1:</w:t>
      </w:r>
      <w:r w:rsidRPr="002F21CC">
        <w:t xml:space="preserve"> </w:t>
      </w:r>
      <w:proofErr w:type="spellStart"/>
      <w:r w:rsidRPr="002F21CC">
        <w:t>Công</w:t>
      </w:r>
      <w:proofErr w:type="spellEnd"/>
      <w:r w:rsidRPr="002F21CC">
        <w:t xml:space="preserve"> </w:t>
      </w:r>
      <w:proofErr w:type="spellStart"/>
      <w:r w:rsidRPr="002F21CC">
        <w:t>nghệ</w:t>
      </w:r>
      <w:proofErr w:type="spellEnd"/>
      <w:r w:rsidRPr="002F21CC">
        <w:t xml:space="preserve"> </w:t>
      </w:r>
      <w:proofErr w:type="spellStart"/>
      <w:r w:rsidRPr="002F21CC">
        <w:t>cao</w:t>
      </w:r>
      <w:proofErr w:type="spellEnd"/>
      <w:r w:rsidRPr="002F21CC">
        <w:t xml:space="preserve"> </w:t>
      </w:r>
      <w:proofErr w:type="spellStart"/>
      <w:r w:rsidRPr="002F21CC">
        <w:t>trong</w:t>
      </w:r>
      <w:proofErr w:type="spellEnd"/>
      <w:r w:rsidRPr="002F21CC">
        <w:t xml:space="preserve"> </w:t>
      </w:r>
      <w:proofErr w:type="spellStart"/>
      <w:r w:rsidRPr="002F21CC">
        <w:t>lĩnh</w:t>
      </w:r>
      <w:proofErr w:type="spellEnd"/>
      <w:r w:rsidRPr="002F21CC">
        <w:t xml:space="preserve"> </w:t>
      </w:r>
      <w:proofErr w:type="spellStart"/>
      <w:r w:rsidRPr="002F21CC">
        <w:t>vực</w:t>
      </w:r>
      <w:proofErr w:type="spellEnd"/>
      <w:r w:rsidRPr="002F21CC">
        <w:t xml:space="preserve"> </w:t>
      </w:r>
      <w:proofErr w:type="spellStart"/>
      <w:r w:rsidRPr="002F21CC">
        <w:t>công</w:t>
      </w:r>
      <w:proofErr w:type="spellEnd"/>
      <w:r w:rsidRPr="002F21CC">
        <w:t xml:space="preserve"> </w:t>
      </w:r>
      <w:proofErr w:type="spellStart"/>
      <w:r w:rsidRPr="002F21CC">
        <w:t>nghệ</w:t>
      </w:r>
      <w:proofErr w:type="spellEnd"/>
      <w:r w:rsidRPr="002F21CC">
        <w:t xml:space="preserve"> </w:t>
      </w:r>
      <w:proofErr w:type="spellStart"/>
      <w:r w:rsidRPr="002F21CC">
        <w:t>thông</w:t>
      </w:r>
      <w:proofErr w:type="spellEnd"/>
      <w:r w:rsidRPr="002F21CC">
        <w:t xml:space="preserve"> tin </w:t>
      </w:r>
      <w:proofErr w:type="spellStart"/>
      <w:r w:rsidRPr="002F21CC">
        <w:t>và</w:t>
      </w:r>
      <w:proofErr w:type="spellEnd"/>
      <w:r w:rsidRPr="002F21CC">
        <w:t xml:space="preserve"> </w:t>
      </w:r>
      <w:proofErr w:type="spellStart"/>
      <w:r w:rsidRPr="002F21CC">
        <w:t>truyền</w:t>
      </w:r>
      <w:proofErr w:type="spellEnd"/>
      <w:r w:rsidRPr="002F21CC">
        <w:t xml:space="preserve"> </w:t>
      </w:r>
      <w:proofErr w:type="spellStart"/>
      <w:r w:rsidRPr="002F21CC">
        <w:t>thông</w:t>
      </w:r>
      <w:proofErr w:type="spellEnd"/>
      <w:r w:rsidRPr="002F21CC">
        <w:t xml:space="preserve"> (ICT).</w:t>
      </w:r>
    </w:p>
    <w:p w14:paraId="4A58F0A2" w14:textId="77777777" w:rsidR="00E305BD" w:rsidRPr="002F21CC" w:rsidRDefault="00E305BD" w:rsidP="00E305BD">
      <w:pPr>
        <w:pStyle w:val="NormalWeb"/>
        <w:numPr>
          <w:ilvl w:val="0"/>
          <w:numId w:val="18"/>
        </w:numPr>
      </w:pPr>
      <w:proofErr w:type="spellStart"/>
      <w:r w:rsidRPr="002F21CC">
        <w:rPr>
          <w:rStyle w:val="Strong"/>
        </w:rPr>
        <w:t>Mục</w:t>
      </w:r>
      <w:proofErr w:type="spellEnd"/>
      <w:r w:rsidRPr="002F21CC">
        <w:rPr>
          <w:rStyle w:val="Strong"/>
        </w:rPr>
        <w:t xml:space="preserve"> 2:</w:t>
      </w:r>
      <w:r w:rsidRPr="002F21CC">
        <w:t xml:space="preserve"> </w:t>
      </w:r>
      <w:proofErr w:type="spellStart"/>
      <w:r w:rsidRPr="002F21CC">
        <w:t>Công</w:t>
      </w:r>
      <w:proofErr w:type="spellEnd"/>
      <w:r w:rsidRPr="002F21CC">
        <w:t xml:space="preserve"> </w:t>
      </w:r>
      <w:proofErr w:type="spellStart"/>
      <w:r w:rsidRPr="002F21CC">
        <w:t>nghệ</w:t>
      </w:r>
      <w:proofErr w:type="spellEnd"/>
      <w:r w:rsidRPr="002F21CC">
        <w:t xml:space="preserve"> </w:t>
      </w:r>
      <w:proofErr w:type="spellStart"/>
      <w:r w:rsidRPr="002F21CC">
        <w:t>cao</w:t>
      </w:r>
      <w:proofErr w:type="spellEnd"/>
      <w:r w:rsidRPr="002F21CC">
        <w:t xml:space="preserve"> </w:t>
      </w:r>
      <w:proofErr w:type="spellStart"/>
      <w:r w:rsidRPr="002F21CC">
        <w:t>trong</w:t>
      </w:r>
      <w:proofErr w:type="spellEnd"/>
      <w:r w:rsidRPr="002F21CC">
        <w:t xml:space="preserve"> </w:t>
      </w:r>
      <w:proofErr w:type="spellStart"/>
      <w:r w:rsidRPr="002F21CC">
        <w:t>lĩnh</w:t>
      </w:r>
      <w:proofErr w:type="spellEnd"/>
      <w:r w:rsidRPr="002F21CC">
        <w:t xml:space="preserve"> </w:t>
      </w:r>
      <w:proofErr w:type="spellStart"/>
      <w:r w:rsidRPr="002F21CC">
        <w:t>vực</w:t>
      </w:r>
      <w:proofErr w:type="spellEnd"/>
      <w:r w:rsidRPr="002F21CC">
        <w:t xml:space="preserve"> </w:t>
      </w:r>
      <w:proofErr w:type="spellStart"/>
      <w:r w:rsidRPr="002F21CC">
        <w:t>tự</w:t>
      </w:r>
      <w:proofErr w:type="spellEnd"/>
      <w:r w:rsidRPr="002F21CC">
        <w:t xml:space="preserve"> </w:t>
      </w:r>
      <w:proofErr w:type="spellStart"/>
      <w:r w:rsidRPr="002F21CC">
        <w:t>động</w:t>
      </w:r>
      <w:proofErr w:type="spellEnd"/>
      <w:r w:rsidRPr="002F21CC">
        <w:t xml:space="preserve"> </w:t>
      </w:r>
      <w:proofErr w:type="spellStart"/>
      <w:r w:rsidRPr="002F21CC">
        <w:t>hóa</w:t>
      </w:r>
      <w:proofErr w:type="spellEnd"/>
      <w:r w:rsidRPr="002F21CC">
        <w:t xml:space="preserve"> </w:t>
      </w:r>
      <w:proofErr w:type="spellStart"/>
      <w:r w:rsidRPr="002F21CC">
        <w:t>sản</w:t>
      </w:r>
      <w:proofErr w:type="spellEnd"/>
      <w:r w:rsidRPr="002F21CC">
        <w:t xml:space="preserve"> </w:t>
      </w:r>
      <w:proofErr w:type="spellStart"/>
      <w:r w:rsidRPr="002F21CC">
        <w:t>xuất</w:t>
      </w:r>
      <w:proofErr w:type="spellEnd"/>
      <w:r w:rsidRPr="002F21CC">
        <w:t>.</w:t>
      </w:r>
    </w:p>
    <w:p w14:paraId="511463B9" w14:textId="77777777" w:rsidR="00E305BD" w:rsidRPr="002F21CC" w:rsidRDefault="00E305BD" w:rsidP="00E305BD">
      <w:pPr>
        <w:pStyle w:val="NormalWeb"/>
        <w:numPr>
          <w:ilvl w:val="0"/>
          <w:numId w:val="18"/>
        </w:numPr>
      </w:pPr>
      <w:proofErr w:type="spellStart"/>
      <w:r w:rsidRPr="002F21CC">
        <w:rPr>
          <w:rStyle w:val="Strong"/>
        </w:rPr>
        <w:t>Mục</w:t>
      </w:r>
      <w:proofErr w:type="spellEnd"/>
      <w:r w:rsidRPr="002F21CC">
        <w:rPr>
          <w:rStyle w:val="Strong"/>
        </w:rPr>
        <w:t xml:space="preserve"> 3:</w:t>
      </w:r>
      <w:r w:rsidRPr="002F21CC">
        <w:t xml:space="preserve"> </w:t>
      </w:r>
      <w:proofErr w:type="spellStart"/>
      <w:r w:rsidRPr="002F21CC">
        <w:t>Công</w:t>
      </w:r>
      <w:proofErr w:type="spellEnd"/>
      <w:r w:rsidRPr="002F21CC">
        <w:t xml:space="preserve"> </w:t>
      </w:r>
      <w:proofErr w:type="spellStart"/>
      <w:r w:rsidRPr="002F21CC">
        <w:t>nghệ</w:t>
      </w:r>
      <w:proofErr w:type="spellEnd"/>
      <w:r w:rsidRPr="002F21CC">
        <w:t xml:space="preserve"> </w:t>
      </w:r>
      <w:proofErr w:type="spellStart"/>
      <w:r w:rsidRPr="002F21CC">
        <w:t>cao</w:t>
      </w:r>
      <w:proofErr w:type="spellEnd"/>
      <w:r w:rsidRPr="002F21CC">
        <w:t xml:space="preserve"> </w:t>
      </w:r>
      <w:proofErr w:type="spellStart"/>
      <w:r w:rsidRPr="002F21CC">
        <w:t>trong</w:t>
      </w:r>
      <w:proofErr w:type="spellEnd"/>
      <w:r w:rsidRPr="002F21CC">
        <w:t xml:space="preserve"> </w:t>
      </w:r>
      <w:proofErr w:type="spellStart"/>
      <w:r w:rsidRPr="002F21CC">
        <w:t>lĩnh</w:t>
      </w:r>
      <w:proofErr w:type="spellEnd"/>
      <w:r w:rsidRPr="002F21CC">
        <w:t xml:space="preserve"> </w:t>
      </w:r>
      <w:proofErr w:type="spellStart"/>
      <w:r w:rsidRPr="002F21CC">
        <w:t>vực</w:t>
      </w:r>
      <w:proofErr w:type="spellEnd"/>
      <w:r w:rsidRPr="002F21CC">
        <w:t xml:space="preserve"> robot </w:t>
      </w:r>
      <w:proofErr w:type="spellStart"/>
      <w:r w:rsidRPr="002F21CC">
        <w:t>và</w:t>
      </w:r>
      <w:proofErr w:type="spellEnd"/>
      <w:r w:rsidRPr="002F21CC">
        <w:t xml:space="preserve"> </w:t>
      </w:r>
      <w:proofErr w:type="spellStart"/>
      <w:r w:rsidRPr="002F21CC">
        <w:t>trí</w:t>
      </w:r>
      <w:proofErr w:type="spellEnd"/>
      <w:r w:rsidRPr="002F21CC">
        <w:t xml:space="preserve"> </w:t>
      </w:r>
      <w:proofErr w:type="spellStart"/>
      <w:r w:rsidRPr="002F21CC">
        <w:t>tuệ</w:t>
      </w:r>
      <w:proofErr w:type="spellEnd"/>
      <w:r w:rsidRPr="002F21CC">
        <w:t xml:space="preserve"> </w:t>
      </w:r>
      <w:proofErr w:type="spellStart"/>
      <w:r w:rsidRPr="002F21CC">
        <w:t>nhân</w:t>
      </w:r>
      <w:proofErr w:type="spellEnd"/>
      <w:r w:rsidRPr="002F21CC">
        <w:t xml:space="preserve"> </w:t>
      </w:r>
      <w:proofErr w:type="spellStart"/>
      <w:r w:rsidRPr="002F21CC">
        <w:t>tạo</w:t>
      </w:r>
      <w:proofErr w:type="spellEnd"/>
      <w:r w:rsidRPr="002F21CC">
        <w:t>.</w:t>
      </w:r>
    </w:p>
    <w:p w14:paraId="16428720" w14:textId="77777777" w:rsidR="00E305BD" w:rsidRPr="002F21CC" w:rsidRDefault="00E305BD" w:rsidP="00E305BD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pict w14:anchorId="61E69D3D">
          <v:rect id="_x0000_i1064" style="width:0;height:1.5pt" o:hralign="center" o:hrstd="t" o:hr="t" fillcolor="#a0a0a0" stroked="f"/>
        </w:pict>
      </w:r>
    </w:p>
    <w:p w14:paraId="1146A514" w14:textId="77777777" w:rsidR="00E305BD" w:rsidRPr="002F21CC" w:rsidRDefault="00E305BD" w:rsidP="00E305BD">
      <w:pPr>
        <w:pStyle w:val="Heading2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 xml:space="preserve">E.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Yếu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tố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trực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tiếp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về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công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nghệ</w:t>
      </w:r>
      <w:proofErr w:type="spellEnd"/>
    </w:p>
    <w:p w14:paraId="5E37AA8F" w14:textId="77777777" w:rsidR="00E305BD" w:rsidRPr="002F21CC" w:rsidRDefault="00E305BD" w:rsidP="00E305BD">
      <w:pPr>
        <w:pStyle w:val="Heading3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 xml:space="preserve">1.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Sự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hoàn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thiện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của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công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nghệ</w:t>
      </w:r>
      <w:proofErr w:type="spellEnd"/>
    </w:p>
    <w:p w14:paraId="189715EE" w14:textId="77777777" w:rsidR="00E305BD" w:rsidRPr="002F21CC" w:rsidRDefault="00E305BD" w:rsidP="00E305BD">
      <w:pPr>
        <w:pStyle w:val="NormalWeb"/>
        <w:numPr>
          <w:ilvl w:val="0"/>
          <w:numId w:val="19"/>
        </w:numPr>
      </w:pPr>
      <w:proofErr w:type="spellStart"/>
      <w:r w:rsidRPr="002F21CC">
        <w:rPr>
          <w:rStyle w:val="Strong"/>
        </w:rPr>
        <w:t>Mức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độ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sẵn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sàng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công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nghệ</w:t>
      </w:r>
      <w:proofErr w:type="spellEnd"/>
      <w:r w:rsidRPr="002F21CC">
        <w:rPr>
          <w:rStyle w:val="Strong"/>
        </w:rPr>
        <w:t xml:space="preserve"> (TRL):</w:t>
      </w:r>
      <w:r w:rsidRPr="002F21CC">
        <w:t xml:space="preserve"> </w:t>
      </w:r>
      <w:proofErr w:type="spellStart"/>
      <w:r w:rsidRPr="002F21CC">
        <w:t>Đạt</w:t>
      </w:r>
      <w:proofErr w:type="spellEnd"/>
      <w:r w:rsidRPr="002F21CC">
        <w:t xml:space="preserve"> </w:t>
      </w:r>
      <w:proofErr w:type="spellStart"/>
      <w:r w:rsidRPr="002F21CC">
        <w:t>mức</w:t>
      </w:r>
      <w:proofErr w:type="spellEnd"/>
      <w:r w:rsidRPr="002F21CC">
        <w:t xml:space="preserve"> TRL 7–8 </w:t>
      </w:r>
      <w:proofErr w:type="spellStart"/>
      <w:r w:rsidRPr="002F21CC">
        <w:t>thông</w:t>
      </w:r>
      <w:proofErr w:type="spellEnd"/>
      <w:r w:rsidRPr="002F21CC">
        <w:t xml:space="preserve"> qua </w:t>
      </w:r>
      <w:proofErr w:type="spellStart"/>
      <w:r w:rsidRPr="002F21CC">
        <w:t>quá</w:t>
      </w:r>
      <w:proofErr w:type="spellEnd"/>
      <w:r w:rsidRPr="002F21CC">
        <w:t xml:space="preserve"> </w:t>
      </w:r>
      <w:proofErr w:type="spellStart"/>
      <w:r w:rsidRPr="002F21CC">
        <w:t>trình</w:t>
      </w:r>
      <w:proofErr w:type="spellEnd"/>
      <w:r w:rsidRPr="002F21CC">
        <w:t xml:space="preserve"> </w:t>
      </w:r>
      <w:proofErr w:type="spellStart"/>
      <w:r w:rsidRPr="002F21CC">
        <w:t>nghiên</w:t>
      </w:r>
      <w:proofErr w:type="spellEnd"/>
      <w:r w:rsidRPr="002F21CC">
        <w:t xml:space="preserve"> </w:t>
      </w:r>
      <w:proofErr w:type="spellStart"/>
      <w:r w:rsidRPr="002F21CC">
        <w:t>cứu</w:t>
      </w:r>
      <w:proofErr w:type="spellEnd"/>
      <w:r w:rsidRPr="002F21CC">
        <w:t xml:space="preserve"> </w:t>
      </w:r>
      <w:proofErr w:type="spellStart"/>
      <w:r w:rsidRPr="002F21CC">
        <w:t>ngược</w:t>
      </w:r>
      <w:proofErr w:type="spellEnd"/>
      <w:r w:rsidRPr="002F21CC">
        <w:t>.</w:t>
      </w:r>
    </w:p>
    <w:p w14:paraId="7731071A" w14:textId="77777777" w:rsidR="00E305BD" w:rsidRPr="002F21CC" w:rsidRDefault="00E305BD" w:rsidP="00E305BD">
      <w:pPr>
        <w:pStyle w:val="NormalWeb"/>
        <w:numPr>
          <w:ilvl w:val="0"/>
          <w:numId w:val="19"/>
        </w:numPr>
      </w:pPr>
      <w:proofErr w:type="spellStart"/>
      <w:r w:rsidRPr="002F21CC">
        <w:rPr>
          <w:rStyle w:val="Strong"/>
        </w:rPr>
        <w:t>Bằng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sáng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chế</w:t>
      </w:r>
      <w:proofErr w:type="spellEnd"/>
      <w:r w:rsidRPr="002F21CC">
        <w:rPr>
          <w:rStyle w:val="Strong"/>
        </w:rPr>
        <w:t>:</w:t>
      </w:r>
      <w:r w:rsidRPr="002F21CC">
        <w:t xml:space="preserve"> </w:t>
      </w:r>
      <w:proofErr w:type="spellStart"/>
      <w:r w:rsidRPr="002F21CC">
        <w:t>Dự</w:t>
      </w:r>
      <w:proofErr w:type="spellEnd"/>
      <w:r w:rsidRPr="002F21CC">
        <w:t xml:space="preserve"> </w:t>
      </w:r>
      <w:proofErr w:type="spellStart"/>
      <w:r w:rsidRPr="002F21CC">
        <w:t>kiến</w:t>
      </w:r>
      <w:proofErr w:type="spellEnd"/>
      <w:r w:rsidRPr="002F21CC">
        <w:t xml:space="preserve"> </w:t>
      </w:r>
      <w:proofErr w:type="spellStart"/>
      <w:r w:rsidRPr="002F21CC">
        <w:t>đăng</w:t>
      </w:r>
      <w:proofErr w:type="spellEnd"/>
      <w:r w:rsidRPr="002F21CC">
        <w:t xml:space="preserve"> </w:t>
      </w:r>
      <w:proofErr w:type="spellStart"/>
      <w:r w:rsidRPr="002F21CC">
        <w:t>ký</w:t>
      </w:r>
      <w:proofErr w:type="spellEnd"/>
      <w:r w:rsidRPr="002F21CC">
        <w:t xml:space="preserve"> </w:t>
      </w:r>
      <w:proofErr w:type="spellStart"/>
      <w:r w:rsidRPr="002F21CC">
        <w:t>trên</w:t>
      </w:r>
      <w:proofErr w:type="spellEnd"/>
      <w:r w:rsidRPr="002F21CC">
        <w:t xml:space="preserve"> 15 </w:t>
      </w:r>
      <w:proofErr w:type="spellStart"/>
      <w:r w:rsidRPr="002F21CC">
        <w:t>bằng</w:t>
      </w:r>
      <w:proofErr w:type="spellEnd"/>
      <w:r w:rsidRPr="002F21CC">
        <w:t xml:space="preserve"> </w:t>
      </w:r>
      <w:proofErr w:type="spellStart"/>
      <w:r w:rsidRPr="002F21CC">
        <w:t>sáng</w:t>
      </w:r>
      <w:proofErr w:type="spellEnd"/>
      <w:r w:rsidRPr="002F21CC">
        <w:t xml:space="preserve"> </w:t>
      </w:r>
      <w:proofErr w:type="spellStart"/>
      <w:r w:rsidRPr="002F21CC">
        <w:t>chế</w:t>
      </w:r>
      <w:proofErr w:type="spellEnd"/>
      <w:r w:rsidRPr="002F21CC">
        <w:t xml:space="preserve"> </w:t>
      </w:r>
      <w:proofErr w:type="spellStart"/>
      <w:r w:rsidRPr="002F21CC">
        <w:t>trong</w:t>
      </w:r>
      <w:proofErr w:type="spellEnd"/>
      <w:r w:rsidRPr="002F21CC">
        <w:t xml:space="preserve"> </w:t>
      </w:r>
      <w:proofErr w:type="spellStart"/>
      <w:r w:rsidRPr="002F21CC">
        <w:t>vòng</w:t>
      </w:r>
      <w:proofErr w:type="spellEnd"/>
      <w:r w:rsidRPr="002F21CC">
        <w:t xml:space="preserve"> 5 </w:t>
      </w:r>
      <w:proofErr w:type="spellStart"/>
      <w:r w:rsidRPr="002F21CC">
        <w:t>năm</w:t>
      </w:r>
      <w:proofErr w:type="spellEnd"/>
      <w:r w:rsidRPr="002F21CC">
        <w:t xml:space="preserve"> </w:t>
      </w:r>
      <w:proofErr w:type="spellStart"/>
      <w:r w:rsidRPr="002F21CC">
        <w:t>đầu</w:t>
      </w:r>
      <w:proofErr w:type="spellEnd"/>
      <w:r w:rsidRPr="002F21CC">
        <w:t>.</w:t>
      </w:r>
    </w:p>
    <w:p w14:paraId="2EEA60C4" w14:textId="77777777" w:rsidR="00E305BD" w:rsidRPr="002F21CC" w:rsidRDefault="00E305BD" w:rsidP="00E305BD">
      <w:pPr>
        <w:pStyle w:val="NormalWeb"/>
        <w:numPr>
          <w:ilvl w:val="0"/>
          <w:numId w:val="19"/>
        </w:numPr>
      </w:pPr>
      <w:proofErr w:type="spellStart"/>
      <w:r w:rsidRPr="002F21CC">
        <w:rPr>
          <w:rStyle w:val="Strong"/>
        </w:rPr>
        <w:t>Tiêu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chuẩn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tuân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thủ</w:t>
      </w:r>
      <w:proofErr w:type="spellEnd"/>
      <w:r w:rsidRPr="002F21CC">
        <w:rPr>
          <w:rStyle w:val="Strong"/>
        </w:rPr>
        <w:t>:</w:t>
      </w:r>
      <w:r w:rsidRPr="002F21CC">
        <w:t xml:space="preserve"> ISO 9001, ISO 14001, IEC 61000.</w:t>
      </w:r>
    </w:p>
    <w:p w14:paraId="708EFD77" w14:textId="77777777" w:rsidR="00E305BD" w:rsidRPr="002F21CC" w:rsidRDefault="00E305BD" w:rsidP="00E305BD">
      <w:pPr>
        <w:pStyle w:val="Heading3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 xml:space="preserve">2.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Mức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độ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tiên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tiến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của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dây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chuyền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công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nghệ</w:t>
      </w:r>
      <w:proofErr w:type="spellEnd"/>
    </w:p>
    <w:p w14:paraId="389EBC43" w14:textId="77777777" w:rsidR="00E305BD" w:rsidRPr="002F21CC" w:rsidRDefault="00E305BD" w:rsidP="00E305BD">
      <w:pPr>
        <w:pStyle w:val="NormalWeb"/>
        <w:numPr>
          <w:ilvl w:val="0"/>
          <w:numId w:val="20"/>
        </w:numPr>
      </w:pPr>
      <w:proofErr w:type="spellStart"/>
      <w:r w:rsidRPr="002F21CC">
        <w:rPr>
          <w:rStyle w:val="Strong"/>
        </w:rPr>
        <w:t>Tự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động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hóa</w:t>
      </w:r>
      <w:proofErr w:type="spellEnd"/>
      <w:r w:rsidRPr="002F21CC">
        <w:rPr>
          <w:rStyle w:val="Strong"/>
        </w:rPr>
        <w:t>:</w:t>
      </w:r>
      <w:r w:rsidRPr="002F21CC">
        <w:t xml:space="preserve"> </w:t>
      </w:r>
      <w:proofErr w:type="spellStart"/>
      <w:r w:rsidRPr="002F21CC">
        <w:t>Đạt</w:t>
      </w:r>
      <w:proofErr w:type="spellEnd"/>
      <w:r w:rsidRPr="002F21CC">
        <w:t xml:space="preserve"> </w:t>
      </w:r>
      <w:proofErr w:type="spellStart"/>
      <w:r w:rsidRPr="002F21CC">
        <w:t>mức</w:t>
      </w:r>
      <w:proofErr w:type="spellEnd"/>
      <w:r w:rsidRPr="002F21CC">
        <w:t xml:space="preserve"> 85–95% </w:t>
      </w:r>
      <w:proofErr w:type="spellStart"/>
      <w:r w:rsidRPr="002F21CC">
        <w:t>tự</w:t>
      </w:r>
      <w:proofErr w:type="spellEnd"/>
      <w:r w:rsidRPr="002F21CC">
        <w:t xml:space="preserve"> </w:t>
      </w:r>
      <w:proofErr w:type="spellStart"/>
      <w:r w:rsidRPr="002F21CC">
        <w:t>động</w:t>
      </w:r>
      <w:proofErr w:type="spellEnd"/>
      <w:r w:rsidRPr="002F21CC">
        <w:t xml:space="preserve"> </w:t>
      </w:r>
      <w:proofErr w:type="spellStart"/>
      <w:r w:rsidRPr="002F21CC">
        <w:t>hóa</w:t>
      </w:r>
      <w:proofErr w:type="spellEnd"/>
      <w:r w:rsidRPr="002F21CC">
        <w:t xml:space="preserve"> </w:t>
      </w:r>
      <w:proofErr w:type="spellStart"/>
      <w:r w:rsidRPr="002F21CC">
        <w:t>trong</w:t>
      </w:r>
      <w:proofErr w:type="spellEnd"/>
      <w:r w:rsidRPr="002F21CC">
        <w:t xml:space="preserve"> </w:t>
      </w:r>
      <w:proofErr w:type="spellStart"/>
      <w:r w:rsidRPr="002F21CC">
        <w:t>sản</w:t>
      </w:r>
      <w:proofErr w:type="spellEnd"/>
      <w:r w:rsidRPr="002F21CC">
        <w:t xml:space="preserve"> </w:t>
      </w:r>
      <w:proofErr w:type="spellStart"/>
      <w:r w:rsidRPr="002F21CC">
        <w:t>xuất</w:t>
      </w:r>
      <w:proofErr w:type="spellEnd"/>
      <w:r w:rsidRPr="002F21CC">
        <w:t>.</w:t>
      </w:r>
    </w:p>
    <w:p w14:paraId="3CA91DE6" w14:textId="77777777" w:rsidR="00E305BD" w:rsidRPr="002F21CC" w:rsidRDefault="00E305BD" w:rsidP="00E305BD">
      <w:pPr>
        <w:pStyle w:val="NormalWeb"/>
        <w:numPr>
          <w:ilvl w:val="0"/>
          <w:numId w:val="20"/>
        </w:numPr>
      </w:pPr>
      <w:r w:rsidRPr="002F21CC">
        <w:rPr>
          <w:rStyle w:val="Strong"/>
        </w:rPr>
        <w:t xml:space="preserve">OEE </w:t>
      </w:r>
      <w:proofErr w:type="spellStart"/>
      <w:r w:rsidRPr="002F21CC">
        <w:rPr>
          <w:rStyle w:val="Strong"/>
        </w:rPr>
        <w:t>mục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tiêu</w:t>
      </w:r>
      <w:proofErr w:type="spellEnd"/>
      <w:r w:rsidRPr="002F21CC">
        <w:rPr>
          <w:rStyle w:val="Strong"/>
        </w:rPr>
        <w:t>:</w:t>
      </w:r>
      <w:r w:rsidRPr="002F21CC">
        <w:t xml:space="preserve"> </w:t>
      </w:r>
      <w:proofErr w:type="spellStart"/>
      <w:r w:rsidRPr="002F21CC">
        <w:t>Hiệu</w:t>
      </w:r>
      <w:proofErr w:type="spellEnd"/>
      <w:r w:rsidRPr="002F21CC">
        <w:t xml:space="preserve"> </w:t>
      </w:r>
      <w:proofErr w:type="spellStart"/>
      <w:r w:rsidRPr="002F21CC">
        <w:t>quả</w:t>
      </w:r>
      <w:proofErr w:type="spellEnd"/>
      <w:r w:rsidRPr="002F21CC">
        <w:t xml:space="preserve"> </w:t>
      </w:r>
      <w:proofErr w:type="spellStart"/>
      <w:r w:rsidRPr="002F21CC">
        <w:t>thiết</w:t>
      </w:r>
      <w:proofErr w:type="spellEnd"/>
      <w:r w:rsidRPr="002F21CC">
        <w:t xml:space="preserve"> </w:t>
      </w:r>
      <w:proofErr w:type="spellStart"/>
      <w:r w:rsidRPr="002F21CC">
        <w:t>bị</w:t>
      </w:r>
      <w:proofErr w:type="spellEnd"/>
      <w:r w:rsidRPr="002F21CC">
        <w:t xml:space="preserve"> </w:t>
      </w:r>
      <w:proofErr w:type="spellStart"/>
      <w:r w:rsidRPr="002F21CC">
        <w:t>tổng</w:t>
      </w:r>
      <w:proofErr w:type="spellEnd"/>
      <w:r w:rsidRPr="002F21CC">
        <w:t xml:space="preserve"> </w:t>
      </w:r>
      <w:proofErr w:type="spellStart"/>
      <w:r w:rsidRPr="002F21CC">
        <w:t>thể</w:t>
      </w:r>
      <w:proofErr w:type="spellEnd"/>
      <w:r w:rsidRPr="002F21CC">
        <w:t xml:space="preserve"> (OEE) </w:t>
      </w:r>
      <w:proofErr w:type="spellStart"/>
      <w:r w:rsidRPr="002F21CC">
        <w:t>đạt</w:t>
      </w:r>
      <w:proofErr w:type="spellEnd"/>
      <w:r w:rsidRPr="002F21CC">
        <w:t xml:space="preserve"> </w:t>
      </w:r>
      <w:proofErr w:type="spellStart"/>
      <w:r w:rsidRPr="002F21CC">
        <w:t>trên</w:t>
      </w:r>
      <w:proofErr w:type="spellEnd"/>
      <w:r w:rsidRPr="002F21CC">
        <w:t xml:space="preserve"> 85%.</w:t>
      </w:r>
    </w:p>
    <w:p w14:paraId="3EECC5F0" w14:textId="77777777" w:rsidR="00E305BD" w:rsidRPr="002F21CC" w:rsidRDefault="00E305BD" w:rsidP="00E305BD">
      <w:pPr>
        <w:pStyle w:val="NormalWeb"/>
        <w:numPr>
          <w:ilvl w:val="0"/>
          <w:numId w:val="20"/>
        </w:numPr>
      </w:pPr>
      <w:proofErr w:type="spellStart"/>
      <w:r w:rsidRPr="002F21CC">
        <w:rPr>
          <w:rStyle w:val="Strong"/>
        </w:rPr>
        <w:t>Kiểm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soát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chất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lượng</w:t>
      </w:r>
      <w:proofErr w:type="spellEnd"/>
      <w:r w:rsidRPr="002F21CC">
        <w:rPr>
          <w:rStyle w:val="Strong"/>
        </w:rPr>
        <w:t>:</w:t>
      </w:r>
      <w:r w:rsidRPr="002F21CC">
        <w:t xml:space="preserve"> </w:t>
      </w:r>
      <w:proofErr w:type="spellStart"/>
      <w:r w:rsidRPr="002F21CC">
        <w:t>Tự</w:t>
      </w:r>
      <w:proofErr w:type="spellEnd"/>
      <w:r w:rsidRPr="002F21CC">
        <w:t xml:space="preserve"> </w:t>
      </w:r>
      <w:proofErr w:type="spellStart"/>
      <w:r w:rsidRPr="002F21CC">
        <w:t>động</w:t>
      </w:r>
      <w:proofErr w:type="spellEnd"/>
      <w:r w:rsidRPr="002F21CC">
        <w:t xml:space="preserve"> </w:t>
      </w:r>
      <w:proofErr w:type="spellStart"/>
      <w:r w:rsidRPr="002F21CC">
        <w:t>hóa</w:t>
      </w:r>
      <w:proofErr w:type="spellEnd"/>
      <w:r w:rsidRPr="002F21CC">
        <w:t xml:space="preserve"> 100% </w:t>
      </w:r>
      <w:proofErr w:type="spellStart"/>
      <w:r w:rsidRPr="002F21CC">
        <w:t>với</w:t>
      </w:r>
      <w:proofErr w:type="spellEnd"/>
      <w:r w:rsidRPr="002F21CC">
        <w:t xml:space="preserve"> </w:t>
      </w:r>
      <w:proofErr w:type="spellStart"/>
      <w:r w:rsidRPr="002F21CC">
        <w:t>hệ</w:t>
      </w:r>
      <w:proofErr w:type="spellEnd"/>
      <w:r w:rsidRPr="002F21CC">
        <w:t xml:space="preserve"> </w:t>
      </w:r>
      <w:proofErr w:type="spellStart"/>
      <w:r w:rsidRPr="002F21CC">
        <w:t>thống</w:t>
      </w:r>
      <w:proofErr w:type="spellEnd"/>
      <w:r w:rsidRPr="002F21CC">
        <w:t xml:space="preserve"> AOI, ICT, Burn-in test.</w:t>
      </w:r>
    </w:p>
    <w:p w14:paraId="1C7269AC" w14:textId="77777777" w:rsidR="00E305BD" w:rsidRPr="002F21CC" w:rsidRDefault="00E305BD" w:rsidP="00E305BD">
      <w:pPr>
        <w:pStyle w:val="Heading3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 xml:space="preserve">3.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Tính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mới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của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công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nghệ</w:t>
      </w:r>
      <w:proofErr w:type="spellEnd"/>
    </w:p>
    <w:p w14:paraId="6C4CAB05" w14:textId="77777777" w:rsidR="00E305BD" w:rsidRPr="002F21CC" w:rsidRDefault="00E305BD" w:rsidP="00E305BD">
      <w:pPr>
        <w:pStyle w:val="NormalWeb"/>
        <w:numPr>
          <w:ilvl w:val="0"/>
          <w:numId w:val="21"/>
        </w:numPr>
      </w:pPr>
      <w:proofErr w:type="spellStart"/>
      <w:r w:rsidRPr="002F21CC">
        <w:rPr>
          <w:rStyle w:val="Strong"/>
        </w:rPr>
        <w:t>Tỷ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lệ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đổi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mới</w:t>
      </w:r>
      <w:proofErr w:type="spellEnd"/>
      <w:r w:rsidRPr="002F21CC">
        <w:rPr>
          <w:rStyle w:val="Strong"/>
        </w:rPr>
        <w:t>:</w:t>
      </w:r>
      <w:r w:rsidRPr="002F21CC">
        <w:t xml:space="preserve"> 15–20% </w:t>
      </w:r>
      <w:proofErr w:type="spellStart"/>
      <w:r w:rsidRPr="002F21CC">
        <w:t>ngân</w:t>
      </w:r>
      <w:proofErr w:type="spellEnd"/>
      <w:r w:rsidRPr="002F21CC">
        <w:t xml:space="preserve"> </w:t>
      </w:r>
      <w:proofErr w:type="spellStart"/>
      <w:r w:rsidRPr="002F21CC">
        <w:t>sách</w:t>
      </w:r>
      <w:proofErr w:type="spellEnd"/>
      <w:r w:rsidRPr="002F21CC">
        <w:t xml:space="preserve"> </w:t>
      </w:r>
      <w:proofErr w:type="spellStart"/>
      <w:r w:rsidRPr="002F21CC">
        <w:t>hàng</w:t>
      </w:r>
      <w:proofErr w:type="spellEnd"/>
      <w:r w:rsidRPr="002F21CC">
        <w:t xml:space="preserve"> </w:t>
      </w:r>
      <w:proofErr w:type="spellStart"/>
      <w:r w:rsidRPr="002F21CC">
        <w:t>năm</w:t>
      </w:r>
      <w:proofErr w:type="spellEnd"/>
      <w:r w:rsidRPr="002F21CC">
        <w:t xml:space="preserve"> </w:t>
      </w:r>
      <w:proofErr w:type="spellStart"/>
      <w:r w:rsidRPr="002F21CC">
        <w:t>dành</w:t>
      </w:r>
      <w:proofErr w:type="spellEnd"/>
      <w:r w:rsidRPr="002F21CC">
        <w:t xml:space="preserve"> </w:t>
      </w:r>
      <w:proofErr w:type="spellStart"/>
      <w:r w:rsidRPr="002F21CC">
        <w:t>cho</w:t>
      </w:r>
      <w:proofErr w:type="spellEnd"/>
      <w:r w:rsidRPr="002F21CC">
        <w:t xml:space="preserve"> </w:t>
      </w:r>
      <w:proofErr w:type="spellStart"/>
      <w:r w:rsidRPr="002F21CC">
        <w:t>hoạt</w:t>
      </w:r>
      <w:proofErr w:type="spellEnd"/>
      <w:r w:rsidRPr="002F21CC">
        <w:t xml:space="preserve"> </w:t>
      </w:r>
      <w:proofErr w:type="spellStart"/>
      <w:r w:rsidRPr="002F21CC">
        <w:t>động</w:t>
      </w:r>
      <w:proofErr w:type="spellEnd"/>
      <w:r w:rsidRPr="002F21CC">
        <w:t xml:space="preserve"> R&amp;D.</w:t>
      </w:r>
    </w:p>
    <w:p w14:paraId="5449E037" w14:textId="77777777" w:rsidR="00E305BD" w:rsidRPr="002F21CC" w:rsidRDefault="00E305BD" w:rsidP="00E305BD">
      <w:pPr>
        <w:pStyle w:val="NormalWeb"/>
        <w:numPr>
          <w:ilvl w:val="0"/>
          <w:numId w:val="21"/>
        </w:numPr>
      </w:pPr>
      <w:proofErr w:type="spellStart"/>
      <w:r w:rsidRPr="002F21CC">
        <w:rPr>
          <w:rStyle w:val="Strong"/>
        </w:rPr>
        <w:t>Sản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phẩm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mới</w:t>
      </w:r>
      <w:proofErr w:type="spellEnd"/>
      <w:r w:rsidRPr="002F21CC">
        <w:rPr>
          <w:rStyle w:val="Strong"/>
        </w:rPr>
        <w:t>:</w:t>
      </w:r>
      <w:r w:rsidRPr="002F21CC">
        <w:t xml:space="preserve"> </w:t>
      </w:r>
      <w:proofErr w:type="spellStart"/>
      <w:r w:rsidRPr="002F21CC">
        <w:t>Phát</w:t>
      </w:r>
      <w:proofErr w:type="spellEnd"/>
      <w:r w:rsidRPr="002F21CC">
        <w:t xml:space="preserve"> </w:t>
      </w:r>
      <w:proofErr w:type="spellStart"/>
      <w:r w:rsidRPr="002F21CC">
        <w:t>triển</w:t>
      </w:r>
      <w:proofErr w:type="spellEnd"/>
      <w:r w:rsidRPr="002F21CC">
        <w:t xml:space="preserve"> 2–3 </w:t>
      </w:r>
      <w:proofErr w:type="spellStart"/>
      <w:r w:rsidRPr="002F21CC">
        <w:t>sản</w:t>
      </w:r>
      <w:proofErr w:type="spellEnd"/>
      <w:r w:rsidRPr="002F21CC">
        <w:t xml:space="preserve"> </w:t>
      </w:r>
      <w:proofErr w:type="spellStart"/>
      <w:r w:rsidRPr="002F21CC">
        <w:t>phẩm</w:t>
      </w:r>
      <w:proofErr w:type="spellEnd"/>
      <w:r w:rsidRPr="002F21CC">
        <w:t xml:space="preserve"> </w:t>
      </w:r>
      <w:proofErr w:type="spellStart"/>
      <w:r w:rsidRPr="002F21CC">
        <w:t>mới</w:t>
      </w:r>
      <w:proofErr w:type="spellEnd"/>
      <w:r w:rsidRPr="002F21CC">
        <w:t xml:space="preserve"> </w:t>
      </w:r>
      <w:proofErr w:type="spellStart"/>
      <w:r w:rsidRPr="002F21CC">
        <w:t>mỗi</w:t>
      </w:r>
      <w:proofErr w:type="spellEnd"/>
      <w:r w:rsidRPr="002F21CC">
        <w:t xml:space="preserve"> </w:t>
      </w:r>
      <w:proofErr w:type="spellStart"/>
      <w:r w:rsidRPr="002F21CC">
        <w:t>năm</w:t>
      </w:r>
      <w:proofErr w:type="spellEnd"/>
      <w:r w:rsidRPr="002F21CC">
        <w:t>.</w:t>
      </w:r>
    </w:p>
    <w:p w14:paraId="312B927F" w14:textId="77777777" w:rsidR="00E305BD" w:rsidRPr="002F21CC" w:rsidRDefault="00E305BD" w:rsidP="00E305BD">
      <w:pPr>
        <w:pStyle w:val="NormalWeb"/>
        <w:numPr>
          <w:ilvl w:val="0"/>
          <w:numId w:val="21"/>
        </w:numPr>
      </w:pPr>
      <w:proofErr w:type="spellStart"/>
      <w:r w:rsidRPr="002F21CC">
        <w:rPr>
          <w:rStyle w:val="Strong"/>
        </w:rPr>
        <w:t>Cập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nhật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công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nghệ</w:t>
      </w:r>
      <w:proofErr w:type="spellEnd"/>
      <w:r w:rsidRPr="002F21CC">
        <w:rPr>
          <w:rStyle w:val="Strong"/>
        </w:rPr>
        <w:t>:</w:t>
      </w:r>
      <w:r w:rsidRPr="002F21CC">
        <w:t xml:space="preserve"> </w:t>
      </w:r>
      <w:proofErr w:type="spellStart"/>
      <w:r w:rsidRPr="002F21CC">
        <w:t>Định</w:t>
      </w:r>
      <w:proofErr w:type="spellEnd"/>
      <w:r w:rsidRPr="002F21CC">
        <w:t xml:space="preserve"> </w:t>
      </w:r>
      <w:proofErr w:type="spellStart"/>
      <w:r w:rsidRPr="002F21CC">
        <w:t>kỳ</w:t>
      </w:r>
      <w:proofErr w:type="spellEnd"/>
      <w:r w:rsidRPr="002F21CC">
        <w:t xml:space="preserve"> </w:t>
      </w:r>
      <w:proofErr w:type="spellStart"/>
      <w:r w:rsidRPr="002F21CC">
        <w:t>cập</w:t>
      </w:r>
      <w:proofErr w:type="spellEnd"/>
      <w:r w:rsidRPr="002F21CC">
        <w:t xml:space="preserve"> </w:t>
      </w:r>
      <w:proofErr w:type="spellStart"/>
      <w:r w:rsidRPr="002F21CC">
        <w:t>nhật</w:t>
      </w:r>
      <w:proofErr w:type="spellEnd"/>
      <w:r w:rsidRPr="002F21CC">
        <w:t xml:space="preserve"> </w:t>
      </w:r>
      <w:proofErr w:type="spellStart"/>
      <w:r w:rsidRPr="002F21CC">
        <w:t>công</w:t>
      </w:r>
      <w:proofErr w:type="spellEnd"/>
      <w:r w:rsidRPr="002F21CC">
        <w:t xml:space="preserve"> </w:t>
      </w:r>
      <w:proofErr w:type="spellStart"/>
      <w:r w:rsidRPr="002F21CC">
        <w:t>nghệ</w:t>
      </w:r>
      <w:proofErr w:type="spellEnd"/>
      <w:r w:rsidRPr="002F21CC">
        <w:t xml:space="preserve"> 2–3 </w:t>
      </w:r>
      <w:proofErr w:type="spellStart"/>
      <w:r w:rsidRPr="002F21CC">
        <w:t>năm</w:t>
      </w:r>
      <w:proofErr w:type="spellEnd"/>
      <w:r w:rsidRPr="002F21CC">
        <w:t>/</w:t>
      </w:r>
      <w:proofErr w:type="spellStart"/>
      <w:r w:rsidRPr="002F21CC">
        <w:t>lần</w:t>
      </w:r>
      <w:proofErr w:type="spellEnd"/>
      <w:r w:rsidRPr="002F21CC">
        <w:t>.</w:t>
      </w:r>
    </w:p>
    <w:p w14:paraId="6F9FD6EB" w14:textId="77777777" w:rsidR="00E305BD" w:rsidRPr="002F21CC" w:rsidRDefault="00E305BD" w:rsidP="00E305BD">
      <w:pPr>
        <w:pStyle w:val="NormalWeb"/>
        <w:numPr>
          <w:ilvl w:val="0"/>
          <w:numId w:val="21"/>
        </w:numPr>
      </w:pPr>
      <w:proofErr w:type="spellStart"/>
      <w:r w:rsidRPr="002F21CC">
        <w:rPr>
          <w:rStyle w:val="Strong"/>
        </w:rPr>
        <w:t>Đầu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tư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nghiên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cứu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ngược</w:t>
      </w:r>
      <w:proofErr w:type="spellEnd"/>
      <w:r w:rsidRPr="002F21CC">
        <w:rPr>
          <w:rStyle w:val="Strong"/>
        </w:rPr>
        <w:t>:</w:t>
      </w:r>
      <w:r w:rsidRPr="002F21CC">
        <w:t xml:space="preserve"> 9,0 </w:t>
      </w:r>
      <w:proofErr w:type="spellStart"/>
      <w:r w:rsidRPr="002F21CC">
        <w:t>tỷ</w:t>
      </w:r>
      <w:proofErr w:type="spellEnd"/>
      <w:r w:rsidRPr="002F21CC">
        <w:t xml:space="preserve"> VNĐ </w:t>
      </w:r>
      <w:proofErr w:type="spellStart"/>
      <w:r w:rsidRPr="002F21CC">
        <w:t>cho</w:t>
      </w:r>
      <w:proofErr w:type="spellEnd"/>
      <w:r w:rsidRPr="002F21CC">
        <w:t xml:space="preserve"> </w:t>
      </w:r>
      <w:proofErr w:type="spellStart"/>
      <w:r w:rsidRPr="002F21CC">
        <w:t>giai</w:t>
      </w:r>
      <w:proofErr w:type="spellEnd"/>
      <w:r w:rsidRPr="002F21CC">
        <w:t xml:space="preserve"> </w:t>
      </w:r>
      <w:proofErr w:type="spellStart"/>
      <w:r w:rsidRPr="002F21CC">
        <w:t>đoạn</w:t>
      </w:r>
      <w:proofErr w:type="spellEnd"/>
      <w:r w:rsidRPr="002F21CC">
        <w:t xml:space="preserve"> 2025–2027.</w:t>
      </w:r>
    </w:p>
    <w:p w14:paraId="6204EBD5" w14:textId="77777777" w:rsidR="00E305BD" w:rsidRPr="002F21CC" w:rsidRDefault="00E305BD" w:rsidP="00E305BD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pict w14:anchorId="672B1DED">
          <v:rect id="_x0000_i1065" style="width:0;height:1.5pt" o:hralign="center" o:hrstd="t" o:hr="t" fillcolor="#a0a0a0" stroked="f"/>
        </w:pict>
      </w:r>
    </w:p>
    <w:p w14:paraId="71D82AF5" w14:textId="77777777" w:rsidR="00E305BD" w:rsidRPr="002F21CC" w:rsidRDefault="00E305BD" w:rsidP="00E305BD">
      <w:pPr>
        <w:pStyle w:val="Heading2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 xml:space="preserve">F.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Yếu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tố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gián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tiếp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của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công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nghệ</w:t>
      </w:r>
      <w:proofErr w:type="spellEnd"/>
    </w:p>
    <w:p w14:paraId="0CF4FE61" w14:textId="77777777" w:rsidR="00E305BD" w:rsidRPr="002F21CC" w:rsidRDefault="00E305BD" w:rsidP="00E305BD">
      <w:pPr>
        <w:pStyle w:val="Heading3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 xml:space="preserve">1.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Nguồn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cung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cấp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nguyên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vật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liệu</w:t>
      </w:r>
      <w:proofErr w:type="spellEnd"/>
    </w:p>
    <w:p w14:paraId="2DCF8F01" w14:textId="77777777" w:rsidR="00E305BD" w:rsidRPr="002F21CC" w:rsidRDefault="00E305BD" w:rsidP="00E305BD">
      <w:pPr>
        <w:pStyle w:val="NormalWeb"/>
        <w:numPr>
          <w:ilvl w:val="0"/>
          <w:numId w:val="22"/>
        </w:numPr>
      </w:pPr>
      <w:proofErr w:type="spellStart"/>
      <w:r w:rsidRPr="002F21CC">
        <w:rPr>
          <w:rStyle w:val="Strong"/>
        </w:rPr>
        <w:t>Tỷ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lệ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nội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địa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hóa</w:t>
      </w:r>
      <w:proofErr w:type="spellEnd"/>
      <w:r w:rsidRPr="002F21CC">
        <w:rPr>
          <w:rStyle w:val="Strong"/>
        </w:rPr>
        <w:t>:</w:t>
      </w:r>
      <w:r w:rsidRPr="002F21CC">
        <w:t xml:space="preserve"> 60–75% </w:t>
      </w:r>
      <w:proofErr w:type="spellStart"/>
      <w:r w:rsidRPr="002F21CC">
        <w:t>nguyên</w:t>
      </w:r>
      <w:proofErr w:type="spellEnd"/>
      <w:r w:rsidRPr="002F21CC">
        <w:t xml:space="preserve"> </w:t>
      </w:r>
      <w:proofErr w:type="spellStart"/>
      <w:r w:rsidRPr="002F21CC">
        <w:t>vật</w:t>
      </w:r>
      <w:proofErr w:type="spellEnd"/>
      <w:r w:rsidRPr="002F21CC">
        <w:t xml:space="preserve"> </w:t>
      </w:r>
      <w:proofErr w:type="spellStart"/>
      <w:r w:rsidRPr="002F21CC">
        <w:t>liệu</w:t>
      </w:r>
      <w:proofErr w:type="spellEnd"/>
      <w:r w:rsidRPr="002F21CC">
        <w:t xml:space="preserve"> </w:t>
      </w:r>
      <w:proofErr w:type="spellStart"/>
      <w:r w:rsidRPr="002F21CC">
        <w:t>được</w:t>
      </w:r>
      <w:proofErr w:type="spellEnd"/>
      <w:r w:rsidRPr="002F21CC">
        <w:t xml:space="preserve"> </w:t>
      </w:r>
      <w:proofErr w:type="spellStart"/>
      <w:r w:rsidRPr="002F21CC">
        <w:t>cung</w:t>
      </w:r>
      <w:proofErr w:type="spellEnd"/>
      <w:r w:rsidRPr="002F21CC">
        <w:t xml:space="preserve"> </w:t>
      </w:r>
      <w:proofErr w:type="spellStart"/>
      <w:r w:rsidRPr="002F21CC">
        <w:t>cấp</w:t>
      </w:r>
      <w:proofErr w:type="spellEnd"/>
      <w:r w:rsidRPr="002F21CC">
        <w:t xml:space="preserve"> </w:t>
      </w:r>
      <w:proofErr w:type="spellStart"/>
      <w:r w:rsidRPr="002F21CC">
        <w:t>trong</w:t>
      </w:r>
      <w:proofErr w:type="spellEnd"/>
      <w:r w:rsidRPr="002F21CC">
        <w:t xml:space="preserve"> </w:t>
      </w:r>
      <w:proofErr w:type="spellStart"/>
      <w:r w:rsidRPr="002F21CC">
        <w:t>nước</w:t>
      </w:r>
      <w:proofErr w:type="spellEnd"/>
      <w:r w:rsidRPr="002F21CC">
        <w:t>.</w:t>
      </w:r>
    </w:p>
    <w:p w14:paraId="0EADE2F2" w14:textId="77777777" w:rsidR="00E305BD" w:rsidRPr="002F21CC" w:rsidRDefault="00E305BD" w:rsidP="00E305BD">
      <w:pPr>
        <w:pStyle w:val="NormalWeb"/>
        <w:numPr>
          <w:ilvl w:val="0"/>
          <w:numId w:val="22"/>
        </w:numPr>
      </w:pPr>
      <w:proofErr w:type="spellStart"/>
      <w:r w:rsidRPr="002F21CC">
        <w:rPr>
          <w:rStyle w:val="Strong"/>
        </w:rPr>
        <w:t>Chuỗi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cung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ứng</w:t>
      </w:r>
      <w:proofErr w:type="spellEnd"/>
      <w:r w:rsidRPr="002F21CC">
        <w:rPr>
          <w:rStyle w:val="Strong"/>
        </w:rPr>
        <w:t>:</w:t>
      </w:r>
      <w:r w:rsidRPr="002F21CC">
        <w:t xml:space="preserve"> </w:t>
      </w:r>
      <w:proofErr w:type="spellStart"/>
      <w:r w:rsidRPr="002F21CC">
        <w:t>Đa</w:t>
      </w:r>
      <w:proofErr w:type="spellEnd"/>
      <w:r w:rsidRPr="002F21CC">
        <w:t xml:space="preserve"> </w:t>
      </w:r>
      <w:proofErr w:type="spellStart"/>
      <w:r w:rsidRPr="002F21CC">
        <w:t>dạng</w:t>
      </w:r>
      <w:proofErr w:type="spellEnd"/>
      <w:r w:rsidRPr="002F21CC">
        <w:t xml:space="preserve"> </w:t>
      </w:r>
      <w:proofErr w:type="spellStart"/>
      <w:r w:rsidRPr="002F21CC">
        <w:t>hóa</w:t>
      </w:r>
      <w:proofErr w:type="spellEnd"/>
      <w:r w:rsidRPr="002F21CC">
        <w:t xml:space="preserve"> </w:t>
      </w:r>
      <w:proofErr w:type="spellStart"/>
      <w:r w:rsidRPr="002F21CC">
        <w:t>nguồn</w:t>
      </w:r>
      <w:proofErr w:type="spellEnd"/>
      <w:r w:rsidRPr="002F21CC">
        <w:t xml:space="preserve"> </w:t>
      </w:r>
      <w:proofErr w:type="spellStart"/>
      <w:r w:rsidRPr="002F21CC">
        <w:t>cung</w:t>
      </w:r>
      <w:proofErr w:type="spellEnd"/>
      <w:r w:rsidRPr="002F21CC">
        <w:t xml:space="preserve"> </w:t>
      </w:r>
      <w:proofErr w:type="spellStart"/>
      <w:r w:rsidRPr="002F21CC">
        <w:t>để</w:t>
      </w:r>
      <w:proofErr w:type="spellEnd"/>
      <w:r w:rsidRPr="002F21CC">
        <w:t xml:space="preserve"> </w:t>
      </w:r>
      <w:proofErr w:type="spellStart"/>
      <w:r w:rsidRPr="002F21CC">
        <w:t>giảm</w:t>
      </w:r>
      <w:proofErr w:type="spellEnd"/>
      <w:r w:rsidRPr="002F21CC">
        <w:t xml:space="preserve"> </w:t>
      </w:r>
      <w:proofErr w:type="spellStart"/>
      <w:r w:rsidRPr="002F21CC">
        <w:t>thiểu</w:t>
      </w:r>
      <w:proofErr w:type="spellEnd"/>
      <w:r w:rsidRPr="002F21CC">
        <w:t xml:space="preserve"> </w:t>
      </w:r>
      <w:proofErr w:type="spellStart"/>
      <w:r w:rsidRPr="002F21CC">
        <w:t>rủi</w:t>
      </w:r>
      <w:proofErr w:type="spellEnd"/>
      <w:r w:rsidRPr="002F21CC">
        <w:t xml:space="preserve"> ro.</w:t>
      </w:r>
    </w:p>
    <w:p w14:paraId="3FE81FA0" w14:textId="77777777" w:rsidR="00E305BD" w:rsidRPr="002F21CC" w:rsidRDefault="00E305BD" w:rsidP="00E305BD">
      <w:pPr>
        <w:pStyle w:val="NormalWeb"/>
        <w:numPr>
          <w:ilvl w:val="0"/>
          <w:numId w:val="22"/>
        </w:numPr>
      </w:pPr>
      <w:proofErr w:type="spellStart"/>
      <w:r w:rsidRPr="002F21CC">
        <w:rPr>
          <w:rStyle w:val="Strong"/>
        </w:rPr>
        <w:t>Chất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lượng</w:t>
      </w:r>
      <w:proofErr w:type="spellEnd"/>
      <w:r w:rsidRPr="002F21CC">
        <w:rPr>
          <w:rStyle w:val="Strong"/>
        </w:rPr>
        <w:t>:</w:t>
      </w:r>
      <w:r w:rsidRPr="002F21CC">
        <w:t xml:space="preserve"> </w:t>
      </w:r>
      <w:proofErr w:type="spellStart"/>
      <w:r w:rsidRPr="002F21CC">
        <w:t>Thực</w:t>
      </w:r>
      <w:proofErr w:type="spellEnd"/>
      <w:r w:rsidRPr="002F21CC">
        <w:t xml:space="preserve"> </w:t>
      </w:r>
      <w:proofErr w:type="spellStart"/>
      <w:r w:rsidRPr="002F21CC">
        <w:t>hiện</w:t>
      </w:r>
      <w:proofErr w:type="spellEnd"/>
      <w:r w:rsidRPr="002F21CC">
        <w:t xml:space="preserve"> </w:t>
      </w:r>
      <w:proofErr w:type="spellStart"/>
      <w:r w:rsidRPr="002F21CC">
        <w:t>kiểm</w:t>
      </w:r>
      <w:proofErr w:type="spellEnd"/>
      <w:r w:rsidRPr="002F21CC">
        <w:t xml:space="preserve"> </w:t>
      </w:r>
      <w:proofErr w:type="spellStart"/>
      <w:r w:rsidRPr="002F21CC">
        <w:t>soát</w:t>
      </w:r>
      <w:proofErr w:type="spellEnd"/>
      <w:r w:rsidRPr="002F21CC">
        <w:t xml:space="preserve"> </w:t>
      </w:r>
      <w:proofErr w:type="spellStart"/>
      <w:r w:rsidRPr="002F21CC">
        <w:t>chất</w:t>
      </w:r>
      <w:proofErr w:type="spellEnd"/>
      <w:r w:rsidRPr="002F21CC">
        <w:t xml:space="preserve"> </w:t>
      </w:r>
      <w:proofErr w:type="spellStart"/>
      <w:r w:rsidRPr="002F21CC">
        <w:t>lượng</w:t>
      </w:r>
      <w:proofErr w:type="spellEnd"/>
      <w:r w:rsidRPr="002F21CC">
        <w:t xml:space="preserve"> </w:t>
      </w:r>
      <w:proofErr w:type="spellStart"/>
      <w:r w:rsidRPr="002F21CC">
        <w:t>ngay</w:t>
      </w:r>
      <w:proofErr w:type="spellEnd"/>
      <w:r w:rsidRPr="002F21CC">
        <w:t xml:space="preserve"> </w:t>
      </w:r>
      <w:proofErr w:type="spellStart"/>
      <w:r w:rsidRPr="002F21CC">
        <w:t>từ</w:t>
      </w:r>
      <w:proofErr w:type="spellEnd"/>
      <w:r w:rsidRPr="002F21CC">
        <w:t xml:space="preserve"> </w:t>
      </w:r>
      <w:proofErr w:type="spellStart"/>
      <w:r w:rsidRPr="002F21CC">
        <w:t>đầu</w:t>
      </w:r>
      <w:proofErr w:type="spellEnd"/>
      <w:r w:rsidRPr="002F21CC">
        <w:t xml:space="preserve"> </w:t>
      </w:r>
      <w:proofErr w:type="spellStart"/>
      <w:r w:rsidRPr="002F21CC">
        <w:t>vào</w:t>
      </w:r>
      <w:proofErr w:type="spellEnd"/>
      <w:r w:rsidRPr="002F21CC">
        <w:t xml:space="preserve"> </w:t>
      </w:r>
      <w:proofErr w:type="spellStart"/>
      <w:r w:rsidRPr="002F21CC">
        <w:t>nguyên</w:t>
      </w:r>
      <w:proofErr w:type="spellEnd"/>
      <w:r w:rsidRPr="002F21CC">
        <w:t xml:space="preserve"> </w:t>
      </w:r>
      <w:proofErr w:type="spellStart"/>
      <w:r w:rsidRPr="002F21CC">
        <w:t>vật</w:t>
      </w:r>
      <w:proofErr w:type="spellEnd"/>
      <w:r w:rsidRPr="002F21CC">
        <w:t xml:space="preserve"> </w:t>
      </w:r>
      <w:proofErr w:type="spellStart"/>
      <w:r w:rsidRPr="002F21CC">
        <w:t>liệu</w:t>
      </w:r>
      <w:proofErr w:type="spellEnd"/>
      <w:r w:rsidRPr="002F21CC">
        <w:t>.</w:t>
      </w:r>
    </w:p>
    <w:p w14:paraId="4712226E" w14:textId="77777777" w:rsidR="00E305BD" w:rsidRPr="002F21CC" w:rsidRDefault="00E305BD" w:rsidP="00E305BD">
      <w:pPr>
        <w:pStyle w:val="Heading3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 xml:space="preserve">2.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Sự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phù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hợp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của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địa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điểm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triển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khai</w:t>
      </w:r>
      <w:proofErr w:type="spellEnd"/>
    </w:p>
    <w:p w14:paraId="1DBF9F9E" w14:textId="77777777" w:rsidR="00E305BD" w:rsidRPr="002F21CC" w:rsidRDefault="00E305BD" w:rsidP="00E305BD">
      <w:pPr>
        <w:pStyle w:val="NormalWeb"/>
        <w:numPr>
          <w:ilvl w:val="0"/>
          <w:numId w:val="23"/>
        </w:numPr>
      </w:pPr>
      <w:proofErr w:type="spellStart"/>
      <w:r w:rsidRPr="002F21CC">
        <w:rPr>
          <w:rStyle w:val="Strong"/>
        </w:rPr>
        <w:t>Hạ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tầng</w:t>
      </w:r>
      <w:proofErr w:type="spellEnd"/>
      <w:r w:rsidRPr="002F21CC">
        <w:rPr>
          <w:rStyle w:val="Strong"/>
        </w:rPr>
        <w:t>:</w:t>
      </w:r>
      <w:r w:rsidRPr="002F21CC">
        <w:t xml:space="preserve"> </w:t>
      </w:r>
      <w:proofErr w:type="spellStart"/>
      <w:r w:rsidRPr="002F21CC">
        <w:t>Dự</w:t>
      </w:r>
      <w:proofErr w:type="spellEnd"/>
      <w:r w:rsidRPr="002F21CC">
        <w:t xml:space="preserve"> </w:t>
      </w:r>
      <w:proofErr w:type="spellStart"/>
      <w:r w:rsidRPr="002F21CC">
        <w:t>án</w:t>
      </w:r>
      <w:proofErr w:type="spellEnd"/>
      <w:r w:rsidRPr="002F21CC">
        <w:t xml:space="preserve"> </w:t>
      </w:r>
      <w:proofErr w:type="spellStart"/>
      <w:r w:rsidRPr="002F21CC">
        <w:t>triển</w:t>
      </w:r>
      <w:proofErr w:type="spellEnd"/>
      <w:r w:rsidRPr="002F21CC">
        <w:t xml:space="preserve"> </w:t>
      </w:r>
      <w:proofErr w:type="spellStart"/>
      <w:r w:rsidRPr="002F21CC">
        <w:t>khai</w:t>
      </w:r>
      <w:proofErr w:type="spellEnd"/>
      <w:r w:rsidRPr="002F21CC">
        <w:t xml:space="preserve"> </w:t>
      </w:r>
      <w:proofErr w:type="spellStart"/>
      <w:r w:rsidRPr="002F21CC">
        <w:t>tại</w:t>
      </w:r>
      <w:proofErr w:type="spellEnd"/>
      <w:r w:rsidRPr="002F21CC">
        <w:t xml:space="preserve"> </w:t>
      </w:r>
      <w:proofErr w:type="spellStart"/>
      <w:r w:rsidRPr="002F21CC">
        <w:t>Khu</w:t>
      </w:r>
      <w:proofErr w:type="spellEnd"/>
      <w:r w:rsidRPr="002F21CC">
        <w:t xml:space="preserve"> </w:t>
      </w:r>
      <w:proofErr w:type="spellStart"/>
      <w:r w:rsidRPr="002F21CC">
        <w:t>Công</w:t>
      </w:r>
      <w:proofErr w:type="spellEnd"/>
      <w:r w:rsidRPr="002F21CC">
        <w:t xml:space="preserve"> </w:t>
      </w:r>
      <w:proofErr w:type="spellStart"/>
      <w:r w:rsidRPr="002F21CC">
        <w:t>nghệ</w:t>
      </w:r>
      <w:proofErr w:type="spellEnd"/>
      <w:r w:rsidRPr="002F21CC">
        <w:t xml:space="preserve"> </w:t>
      </w:r>
      <w:proofErr w:type="spellStart"/>
      <w:r w:rsidRPr="002F21CC">
        <w:t>cao</w:t>
      </w:r>
      <w:proofErr w:type="spellEnd"/>
      <w:r w:rsidRPr="002F21CC">
        <w:t xml:space="preserve"> </w:t>
      </w:r>
      <w:proofErr w:type="spellStart"/>
      <w:r w:rsidRPr="002F21CC">
        <w:t>với</w:t>
      </w:r>
      <w:proofErr w:type="spellEnd"/>
      <w:r w:rsidRPr="002F21CC">
        <w:t xml:space="preserve"> </w:t>
      </w:r>
      <w:proofErr w:type="spellStart"/>
      <w:r w:rsidRPr="002F21CC">
        <w:t>cơ</w:t>
      </w:r>
      <w:proofErr w:type="spellEnd"/>
      <w:r w:rsidRPr="002F21CC">
        <w:t xml:space="preserve"> </w:t>
      </w:r>
      <w:proofErr w:type="spellStart"/>
      <w:r w:rsidRPr="002F21CC">
        <w:t>sở</w:t>
      </w:r>
      <w:proofErr w:type="spellEnd"/>
      <w:r w:rsidRPr="002F21CC">
        <w:t xml:space="preserve"> </w:t>
      </w:r>
      <w:proofErr w:type="spellStart"/>
      <w:r w:rsidRPr="002F21CC">
        <w:t>hạ</w:t>
      </w:r>
      <w:proofErr w:type="spellEnd"/>
      <w:r w:rsidRPr="002F21CC">
        <w:t xml:space="preserve"> </w:t>
      </w:r>
      <w:proofErr w:type="spellStart"/>
      <w:r w:rsidRPr="002F21CC">
        <w:t>tầng</w:t>
      </w:r>
      <w:proofErr w:type="spellEnd"/>
      <w:r w:rsidRPr="002F21CC">
        <w:t xml:space="preserve"> </w:t>
      </w:r>
      <w:proofErr w:type="spellStart"/>
      <w:r w:rsidRPr="002F21CC">
        <w:t>đầy</w:t>
      </w:r>
      <w:proofErr w:type="spellEnd"/>
      <w:r w:rsidRPr="002F21CC">
        <w:t xml:space="preserve"> </w:t>
      </w:r>
      <w:proofErr w:type="spellStart"/>
      <w:r w:rsidRPr="002F21CC">
        <w:t>đủ</w:t>
      </w:r>
      <w:proofErr w:type="spellEnd"/>
      <w:r w:rsidRPr="002F21CC">
        <w:t>.</w:t>
      </w:r>
    </w:p>
    <w:p w14:paraId="5B5B3914" w14:textId="77777777" w:rsidR="00E305BD" w:rsidRPr="002F21CC" w:rsidRDefault="00E305BD" w:rsidP="00E305BD">
      <w:pPr>
        <w:pStyle w:val="NormalWeb"/>
        <w:numPr>
          <w:ilvl w:val="0"/>
          <w:numId w:val="23"/>
        </w:numPr>
      </w:pPr>
      <w:proofErr w:type="spellStart"/>
      <w:r w:rsidRPr="002F21CC">
        <w:rPr>
          <w:rStyle w:val="Strong"/>
        </w:rPr>
        <w:t>Hậu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cần</w:t>
      </w:r>
      <w:proofErr w:type="spellEnd"/>
      <w:r w:rsidRPr="002F21CC">
        <w:rPr>
          <w:rStyle w:val="Strong"/>
        </w:rPr>
        <w:t>:</w:t>
      </w:r>
      <w:r w:rsidRPr="002F21CC">
        <w:t xml:space="preserve"> </w:t>
      </w:r>
      <w:proofErr w:type="spellStart"/>
      <w:r w:rsidRPr="002F21CC">
        <w:t>Gần</w:t>
      </w:r>
      <w:proofErr w:type="spellEnd"/>
      <w:r w:rsidRPr="002F21CC">
        <w:t xml:space="preserve"> </w:t>
      </w:r>
      <w:proofErr w:type="spellStart"/>
      <w:r w:rsidRPr="002F21CC">
        <w:t>cảng</w:t>
      </w:r>
      <w:proofErr w:type="spellEnd"/>
      <w:r w:rsidRPr="002F21CC">
        <w:t xml:space="preserve"> </w:t>
      </w:r>
      <w:proofErr w:type="spellStart"/>
      <w:r w:rsidRPr="002F21CC">
        <w:t>biển</w:t>
      </w:r>
      <w:proofErr w:type="spellEnd"/>
      <w:r w:rsidRPr="002F21CC">
        <w:t xml:space="preserve">, </w:t>
      </w:r>
      <w:proofErr w:type="spellStart"/>
      <w:r w:rsidRPr="002F21CC">
        <w:t>sân</w:t>
      </w:r>
      <w:proofErr w:type="spellEnd"/>
      <w:r w:rsidRPr="002F21CC">
        <w:t xml:space="preserve"> bay </w:t>
      </w:r>
      <w:proofErr w:type="spellStart"/>
      <w:r w:rsidRPr="002F21CC">
        <w:t>và</w:t>
      </w:r>
      <w:proofErr w:type="spellEnd"/>
      <w:r w:rsidRPr="002F21CC">
        <w:t xml:space="preserve"> </w:t>
      </w:r>
      <w:proofErr w:type="spellStart"/>
      <w:r w:rsidRPr="002F21CC">
        <w:t>tuyến</w:t>
      </w:r>
      <w:proofErr w:type="spellEnd"/>
      <w:r w:rsidRPr="002F21CC">
        <w:t xml:space="preserve"> </w:t>
      </w:r>
      <w:proofErr w:type="spellStart"/>
      <w:r w:rsidRPr="002F21CC">
        <w:t>cao</w:t>
      </w:r>
      <w:proofErr w:type="spellEnd"/>
      <w:r w:rsidRPr="002F21CC">
        <w:t xml:space="preserve"> </w:t>
      </w:r>
      <w:proofErr w:type="spellStart"/>
      <w:r w:rsidRPr="002F21CC">
        <w:t>tốc</w:t>
      </w:r>
      <w:proofErr w:type="spellEnd"/>
      <w:r w:rsidRPr="002F21CC">
        <w:t xml:space="preserve">, </w:t>
      </w:r>
      <w:proofErr w:type="spellStart"/>
      <w:r w:rsidRPr="002F21CC">
        <w:t>thuận</w:t>
      </w:r>
      <w:proofErr w:type="spellEnd"/>
      <w:r w:rsidRPr="002F21CC">
        <w:t xml:space="preserve"> </w:t>
      </w:r>
      <w:proofErr w:type="spellStart"/>
      <w:r w:rsidRPr="002F21CC">
        <w:t>tiện</w:t>
      </w:r>
      <w:proofErr w:type="spellEnd"/>
      <w:r w:rsidRPr="002F21CC">
        <w:t xml:space="preserve"> </w:t>
      </w:r>
      <w:proofErr w:type="spellStart"/>
      <w:r w:rsidRPr="002F21CC">
        <w:t>vận</w:t>
      </w:r>
      <w:proofErr w:type="spellEnd"/>
      <w:r w:rsidRPr="002F21CC">
        <w:t xml:space="preserve"> </w:t>
      </w:r>
      <w:proofErr w:type="spellStart"/>
      <w:r w:rsidRPr="002F21CC">
        <w:t>chuyển</w:t>
      </w:r>
      <w:proofErr w:type="spellEnd"/>
      <w:r w:rsidRPr="002F21CC">
        <w:t>.</w:t>
      </w:r>
    </w:p>
    <w:p w14:paraId="55A99572" w14:textId="77777777" w:rsidR="00E305BD" w:rsidRPr="002F21CC" w:rsidRDefault="00E305BD" w:rsidP="00E305BD">
      <w:pPr>
        <w:pStyle w:val="NormalWeb"/>
        <w:numPr>
          <w:ilvl w:val="0"/>
          <w:numId w:val="23"/>
        </w:numPr>
      </w:pPr>
      <w:proofErr w:type="spellStart"/>
      <w:r w:rsidRPr="002F21CC">
        <w:rPr>
          <w:rStyle w:val="Strong"/>
        </w:rPr>
        <w:t>Nhân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lực</w:t>
      </w:r>
      <w:proofErr w:type="spellEnd"/>
      <w:r w:rsidRPr="002F21CC">
        <w:rPr>
          <w:rStyle w:val="Strong"/>
        </w:rPr>
        <w:t>:</w:t>
      </w:r>
      <w:r w:rsidRPr="002F21CC">
        <w:t xml:space="preserve"> </w:t>
      </w:r>
      <w:proofErr w:type="spellStart"/>
      <w:r w:rsidRPr="002F21CC">
        <w:t>Dễ</w:t>
      </w:r>
      <w:proofErr w:type="spellEnd"/>
      <w:r w:rsidRPr="002F21CC">
        <w:t xml:space="preserve"> </w:t>
      </w:r>
      <w:proofErr w:type="spellStart"/>
      <w:r w:rsidRPr="002F21CC">
        <w:t>tiếp</w:t>
      </w:r>
      <w:proofErr w:type="spellEnd"/>
      <w:r w:rsidRPr="002F21CC">
        <w:t xml:space="preserve"> </w:t>
      </w:r>
      <w:proofErr w:type="spellStart"/>
      <w:r w:rsidRPr="002F21CC">
        <w:t>cận</w:t>
      </w:r>
      <w:proofErr w:type="spellEnd"/>
      <w:r w:rsidRPr="002F21CC">
        <w:t xml:space="preserve"> </w:t>
      </w:r>
      <w:proofErr w:type="spellStart"/>
      <w:r w:rsidRPr="002F21CC">
        <w:t>nguồn</w:t>
      </w:r>
      <w:proofErr w:type="spellEnd"/>
      <w:r w:rsidRPr="002F21CC">
        <w:t xml:space="preserve"> </w:t>
      </w:r>
      <w:proofErr w:type="spellStart"/>
      <w:r w:rsidRPr="002F21CC">
        <w:t>nhân</w:t>
      </w:r>
      <w:proofErr w:type="spellEnd"/>
      <w:r w:rsidRPr="002F21CC">
        <w:t xml:space="preserve"> </w:t>
      </w:r>
      <w:proofErr w:type="spellStart"/>
      <w:r w:rsidRPr="002F21CC">
        <w:t>lực</w:t>
      </w:r>
      <w:proofErr w:type="spellEnd"/>
      <w:r w:rsidRPr="002F21CC">
        <w:t xml:space="preserve"> </w:t>
      </w:r>
      <w:proofErr w:type="spellStart"/>
      <w:r w:rsidRPr="002F21CC">
        <w:t>chất</w:t>
      </w:r>
      <w:proofErr w:type="spellEnd"/>
      <w:r w:rsidRPr="002F21CC">
        <w:t xml:space="preserve"> </w:t>
      </w:r>
      <w:proofErr w:type="spellStart"/>
      <w:r w:rsidRPr="002F21CC">
        <w:t>lượng</w:t>
      </w:r>
      <w:proofErr w:type="spellEnd"/>
      <w:r w:rsidRPr="002F21CC">
        <w:t xml:space="preserve"> </w:t>
      </w:r>
      <w:proofErr w:type="spellStart"/>
      <w:r w:rsidRPr="002F21CC">
        <w:t>cao</w:t>
      </w:r>
      <w:proofErr w:type="spellEnd"/>
      <w:r w:rsidRPr="002F21CC">
        <w:t xml:space="preserve"> </w:t>
      </w:r>
      <w:proofErr w:type="spellStart"/>
      <w:r w:rsidRPr="002F21CC">
        <w:t>trong</w:t>
      </w:r>
      <w:proofErr w:type="spellEnd"/>
      <w:r w:rsidRPr="002F21CC">
        <w:t xml:space="preserve"> </w:t>
      </w:r>
      <w:proofErr w:type="spellStart"/>
      <w:r w:rsidRPr="002F21CC">
        <w:t>lĩnh</w:t>
      </w:r>
      <w:proofErr w:type="spellEnd"/>
      <w:r w:rsidRPr="002F21CC">
        <w:t xml:space="preserve"> </w:t>
      </w:r>
      <w:proofErr w:type="spellStart"/>
      <w:r w:rsidRPr="002F21CC">
        <w:t>vực</w:t>
      </w:r>
      <w:proofErr w:type="spellEnd"/>
      <w:r w:rsidRPr="002F21CC">
        <w:t xml:space="preserve"> </w:t>
      </w:r>
      <w:proofErr w:type="spellStart"/>
      <w:r w:rsidRPr="002F21CC">
        <w:t>kỹ</w:t>
      </w:r>
      <w:proofErr w:type="spellEnd"/>
      <w:r w:rsidRPr="002F21CC">
        <w:t xml:space="preserve"> thuật.</w:t>
      </w:r>
    </w:p>
    <w:p w14:paraId="65D726CE" w14:textId="77777777" w:rsidR="00E305BD" w:rsidRPr="002F21CC" w:rsidRDefault="00E305BD" w:rsidP="00E305BD">
      <w:pPr>
        <w:pStyle w:val="Heading3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 xml:space="preserve">3.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Hiệu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quả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phát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triển</w:t>
      </w:r>
      <w:proofErr w:type="spellEnd"/>
    </w:p>
    <w:p w14:paraId="09F8985D" w14:textId="77777777" w:rsidR="00E305BD" w:rsidRPr="002F21CC" w:rsidRDefault="00E305BD" w:rsidP="00E305BD">
      <w:pPr>
        <w:pStyle w:val="NormalWeb"/>
        <w:numPr>
          <w:ilvl w:val="0"/>
          <w:numId w:val="24"/>
        </w:numPr>
      </w:pPr>
      <w:proofErr w:type="spellStart"/>
      <w:r w:rsidRPr="002F21CC">
        <w:rPr>
          <w:rStyle w:val="Strong"/>
        </w:rPr>
        <w:t>Công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nghệ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nội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bộ</w:t>
      </w:r>
      <w:proofErr w:type="spellEnd"/>
      <w:r w:rsidRPr="002F21CC">
        <w:rPr>
          <w:rStyle w:val="Strong"/>
        </w:rPr>
        <w:t>:</w:t>
      </w:r>
      <w:r w:rsidRPr="002F21CC">
        <w:t xml:space="preserve"> </w:t>
      </w:r>
      <w:proofErr w:type="spellStart"/>
      <w:r w:rsidRPr="002F21CC">
        <w:t>Làm</w:t>
      </w:r>
      <w:proofErr w:type="spellEnd"/>
      <w:r w:rsidRPr="002F21CC">
        <w:t xml:space="preserve"> </w:t>
      </w:r>
      <w:proofErr w:type="spellStart"/>
      <w:r w:rsidRPr="002F21CC">
        <w:t>chủ</w:t>
      </w:r>
      <w:proofErr w:type="spellEnd"/>
      <w:r w:rsidRPr="002F21CC">
        <w:t xml:space="preserve"> </w:t>
      </w:r>
      <w:proofErr w:type="spellStart"/>
      <w:r w:rsidRPr="002F21CC">
        <w:t>công</w:t>
      </w:r>
      <w:proofErr w:type="spellEnd"/>
      <w:r w:rsidRPr="002F21CC">
        <w:t xml:space="preserve"> </w:t>
      </w:r>
      <w:proofErr w:type="spellStart"/>
      <w:r w:rsidRPr="002F21CC">
        <w:t>nghệ</w:t>
      </w:r>
      <w:proofErr w:type="spellEnd"/>
      <w:r w:rsidRPr="002F21CC">
        <w:t xml:space="preserve"> </w:t>
      </w:r>
      <w:proofErr w:type="spellStart"/>
      <w:r w:rsidRPr="002F21CC">
        <w:t>thông</w:t>
      </w:r>
      <w:proofErr w:type="spellEnd"/>
      <w:r w:rsidRPr="002F21CC">
        <w:t xml:space="preserve"> qua </w:t>
      </w:r>
      <w:proofErr w:type="spellStart"/>
      <w:r w:rsidRPr="002F21CC">
        <w:t>nghiên</w:t>
      </w:r>
      <w:proofErr w:type="spellEnd"/>
      <w:r w:rsidRPr="002F21CC">
        <w:t xml:space="preserve"> </w:t>
      </w:r>
      <w:proofErr w:type="spellStart"/>
      <w:r w:rsidRPr="002F21CC">
        <w:t>cứu</w:t>
      </w:r>
      <w:proofErr w:type="spellEnd"/>
      <w:r w:rsidRPr="002F21CC">
        <w:t xml:space="preserve"> </w:t>
      </w:r>
      <w:proofErr w:type="spellStart"/>
      <w:r w:rsidRPr="002F21CC">
        <w:t>ngược</w:t>
      </w:r>
      <w:proofErr w:type="spellEnd"/>
      <w:r w:rsidRPr="002F21CC">
        <w:t>.</w:t>
      </w:r>
    </w:p>
    <w:p w14:paraId="20F9CE00" w14:textId="77777777" w:rsidR="00E305BD" w:rsidRPr="002F21CC" w:rsidRDefault="00E305BD" w:rsidP="00E305BD">
      <w:pPr>
        <w:pStyle w:val="NormalWeb"/>
        <w:numPr>
          <w:ilvl w:val="0"/>
          <w:numId w:val="24"/>
        </w:numPr>
      </w:pPr>
      <w:proofErr w:type="spellStart"/>
      <w:r w:rsidRPr="002F21CC">
        <w:rPr>
          <w:rStyle w:val="Strong"/>
        </w:rPr>
        <w:t>Đào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tạo</w:t>
      </w:r>
      <w:proofErr w:type="spellEnd"/>
      <w:r w:rsidRPr="002F21CC">
        <w:rPr>
          <w:rStyle w:val="Strong"/>
        </w:rPr>
        <w:t>:</w:t>
      </w:r>
      <w:r w:rsidRPr="002F21CC">
        <w:t xml:space="preserve"> </w:t>
      </w:r>
      <w:proofErr w:type="spellStart"/>
      <w:r w:rsidRPr="002F21CC">
        <w:t>Tổ</w:t>
      </w:r>
      <w:proofErr w:type="spellEnd"/>
      <w:r w:rsidRPr="002F21CC">
        <w:t xml:space="preserve"> </w:t>
      </w:r>
      <w:proofErr w:type="spellStart"/>
      <w:r w:rsidRPr="002F21CC">
        <w:t>chức</w:t>
      </w:r>
      <w:proofErr w:type="spellEnd"/>
      <w:r w:rsidRPr="002F21CC">
        <w:t xml:space="preserve"> </w:t>
      </w:r>
      <w:proofErr w:type="spellStart"/>
      <w:r w:rsidRPr="002F21CC">
        <w:t>đào</w:t>
      </w:r>
      <w:proofErr w:type="spellEnd"/>
      <w:r w:rsidRPr="002F21CC">
        <w:t xml:space="preserve"> </w:t>
      </w:r>
      <w:proofErr w:type="spellStart"/>
      <w:r w:rsidRPr="002F21CC">
        <w:t>tạo</w:t>
      </w:r>
      <w:proofErr w:type="spellEnd"/>
      <w:r w:rsidRPr="002F21CC">
        <w:t xml:space="preserve"> </w:t>
      </w:r>
      <w:proofErr w:type="spellStart"/>
      <w:r w:rsidRPr="002F21CC">
        <w:t>nguồn</w:t>
      </w:r>
      <w:proofErr w:type="spellEnd"/>
      <w:r w:rsidRPr="002F21CC">
        <w:t xml:space="preserve"> </w:t>
      </w:r>
      <w:proofErr w:type="spellStart"/>
      <w:r w:rsidRPr="002F21CC">
        <w:t>nhân</w:t>
      </w:r>
      <w:proofErr w:type="spellEnd"/>
      <w:r w:rsidRPr="002F21CC">
        <w:t xml:space="preserve"> </w:t>
      </w:r>
      <w:proofErr w:type="spellStart"/>
      <w:r w:rsidRPr="002F21CC">
        <w:t>lực</w:t>
      </w:r>
      <w:proofErr w:type="spellEnd"/>
      <w:r w:rsidRPr="002F21CC">
        <w:t xml:space="preserve"> </w:t>
      </w:r>
      <w:proofErr w:type="spellStart"/>
      <w:r w:rsidRPr="002F21CC">
        <w:t>công</w:t>
      </w:r>
      <w:proofErr w:type="spellEnd"/>
      <w:r w:rsidRPr="002F21CC">
        <w:t xml:space="preserve"> </w:t>
      </w:r>
      <w:proofErr w:type="spellStart"/>
      <w:r w:rsidRPr="002F21CC">
        <w:t>nghệ</w:t>
      </w:r>
      <w:proofErr w:type="spellEnd"/>
      <w:r w:rsidRPr="002F21CC">
        <w:t xml:space="preserve"> </w:t>
      </w:r>
      <w:proofErr w:type="spellStart"/>
      <w:r w:rsidRPr="002F21CC">
        <w:t>cao</w:t>
      </w:r>
      <w:proofErr w:type="spellEnd"/>
      <w:r w:rsidRPr="002F21CC">
        <w:t>.</w:t>
      </w:r>
    </w:p>
    <w:p w14:paraId="2A60A1E7" w14:textId="77777777" w:rsidR="00E305BD" w:rsidRPr="002F21CC" w:rsidRDefault="00E305BD" w:rsidP="00E305BD">
      <w:pPr>
        <w:pStyle w:val="NormalWeb"/>
        <w:numPr>
          <w:ilvl w:val="0"/>
          <w:numId w:val="24"/>
        </w:numPr>
      </w:pPr>
      <w:proofErr w:type="spellStart"/>
      <w:r w:rsidRPr="002F21CC">
        <w:rPr>
          <w:rStyle w:val="Strong"/>
        </w:rPr>
        <w:t>Cụm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công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nghiệp</w:t>
      </w:r>
      <w:proofErr w:type="spellEnd"/>
      <w:r w:rsidRPr="002F21CC">
        <w:rPr>
          <w:rStyle w:val="Strong"/>
        </w:rPr>
        <w:t>:</w:t>
      </w:r>
      <w:r w:rsidRPr="002F21CC">
        <w:t xml:space="preserve"> </w:t>
      </w:r>
      <w:proofErr w:type="spellStart"/>
      <w:r w:rsidRPr="002F21CC">
        <w:t>Hình</w:t>
      </w:r>
      <w:proofErr w:type="spellEnd"/>
      <w:r w:rsidRPr="002F21CC">
        <w:t xml:space="preserve"> </w:t>
      </w:r>
      <w:proofErr w:type="spellStart"/>
      <w:r w:rsidRPr="002F21CC">
        <w:t>thành</w:t>
      </w:r>
      <w:proofErr w:type="spellEnd"/>
      <w:r w:rsidRPr="002F21CC">
        <w:t xml:space="preserve"> </w:t>
      </w:r>
      <w:proofErr w:type="spellStart"/>
      <w:r w:rsidRPr="002F21CC">
        <w:t>cụm</w:t>
      </w:r>
      <w:proofErr w:type="spellEnd"/>
      <w:r w:rsidRPr="002F21CC">
        <w:t xml:space="preserve"> </w:t>
      </w:r>
      <w:proofErr w:type="spellStart"/>
      <w:r w:rsidRPr="002F21CC">
        <w:t>công</w:t>
      </w:r>
      <w:proofErr w:type="spellEnd"/>
      <w:r w:rsidRPr="002F21CC">
        <w:t xml:space="preserve"> </w:t>
      </w:r>
      <w:proofErr w:type="spellStart"/>
      <w:r w:rsidRPr="002F21CC">
        <w:t>nghiệp</w:t>
      </w:r>
      <w:proofErr w:type="spellEnd"/>
      <w:r w:rsidRPr="002F21CC">
        <w:t xml:space="preserve"> </w:t>
      </w:r>
      <w:proofErr w:type="spellStart"/>
      <w:r w:rsidRPr="002F21CC">
        <w:t>chuyên</w:t>
      </w:r>
      <w:proofErr w:type="spellEnd"/>
      <w:r w:rsidRPr="002F21CC">
        <w:t xml:space="preserve"> </w:t>
      </w:r>
      <w:proofErr w:type="spellStart"/>
      <w:r w:rsidRPr="002F21CC">
        <w:t>về</w:t>
      </w:r>
      <w:proofErr w:type="spellEnd"/>
      <w:r w:rsidRPr="002F21CC">
        <w:t xml:space="preserve"> IoT </w:t>
      </w:r>
      <w:proofErr w:type="spellStart"/>
      <w:r w:rsidRPr="002F21CC">
        <w:t>và</w:t>
      </w:r>
      <w:proofErr w:type="spellEnd"/>
      <w:r w:rsidRPr="002F21CC">
        <w:t xml:space="preserve"> Robot.</w:t>
      </w:r>
    </w:p>
    <w:p w14:paraId="582FF4D5" w14:textId="77777777" w:rsidR="00E305BD" w:rsidRPr="002F21CC" w:rsidRDefault="00E305BD" w:rsidP="00E305BD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pict w14:anchorId="7C27F518">
          <v:rect id="_x0000_i1066" style="width:0;height:1.5pt" o:hralign="center" o:hrstd="t" o:hr="t" fillcolor="#a0a0a0" stroked="f"/>
        </w:pict>
      </w:r>
    </w:p>
    <w:p w14:paraId="42D06805" w14:textId="77777777" w:rsidR="00E305BD" w:rsidRPr="002F21CC" w:rsidRDefault="00E305BD" w:rsidP="00E305BD">
      <w:pPr>
        <w:pStyle w:val="Heading2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 xml:space="preserve">G.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Phân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tích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phương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án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công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nghệ</w:t>
      </w:r>
      <w:proofErr w:type="spellEnd"/>
    </w:p>
    <w:p w14:paraId="50335D16" w14:textId="77777777" w:rsidR="00E305BD" w:rsidRPr="002F21CC" w:rsidRDefault="00E305BD" w:rsidP="00E305BD">
      <w:pPr>
        <w:pStyle w:val="Heading3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 xml:space="preserve">1.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Phương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án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1 –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Tự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phát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triển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hoàn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toàn</w:t>
      </w:r>
      <w:proofErr w:type="spellEnd"/>
    </w:p>
    <w:p w14:paraId="5D86E397" w14:textId="77777777" w:rsidR="00E305BD" w:rsidRPr="002F21CC" w:rsidRDefault="00E305BD" w:rsidP="00E305BD">
      <w:pPr>
        <w:pStyle w:val="NormalWeb"/>
        <w:numPr>
          <w:ilvl w:val="0"/>
          <w:numId w:val="25"/>
        </w:numPr>
      </w:pPr>
      <w:proofErr w:type="spellStart"/>
      <w:r w:rsidRPr="002F21CC">
        <w:rPr>
          <w:rStyle w:val="Strong"/>
        </w:rPr>
        <w:t>Ưu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điểm</w:t>
      </w:r>
      <w:proofErr w:type="spellEnd"/>
      <w:r w:rsidRPr="002F21CC">
        <w:rPr>
          <w:rStyle w:val="Strong"/>
        </w:rPr>
        <w:t>:</w:t>
      </w:r>
      <w:r w:rsidRPr="002F21CC">
        <w:t xml:space="preserve"> </w:t>
      </w:r>
      <w:proofErr w:type="spellStart"/>
      <w:r w:rsidRPr="002F21CC">
        <w:t>Làm</w:t>
      </w:r>
      <w:proofErr w:type="spellEnd"/>
      <w:r w:rsidRPr="002F21CC">
        <w:t xml:space="preserve"> </w:t>
      </w:r>
      <w:proofErr w:type="spellStart"/>
      <w:r w:rsidRPr="002F21CC">
        <w:t>chủ</w:t>
      </w:r>
      <w:proofErr w:type="spellEnd"/>
      <w:r w:rsidRPr="002F21CC">
        <w:t xml:space="preserve"> </w:t>
      </w:r>
      <w:proofErr w:type="spellStart"/>
      <w:r w:rsidRPr="002F21CC">
        <w:t>toàn</w:t>
      </w:r>
      <w:proofErr w:type="spellEnd"/>
      <w:r w:rsidRPr="002F21CC">
        <w:t xml:space="preserve"> </w:t>
      </w:r>
      <w:proofErr w:type="spellStart"/>
      <w:r w:rsidRPr="002F21CC">
        <w:t>bộ</w:t>
      </w:r>
      <w:proofErr w:type="spellEnd"/>
      <w:r w:rsidRPr="002F21CC">
        <w:t xml:space="preserve"> </w:t>
      </w:r>
      <w:proofErr w:type="spellStart"/>
      <w:r w:rsidRPr="002F21CC">
        <w:t>công</w:t>
      </w:r>
      <w:proofErr w:type="spellEnd"/>
      <w:r w:rsidRPr="002F21CC">
        <w:t xml:space="preserve"> </w:t>
      </w:r>
      <w:proofErr w:type="spellStart"/>
      <w:r w:rsidRPr="002F21CC">
        <w:t>nghệ</w:t>
      </w:r>
      <w:proofErr w:type="spellEnd"/>
      <w:r w:rsidRPr="002F21CC">
        <w:t xml:space="preserve">, </w:t>
      </w:r>
      <w:proofErr w:type="spellStart"/>
      <w:r w:rsidRPr="002F21CC">
        <w:t>sở</w:t>
      </w:r>
      <w:proofErr w:type="spellEnd"/>
      <w:r w:rsidRPr="002F21CC">
        <w:t xml:space="preserve"> </w:t>
      </w:r>
      <w:proofErr w:type="spellStart"/>
      <w:r w:rsidRPr="002F21CC">
        <w:t>hữu</w:t>
      </w:r>
      <w:proofErr w:type="spellEnd"/>
      <w:r w:rsidRPr="002F21CC">
        <w:t xml:space="preserve"> IP, </w:t>
      </w:r>
      <w:proofErr w:type="spellStart"/>
      <w:r w:rsidRPr="002F21CC">
        <w:t>không</w:t>
      </w:r>
      <w:proofErr w:type="spellEnd"/>
      <w:r w:rsidRPr="002F21CC">
        <w:t xml:space="preserve"> </w:t>
      </w:r>
      <w:proofErr w:type="spellStart"/>
      <w:r w:rsidRPr="002F21CC">
        <w:t>phụ</w:t>
      </w:r>
      <w:proofErr w:type="spellEnd"/>
      <w:r w:rsidRPr="002F21CC">
        <w:t xml:space="preserve"> </w:t>
      </w:r>
      <w:proofErr w:type="spellStart"/>
      <w:r w:rsidRPr="002F21CC">
        <w:t>thuộc</w:t>
      </w:r>
      <w:proofErr w:type="spellEnd"/>
      <w:r w:rsidRPr="002F21CC">
        <w:t xml:space="preserve"> </w:t>
      </w:r>
      <w:proofErr w:type="spellStart"/>
      <w:r w:rsidRPr="002F21CC">
        <w:t>bên</w:t>
      </w:r>
      <w:proofErr w:type="spellEnd"/>
      <w:r w:rsidRPr="002F21CC">
        <w:t xml:space="preserve"> </w:t>
      </w:r>
      <w:proofErr w:type="spellStart"/>
      <w:r w:rsidRPr="002F21CC">
        <w:t>ngoài</w:t>
      </w:r>
      <w:proofErr w:type="spellEnd"/>
      <w:r w:rsidRPr="002F21CC">
        <w:t>.</w:t>
      </w:r>
    </w:p>
    <w:p w14:paraId="1AD60674" w14:textId="77777777" w:rsidR="00E305BD" w:rsidRPr="002F21CC" w:rsidRDefault="00E305BD" w:rsidP="00E305BD">
      <w:pPr>
        <w:pStyle w:val="NormalWeb"/>
        <w:numPr>
          <w:ilvl w:val="0"/>
          <w:numId w:val="25"/>
        </w:numPr>
      </w:pPr>
      <w:proofErr w:type="spellStart"/>
      <w:r w:rsidRPr="002F21CC">
        <w:rPr>
          <w:rStyle w:val="Strong"/>
        </w:rPr>
        <w:t>Nhược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điểm</w:t>
      </w:r>
      <w:proofErr w:type="spellEnd"/>
      <w:r w:rsidRPr="002F21CC">
        <w:rPr>
          <w:rStyle w:val="Strong"/>
        </w:rPr>
        <w:t>:</w:t>
      </w:r>
      <w:r w:rsidRPr="002F21CC">
        <w:t xml:space="preserve"> </w:t>
      </w:r>
      <w:proofErr w:type="spellStart"/>
      <w:r w:rsidRPr="002F21CC">
        <w:t>Thời</w:t>
      </w:r>
      <w:proofErr w:type="spellEnd"/>
      <w:r w:rsidRPr="002F21CC">
        <w:t xml:space="preserve"> </w:t>
      </w:r>
      <w:proofErr w:type="spellStart"/>
      <w:r w:rsidRPr="002F21CC">
        <w:t>gian</w:t>
      </w:r>
      <w:proofErr w:type="spellEnd"/>
      <w:r w:rsidRPr="002F21CC">
        <w:t xml:space="preserve"> </w:t>
      </w:r>
      <w:proofErr w:type="spellStart"/>
      <w:r w:rsidRPr="002F21CC">
        <w:t>dài</w:t>
      </w:r>
      <w:proofErr w:type="spellEnd"/>
      <w:r w:rsidRPr="002F21CC">
        <w:t xml:space="preserve"> (5–7 </w:t>
      </w:r>
      <w:proofErr w:type="spellStart"/>
      <w:r w:rsidRPr="002F21CC">
        <w:t>năm</w:t>
      </w:r>
      <w:proofErr w:type="spellEnd"/>
      <w:r w:rsidRPr="002F21CC">
        <w:t xml:space="preserve">), chi </w:t>
      </w:r>
      <w:proofErr w:type="spellStart"/>
      <w:r w:rsidRPr="002F21CC">
        <w:t>phí</w:t>
      </w:r>
      <w:proofErr w:type="spellEnd"/>
      <w:r w:rsidRPr="002F21CC">
        <w:t xml:space="preserve"> </w:t>
      </w:r>
      <w:proofErr w:type="spellStart"/>
      <w:r w:rsidRPr="002F21CC">
        <w:t>cao</w:t>
      </w:r>
      <w:proofErr w:type="spellEnd"/>
      <w:r w:rsidRPr="002F21CC">
        <w:t>.</w:t>
      </w:r>
    </w:p>
    <w:p w14:paraId="1FC24784" w14:textId="77777777" w:rsidR="00E305BD" w:rsidRPr="002F21CC" w:rsidRDefault="00E305BD" w:rsidP="00E305BD">
      <w:pPr>
        <w:pStyle w:val="NormalWeb"/>
        <w:numPr>
          <w:ilvl w:val="0"/>
          <w:numId w:val="25"/>
        </w:numPr>
      </w:pPr>
      <w:proofErr w:type="spellStart"/>
      <w:r w:rsidRPr="002F21CC">
        <w:rPr>
          <w:rStyle w:val="Strong"/>
        </w:rPr>
        <w:t>Rủi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ro</w:t>
      </w:r>
      <w:proofErr w:type="spellEnd"/>
      <w:r w:rsidRPr="002F21CC">
        <w:rPr>
          <w:rStyle w:val="Strong"/>
        </w:rPr>
        <w:t>:</w:t>
      </w:r>
      <w:r w:rsidRPr="002F21CC">
        <w:t xml:space="preserve"> </w:t>
      </w:r>
      <w:proofErr w:type="spellStart"/>
      <w:r w:rsidRPr="002F21CC">
        <w:t>Nguy</w:t>
      </w:r>
      <w:proofErr w:type="spellEnd"/>
      <w:r w:rsidRPr="002F21CC">
        <w:t xml:space="preserve"> </w:t>
      </w:r>
      <w:proofErr w:type="spellStart"/>
      <w:r w:rsidRPr="002F21CC">
        <w:t>cơ</w:t>
      </w:r>
      <w:proofErr w:type="spellEnd"/>
      <w:r w:rsidRPr="002F21CC">
        <w:t xml:space="preserve"> </w:t>
      </w:r>
      <w:proofErr w:type="spellStart"/>
      <w:r w:rsidRPr="002F21CC">
        <w:t>thất</w:t>
      </w:r>
      <w:proofErr w:type="spellEnd"/>
      <w:r w:rsidRPr="002F21CC">
        <w:t xml:space="preserve"> </w:t>
      </w:r>
      <w:proofErr w:type="spellStart"/>
      <w:r w:rsidRPr="002F21CC">
        <w:t>bại</w:t>
      </w:r>
      <w:proofErr w:type="spellEnd"/>
      <w:r w:rsidRPr="002F21CC">
        <w:t xml:space="preserve"> </w:t>
      </w:r>
      <w:proofErr w:type="spellStart"/>
      <w:r w:rsidRPr="002F21CC">
        <w:t>lớn</w:t>
      </w:r>
      <w:proofErr w:type="spellEnd"/>
      <w:r w:rsidRPr="002F21CC">
        <w:t xml:space="preserve">, </w:t>
      </w:r>
      <w:proofErr w:type="spellStart"/>
      <w:r w:rsidRPr="002F21CC">
        <w:t>khó</w:t>
      </w:r>
      <w:proofErr w:type="spellEnd"/>
      <w:r w:rsidRPr="002F21CC">
        <w:t xml:space="preserve"> </w:t>
      </w:r>
      <w:proofErr w:type="spellStart"/>
      <w:r w:rsidRPr="002F21CC">
        <w:t>theo</w:t>
      </w:r>
      <w:proofErr w:type="spellEnd"/>
      <w:r w:rsidRPr="002F21CC">
        <w:t xml:space="preserve"> </w:t>
      </w:r>
      <w:proofErr w:type="spellStart"/>
      <w:r w:rsidRPr="002F21CC">
        <w:t>kịp</w:t>
      </w:r>
      <w:proofErr w:type="spellEnd"/>
      <w:r w:rsidRPr="002F21CC">
        <w:t xml:space="preserve"> </w:t>
      </w:r>
      <w:proofErr w:type="spellStart"/>
      <w:r w:rsidRPr="002F21CC">
        <w:t>công</w:t>
      </w:r>
      <w:proofErr w:type="spellEnd"/>
      <w:r w:rsidRPr="002F21CC">
        <w:t xml:space="preserve"> </w:t>
      </w:r>
      <w:proofErr w:type="spellStart"/>
      <w:r w:rsidRPr="002F21CC">
        <w:t>nghệ</w:t>
      </w:r>
      <w:proofErr w:type="spellEnd"/>
      <w:r w:rsidRPr="002F21CC">
        <w:t xml:space="preserve"> </w:t>
      </w:r>
      <w:proofErr w:type="spellStart"/>
      <w:r w:rsidRPr="002F21CC">
        <w:t>thế</w:t>
      </w:r>
      <w:proofErr w:type="spellEnd"/>
      <w:r w:rsidRPr="002F21CC">
        <w:t xml:space="preserve"> </w:t>
      </w:r>
      <w:proofErr w:type="spellStart"/>
      <w:r w:rsidRPr="002F21CC">
        <w:t>giới</w:t>
      </w:r>
      <w:proofErr w:type="spellEnd"/>
      <w:r w:rsidRPr="002F21CC">
        <w:t>.</w:t>
      </w:r>
    </w:p>
    <w:p w14:paraId="7B3E4F58" w14:textId="77777777" w:rsidR="00E305BD" w:rsidRPr="002F21CC" w:rsidRDefault="00E305BD" w:rsidP="00E305BD">
      <w:pPr>
        <w:pStyle w:val="Heading3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 xml:space="preserve">2.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Phương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án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2 – Mua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công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nghệ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hoàn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chỉnh</w:t>
      </w:r>
      <w:proofErr w:type="spellEnd"/>
    </w:p>
    <w:p w14:paraId="2076CC3F" w14:textId="77777777" w:rsidR="00E305BD" w:rsidRPr="002F21CC" w:rsidRDefault="00E305BD" w:rsidP="00E305BD">
      <w:pPr>
        <w:pStyle w:val="NormalWeb"/>
        <w:numPr>
          <w:ilvl w:val="0"/>
          <w:numId w:val="26"/>
        </w:numPr>
      </w:pPr>
      <w:proofErr w:type="spellStart"/>
      <w:r w:rsidRPr="002F21CC">
        <w:rPr>
          <w:rStyle w:val="Strong"/>
        </w:rPr>
        <w:t>Ưu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điểm</w:t>
      </w:r>
      <w:proofErr w:type="spellEnd"/>
      <w:r w:rsidRPr="002F21CC">
        <w:rPr>
          <w:rStyle w:val="Strong"/>
        </w:rPr>
        <w:t>:</w:t>
      </w:r>
      <w:r w:rsidRPr="002F21CC">
        <w:t xml:space="preserve"> </w:t>
      </w:r>
      <w:proofErr w:type="spellStart"/>
      <w:r w:rsidRPr="002F21CC">
        <w:t>Rút</w:t>
      </w:r>
      <w:proofErr w:type="spellEnd"/>
      <w:r w:rsidRPr="002F21CC">
        <w:t xml:space="preserve"> </w:t>
      </w:r>
      <w:proofErr w:type="spellStart"/>
      <w:r w:rsidRPr="002F21CC">
        <w:t>ngắn</w:t>
      </w:r>
      <w:proofErr w:type="spellEnd"/>
      <w:r w:rsidRPr="002F21CC">
        <w:t xml:space="preserve"> </w:t>
      </w:r>
      <w:proofErr w:type="spellStart"/>
      <w:r w:rsidRPr="002F21CC">
        <w:t>thời</w:t>
      </w:r>
      <w:proofErr w:type="spellEnd"/>
      <w:r w:rsidRPr="002F21CC">
        <w:t xml:space="preserve"> </w:t>
      </w:r>
      <w:proofErr w:type="spellStart"/>
      <w:r w:rsidRPr="002F21CC">
        <w:t>gian</w:t>
      </w:r>
      <w:proofErr w:type="spellEnd"/>
      <w:r w:rsidRPr="002F21CC">
        <w:t xml:space="preserve"> </w:t>
      </w:r>
      <w:proofErr w:type="spellStart"/>
      <w:r w:rsidRPr="002F21CC">
        <w:t>triển</w:t>
      </w:r>
      <w:proofErr w:type="spellEnd"/>
      <w:r w:rsidRPr="002F21CC">
        <w:t xml:space="preserve"> </w:t>
      </w:r>
      <w:proofErr w:type="spellStart"/>
      <w:r w:rsidRPr="002F21CC">
        <w:t>khai</w:t>
      </w:r>
      <w:proofErr w:type="spellEnd"/>
      <w:r w:rsidRPr="002F21CC">
        <w:t xml:space="preserve">, </w:t>
      </w:r>
      <w:proofErr w:type="spellStart"/>
      <w:r w:rsidRPr="002F21CC">
        <w:t>công</w:t>
      </w:r>
      <w:proofErr w:type="spellEnd"/>
      <w:r w:rsidRPr="002F21CC">
        <w:t xml:space="preserve"> </w:t>
      </w:r>
      <w:proofErr w:type="spellStart"/>
      <w:r w:rsidRPr="002F21CC">
        <w:t>nghệ</w:t>
      </w:r>
      <w:proofErr w:type="spellEnd"/>
      <w:r w:rsidRPr="002F21CC">
        <w:t xml:space="preserve"> </w:t>
      </w:r>
      <w:proofErr w:type="spellStart"/>
      <w:r w:rsidRPr="002F21CC">
        <w:t>đã</w:t>
      </w:r>
      <w:proofErr w:type="spellEnd"/>
      <w:r w:rsidRPr="002F21CC">
        <w:t xml:space="preserve"> </w:t>
      </w:r>
      <w:proofErr w:type="spellStart"/>
      <w:r w:rsidRPr="002F21CC">
        <w:t>được</w:t>
      </w:r>
      <w:proofErr w:type="spellEnd"/>
      <w:r w:rsidRPr="002F21CC">
        <w:t xml:space="preserve"> </w:t>
      </w:r>
      <w:proofErr w:type="spellStart"/>
      <w:r w:rsidRPr="002F21CC">
        <w:t>kiểm</w:t>
      </w:r>
      <w:proofErr w:type="spellEnd"/>
      <w:r w:rsidRPr="002F21CC">
        <w:t xml:space="preserve"> </w:t>
      </w:r>
      <w:proofErr w:type="spellStart"/>
      <w:r w:rsidRPr="002F21CC">
        <w:t>chứng</w:t>
      </w:r>
      <w:proofErr w:type="spellEnd"/>
      <w:r w:rsidRPr="002F21CC">
        <w:t>.</w:t>
      </w:r>
    </w:p>
    <w:p w14:paraId="0886484F" w14:textId="77777777" w:rsidR="00E305BD" w:rsidRPr="002F21CC" w:rsidRDefault="00E305BD" w:rsidP="00E305BD">
      <w:pPr>
        <w:pStyle w:val="NormalWeb"/>
        <w:numPr>
          <w:ilvl w:val="0"/>
          <w:numId w:val="26"/>
        </w:numPr>
      </w:pPr>
      <w:proofErr w:type="spellStart"/>
      <w:r w:rsidRPr="002F21CC">
        <w:rPr>
          <w:rStyle w:val="Strong"/>
        </w:rPr>
        <w:t>Nhược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điểm</w:t>
      </w:r>
      <w:proofErr w:type="spellEnd"/>
      <w:r w:rsidRPr="002F21CC">
        <w:rPr>
          <w:rStyle w:val="Strong"/>
        </w:rPr>
        <w:t>:</w:t>
      </w:r>
      <w:r w:rsidRPr="002F21CC">
        <w:t xml:space="preserve"> </w:t>
      </w:r>
      <w:proofErr w:type="spellStart"/>
      <w:r w:rsidRPr="002F21CC">
        <w:t>Không</w:t>
      </w:r>
      <w:proofErr w:type="spellEnd"/>
      <w:r w:rsidRPr="002F21CC">
        <w:t xml:space="preserve"> </w:t>
      </w:r>
      <w:proofErr w:type="spellStart"/>
      <w:r w:rsidRPr="002F21CC">
        <w:t>sở</w:t>
      </w:r>
      <w:proofErr w:type="spellEnd"/>
      <w:r w:rsidRPr="002F21CC">
        <w:t xml:space="preserve"> </w:t>
      </w:r>
      <w:proofErr w:type="spellStart"/>
      <w:r w:rsidRPr="002F21CC">
        <w:t>hữu</w:t>
      </w:r>
      <w:proofErr w:type="spellEnd"/>
      <w:r w:rsidRPr="002F21CC">
        <w:t xml:space="preserve"> IP, chi </w:t>
      </w:r>
      <w:proofErr w:type="spellStart"/>
      <w:r w:rsidRPr="002F21CC">
        <w:t>phí</w:t>
      </w:r>
      <w:proofErr w:type="spellEnd"/>
      <w:r w:rsidRPr="002F21CC">
        <w:t xml:space="preserve"> </w:t>
      </w:r>
      <w:proofErr w:type="spellStart"/>
      <w:r w:rsidRPr="002F21CC">
        <w:t>mua</w:t>
      </w:r>
      <w:proofErr w:type="spellEnd"/>
      <w:r w:rsidRPr="002F21CC">
        <w:t xml:space="preserve"> </w:t>
      </w:r>
      <w:proofErr w:type="spellStart"/>
      <w:r w:rsidRPr="002F21CC">
        <w:t>công</w:t>
      </w:r>
      <w:proofErr w:type="spellEnd"/>
      <w:r w:rsidRPr="002F21CC">
        <w:t xml:space="preserve"> </w:t>
      </w:r>
      <w:proofErr w:type="spellStart"/>
      <w:r w:rsidRPr="002F21CC">
        <w:t>nghệ</w:t>
      </w:r>
      <w:proofErr w:type="spellEnd"/>
      <w:r w:rsidRPr="002F21CC">
        <w:t xml:space="preserve"> </w:t>
      </w:r>
      <w:proofErr w:type="spellStart"/>
      <w:r w:rsidRPr="002F21CC">
        <w:t>rất</w:t>
      </w:r>
      <w:proofErr w:type="spellEnd"/>
      <w:r w:rsidRPr="002F21CC">
        <w:t xml:space="preserve"> </w:t>
      </w:r>
      <w:proofErr w:type="spellStart"/>
      <w:r w:rsidRPr="002F21CC">
        <w:t>cao</w:t>
      </w:r>
      <w:proofErr w:type="spellEnd"/>
      <w:r w:rsidRPr="002F21CC">
        <w:t>.</w:t>
      </w:r>
    </w:p>
    <w:p w14:paraId="2290B3C0" w14:textId="77777777" w:rsidR="00E305BD" w:rsidRPr="002F21CC" w:rsidRDefault="00E305BD" w:rsidP="00E305BD">
      <w:pPr>
        <w:pStyle w:val="NormalWeb"/>
        <w:numPr>
          <w:ilvl w:val="0"/>
          <w:numId w:val="26"/>
        </w:numPr>
      </w:pPr>
      <w:proofErr w:type="spellStart"/>
      <w:r w:rsidRPr="002F21CC">
        <w:rPr>
          <w:rStyle w:val="Strong"/>
        </w:rPr>
        <w:t>Rủi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ro</w:t>
      </w:r>
      <w:proofErr w:type="spellEnd"/>
      <w:r w:rsidRPr="002F21CC">
        <w:rPr>
          <w:rStyle w:val="Strong"/>
        </w:rPr>
        <w:t>:</w:t>
      </w:r>
      <w:r w:rsidRPr="002F21CC">
        <w:t xml:space="preserve"> </w:t>
      </w:r>
      <w:proofErr w:type="spellStart"/>
      <w:r w:rsidRPr="002F21CC">
        <w:t>Phụ</w:t>
      </w:r>
      <w:proofErr w:type="spellEnd"/>
      <w:r w:rsidRPr="002F21CC">
        <w:t xml:space="preserve"> </w:t>
      </w:r>
      <w:proofErr w:type="spellStart"/>
      <w:r w:rsidRPr="002F21CC">
        <w:t>thuộc</w:t>
      </w:r>
      <w:proofErr w:type="spellEnd"/>
      <w:r w:rsidRPr="002F21CC">
        <w:t xml:space="preserve"> </w:t>
      </w:r>
      <w:proofErr w:type="spellStart"/>
      <w:r w:rsidRPr="002F21CC">
        <w:t>vào</w:t>
      </w:r>
      <w:proofErr w:type="spellEnd"/>
      <w:r w:rsidRPr="002F21CC">
        <w:t xml:space="preserve"> </w:t>
      </w:r>
      <w:proofErr w:type="spellStart"/>
      <w:r w:rsidRPr="002F21CC">
        <w:t>nhà</w:t>
      </w:r>
      <w:proofErr w:type="spellEnd"/>
      <w:r w:rsidRPr="002F21CC">
        <w:t xml:space="preserve"> </w:t>
      </w:r>
      <w:proofErr w:type="spellStart"/>
      <w:r w:rsidRPr="002F21CC">
        <w:t>cung</w:t>
      </w:r>
      <w:proofErr w:type="spellEnd"/>
      <w:r w:rsidRPr="002F21CC">
        <w:t xml:space="preserve"> </w:t>
      </w:r>
      <w:proofErr w:type="spellStart"/>
      <w:r w:rsidRPr="002F21CC">
        <w:t>cấp</w:t>
      </w:r>
      <w:proofErr w:type="spellEnd"/>
      <w:r w:rsidRPr="002F21CC">
        <w:t xml:space="preserve">, </w:t>
      </w:r>
      <w:proofErr w:type="spellStart"/>
      <w:r w:rsidRPr="002F21CC">
        <w:t>khó</w:t>
      </w:r>
      <w:proofErr w:type="spellEnd"/>
      <w:r w:rsidRPr="002F21CC">
        <w:t xml:space="preserve"> </w:t>
      </w:r>
      <w:proofErr w:type="spellStart"/>
      <w:r w:rsidRPr="002F21CC">
        <w:t>tùy</w:t>
      </w:r>
      <w:proofErr w:type="spellEnd"/>
      <w:r w:rsidRPr="002F21CC">
        <w:t xml:space="preserve"> </w:t>
      </w:r>
      <w:proofErr w:type="spellStart"/>
      <w:r w:rsidRPr="002F21CC">
        <w:t>biến</w:t>
      </w:r>
      <w:proofErr w:type="spellEnd"/>
      <w:r w:rsidRPr="002F21CC">
        <w:t xml:space="preserve"> </w:t>
      </w:r>
      <w:proofErr w:type="spellStart"/>
      <w:r w:rsidRPr="002F21CC">
        <w:t>công</w:t>
      </w:r>
      <w:proofErr w:type="spellEnd"/>
      <w:r w:rsidRPr="002F21CC">
        <w:t xml:space="preserve"> </w:t>
      </w:r>
      <w:proofErr w:type="spellStart"/>
      <w:r w:rsidRPr="002F21CC">
        <w:t>nghệ</w:t>
      </w:r>
      <w:proofErr w:type="spellEnd"/>
      <w:r w:rsidRPr="002F21CC">
        <w:t xml:space="preserve"> </w:t>
      </w:r>
      <w:proofErr w:type="spellStart"/>
      <w:r w:rsidRPr="002F21CC">
        <w:t>theo</w:t>
      </w:r>
      <w:proofErr w:type="spellEnd"/>
      <w:r w:rsidRPr="002F21CC">
        <w:t xml:space="preserve"> </w:t>
      </w:r>
      <w:proofErr w:type="spellStart"/>
      <w:r w:rsidRPr="002F21CC">
        <w:t>yêu</w:t>
      </w:r>
      <w:proofErr w:type="spellEnd"/>
      <w:r w:rsidRPr="002F21CC">
        <w:t xml:space="preserve"> </w:t>
      </w:r>
      <w:proofErr w:type="spellStart"/>
      <w:r w:rsidRPr="002F21CC">
        <w:t>cầu</w:t>
      </w:r>
      <w:proofErr w:type="spellEnd"/>
      <w:r w:rsidRPr="002F21CC">
        <w:t>.</w:t>
      </w:r>
    </w:p>
    <w:p w14:paraId="244C974E" w14:textId="77777777" w:rsidR="00E305BD" w:rsidRPr="002F21CC" w:rsidRDefault="00E305BD" w:rsidP="00E305BD">
      <w:pPr>
        <w:pStyle w:val="Heading3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 xml:space="preserve">3.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Phương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án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3 –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Nghiên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cứu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ngược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kết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hợp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tự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phát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triển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(ĐÃ CHỌN)</w:t>
      </w:r>
    </w:p>
    <w:p w14:paraId="29555AE9" w14:textId="77777777" w:rsidR="00E305BD" w:rsidRPr="002F21CC" w:rsidRDefault="00E305BD" w:rsidP="00E305BD">
      <w:pPr>
        <w:pStyle w:val="NormalWeb"/>
        <w:numPr>
          <w:ilvl w:val="0"/>
          <w:numId w:val="27"/>
        </w:numPr>
      </w:pPr>
      <w:proofErr w:type="spellStart"/>
      <w:r w:rsidRPr="002F21CC">
        <w:rPr>
          <w:rStyle w:val="Strong"/>
        </w:rPr>
        <w:t>Ưu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điểm</w:t>
      </w:r>
      <w:proofErr w:type="spellEnd"/>
      <w:r w:rsidRPr="002F21CC">
        <w:rPr>
          <w:rStyle w:val="Strong"/>
        </w:rPr>
        <w:t>:</w:t>
      </w:r>
      <w:r w:rsidRPr="002F21CC">
        <w:t xml:space="preserve"> </w:t>
      </w:r>
      <w:proofErr w:type="spellStart"/>
      <w:r w:rsidRPr="002F21CC">
        <w:t>Tận</w:t>
      </w:r>
      <w:proofErr w:type="spellEnd"/>
      <w:r w:rsidRPr="002F21CC">
        <w:t xml:space="preserve"> </w:t>
      </w:r>
      <w:proofErr w:type="spellStart"/>
      <w:r w:rsidRPr="002F21CC">
        <w:t>dụng</w:t>
      </w:r>
      <w:proofErr w:type="spellEnd"/>
      <w:r w:rsidRPr="002F21CC">
        <w:t xml:space="preserve"> </w:t>
      </w:r>
      <w:proofErr w:type="spellStart"/>
      <w:r w:rsidRPr="002F21CC">
        <w:t>ưu</w:t>
      </w:r>
      <w:proofErr w:type="spellEnd"/>
      <w:r w:rsidRPr="002F21CC">
        <w:t xml:space="preserve"> </w:t>
      </w:r>
      <w:proofErr w:type="spellStart"/>
      <w:r w:rsidRPr="002F21CC">
        <w:t>thế</w:t>
      </w:r>
      <w:proofErr w:type="spellEnd"/>
      <w:r w:rsidRPr="002F21CC">
        <w:t xml:space="preserve"> </w:t>
      </w:r>
      <w:proofErr w:type="spellStart"/>
      <w:r w:rsidRPr="002F21CC">
        <w:t>có</w:t>
      </w:r>
      <w:proofErr w:type="spellEnd"/>
      <w:r w:rsidRPr="002F21CC">
        <w:t xml:space="preserve"> </w:t>
      </w:r>
      <w:proofErr w:type="spellStart"/>
      <w:r w:rsidRPr="002F21CC">
        <w:t>sẵn</w:t>
      </w:r>
      <w:proofErr w:type="spellEnd"/>
      <w:r w:rsidRPr="002F21CC">
        <w:t xml:space="preserve">, </w:t>
      </w:r>
      <w:proofErr w:type="spellStart"/>
      <w:r w:rsidRPr="002F21CC">
        <w:t>chủ</w:t>
      </w:r>
      <w:proofErr w:type="spellEnd"/>
      <w:r w:rsidRPr="002F21CC">
        <w:t xml:space="preserve"> </w:t>
      </w:r>
      <w:proofErr w:type="spellStart"/>
      <w:r w:rsidRPr="002F21CC">
        <w:t>động</w:t>
      </w:r>
      <w:proofErr w:type="spellEnd"/>
      <w:r w:rsidRPr="002F21CC">
        <w:t xml:space="preserve"> </w:t>
      </w:r>
      <w:proofErr w:type="spellStart"/>
      <w:r w:rsidRPr="002F21CC">
        <w:t>phát</w:t>
      </w:r>
      <w:proofErr w:type="spellEnd"/>
      <w:r w:rsidRPr="002F21CC">
        <w:t xml:space="preserve"> </w:t>
      </w:r>
      <w:proofErr w:type="spellStart"/>
      <w:r w:rsidRPr="002F21CC">
        <w:t>triển</w:t>
      </w:r>
      <w:proofErr w:type="spellEnd"/>
      <w:r w:rsidRPr="002F21CC">
        <w:t xml:space="preserve"> </w:t>
      </w:r>
      <w:proofErr w:type="spellStart"/>
      <w:r w:rsidRPr="002F21CC">
        <w:t>công</w:t>
      </w:r>
      <w:proofErr w:type="spellEnd"/>
      <w:r w:rsidRPr="002F21CC">
        <w:t xml:space="preserve"> </w:t>
      </w:r>
      <w:proofErr w:type="spellStart"/>
      <w:r w:rsidRPr="002F21CC">
        <w:t>nghệ</w:t>
      </w:r>
      <w:proofErr w:type="spellEnd"/>
      <w:r w:rsidRPr="002F21CC">
        <w:t xml:space="preserve"> </w:t>
      </w:r>
      <w:proofErr w:type="spellStart"/>
      <w:r w:rsidRPr="002F21CC">
        <w:t>nội</w:t>
      </w:r>
      <w:proofErr w:type="spellEnd"/>
      <w:r w:rsidRPr="002F21CC">
        <w:t xml:space="preserve"> </w:t>
      </w:r>
      <w:proofErr w:type="spellStart"/>
      <w:r w:rsidRPr="002F21CC">
        <w:t>bộ</w:t>
      </w:r>
      <w:proofErr w:type="spellEnd"/>
      <w:r w:rsidRPr="002F21CC">
        <w:t xml:space="preserve">, </w:t>
      </w:r>
      <w:proofErr w:type="spellStart"/>
      <w:r w:rsidRPr="002F21CC">
        <w:t>kiểm</w:t>
      </w:r>
      <w:proofErr w:type="spellEnd"/>
      <w:r w:rsidRPr="002F21CC">
        <w:t xml:space="preserve"> </w:t>
      </w:r>
      <w:proofErr w:type="spellStart"/>
      <w:r w:rsidRPr="002F21CC">
        <w:t>soát</w:t>
      </w:r>
      <w:proofErr w:type="spellEnd"/>
      <w:r w:rsidRPr="002F21CC">
        <w:t xml:space="preserve"> IP.</w:t>
      </w:r>
    </w:p>
    <w:p w14:paraId="4A8D72BD" w14:textId="77777777" w:rsidR="00E305BD" w:rsidRPr="002F21CC" w:rsidRDefault="00E305BD" w:rsidP="00E305BD">
      <w:pPr>
        <w:pStyle w:val="NormalWeb"/>
        <w:numPr>
          <w:ilvl w:val="0"/>
          <w:numId w:val="27"/>
        </w:numPr>
      </w:pPr>
      <w:proofErr w:type="spellStart"/>
      <w:r w:rsidRPr="002F21CC">
        <w:rPr>
          <w:rStyle w:val="Strong"/>
        </w:rPr>
        <w:t>Nhược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điểm</w:t>
      </w:r>
      <w:proofErr w:type="spellEnd"/>
      <w:r w:rsidRPr="002F21CC">
        <w:rPr>
          <w:rStyle w:val="Strong"/>
        </w:rPr>
        <w:t>:</w:t>
      </w:r>
      <w:r w:rsidRPr="002F21CC">
        <w:t xml:space="preserve"> </w:t>
      </w:r>
      <w:proofErr w:type="spellStart"/>
      <w:r w:rsidRPr="002F21CC">
        <w:t>Đòi</w:t>
      </w:r>
      <w:proofErr w:type="spellEnd"/>
      <w:r w:rsidRPr="002F21CC">
        <w:t xml:space="preserve"> </w:t>
      </w:r>
      <w:proofErr w:type="spellStart"/>
      <w:r w:rsidRPr="002F21CC">
        <w:t>hỏi</w:t>
      </w:r>
      <w:proofErr w:type="spellEnd"/>
      <w:r w:rsidRPr="002F21CC">
        <w:t xml:space="preserve"> </w:t>
      </w:r>
      <w:proofErr w:type="spellStart"/>
      <w:r w:rsidRPr="002F21CC">
        <w:t>năng</w:t>
      </w:r>
      <w:proofErr w:type="spellEnd"/>
      <w:r w:rsidRPr="002F21CC">
        <w:t xml:space="preserve"> </w:t>
      </w:r>
      <w:proofErr w:type="spellStart"/>
      <w:r w:rsidRPr="002F21CC">
        <w:t>lực</w:t>
      </w:r>
      <w:proofErr w:type="spellEnd"/>
      <w:r w:rsidRPr="002F21CC">
        <w:t xml:space="preserve"> </w:t>
      </w:r>
      <w:proofErr w:type="spellStart"/>
      <w:r w:rsidRPr="002F21CC">
        <w:t>kỹ</w:t>
      </w:r>
      <w:proofErr w:type="spellEnd"/>
      <w:r w:rsidRPr="002F21CC">
        <w:t xml:space="preserve"> thuật </w:t>
      </w:r>
      <w:proofErr w:type="spellStart"/>
      <w:r w:rsidRPr="002F21CC">
        <w:t>cao</w:t>
      </w:r>
      <w:proofErr w:type="spellEnd"/>
      <w:r w:rsidRPr="002F21CC">
        <w:t xml:space="preserve">, </w:t>
      </w:r>
      <w:proofErr w:type="spellStart"/>
      <w:r w:rsidRPr="002F21CC">
        <w:t>cần</w:t>
      </w:r>
      <w:proofErr w:type="spellEnd"/>
      <w:r w:rsidRPr="002F21CC">
        <w:t xml:space="preserve"> </w:t>
      </w:r>
      <w:proofErr w:type="spellStart"/>
      <w:r w:rsidRPr="002F21CC">
        <w:t>thời</w:t>
      </w:r>
      <w:proofErr w:type="spellEnd"/>
      <w:r w:rsidRPr="002F21CC">
        <w:t xml:space="preserve"> </w:t>
      </w:r>
      <w:proofErr w:type="spellStart"/>
      <w:r w:rsidRPr="002F21CC">
        <w:t>gian</w:t>
      </w:r>
      <w:proofErr w:type="spellEnd"/>
      <w:r w:rsidRPr="002F21CC">
        <w:t xml:space="preserve"> </w:t>
      </w:r>
      <w:proofErr w:type="spellStart"/>
      <w:r w:rsidRPr="002F21CC">
        <w:t>đầu</w:t>
      </w:r>
      <w:proofErr w:type="spellEnd"/>
      <w:r w:rsidRPr="002F21CC">
        <w:t xml:space="preserve"> </w:t>
      </w:r>
      <w:proofErr w:type="spellStart"/>
      <w:r w:rsidRPr="002F21CC">
        <w:t>tư</w:t>
      </w:r>
      <w:proofErr w:type="spellEnd"/>
      <w:r w:rsidRPr="002F21CC">
        <w:t xml:space="preserve"> </w:t>
      </w:r>
      <w:proofErr w:type="spellStart"/>
      <w:r w:rsidRPr="002F21CC">
        <w:t>nghiên</w:t>
      </w:r>
      <w:proofErr w:type="spellEnd"/>
      <w:r w:rsidRPr="002F21CC">
        <w:t xml:space="preserve"> </w:t>
      </w:r>
      <w:proofErr w:type="spellStart"/>
      <w:r w:rsidRPr="002F21CC">
        <w:t>cứu</w:t>
      </w:r>
      <w:proofErr w:type="spellEnd"/>
      <w:r w:rsidRPr="002F21CC">
        <w:t>.</w:t>
      </w:r>
    </w:p>
    <w:p w14:paraId="2F778B30" w14:textId="77777777" w:rsidR="00E305BD" w:rsidRPr="002F21CC" w:rsidRDefault="00E305BD" w:rsidP="00E305BD">
      <w:pPr>
        <w:pStyle w:val="NormalWeb"/>
        <w:numPr>
          <w:ilvl w:val="0"/>
          <w:numId w:val="27"/>
        </w:numPr>
      </w:pPr>
      <w:proofErr w:type="spellStart"/>
      <w:r w:rsidRPr="002F21CC">
        <w:rPr>
          <w:rStyle w:val="Strong"/>
        </w:rPr>
        <w:t>Rủi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ro</w:t>
      </w:r>
      <w:proofErr w:type="spellEnd"/>
      <w:r w:rsidRPr="002F21CC">
        <w:rPr>
          <w:rStyle w:val="Strong"/>
        </w:rPr>
        <w:t>:</w:t>
      </w:r>
      <w:r w:rsidRPr="002F21CC">
        <w:t xml:space="preserve"> </w:t>
      </w:r>
      <w:proofErr w:type="spellStart"/>
      <w:r w:rsidRPr="002F21CC">
        <w:t>Mức</w:t>
      </w:r>
      <w:proofErr w:type="spellEnd"/>
      <w:r w:rsidRPr="002F21CC">
        <w:t xml:space="preserve"> </w:t>
      </w:r>
      <w:proofErr w:type="spellStart"/>
      <w:r w:rsidRPr="002F21CC">
        <w:t>rủi</w:t>
      </w:r>
      <w:proofErr w:type="spellEnd"/>
      <w:r w:rsidRPr="002F21CC">
        <w:t xml:space="preserve"> </w:t>
      </w:r>
      <w:proofErr w:type="spellStart"/>
      <w:r w:rsidRPr="002F21CC">
        <w:t>ro</w:t>
      </w:r>
      <w:proofErr w:type="spellEnd"/>
      <w:r w:rsidRPr="002F21CC">
        <w:t xml:space="preserve"> </w:t>
      </w:r>
      <w:proofErr w:type="spellStart"/>
      <w:r w:rsidRPr="002F21CC">
        <w:t>thấp</w:t>
      </w:r>
      <w:proofErr w:type="spellEnd"/>
      <w:r w:rsidRPr="002F21CC">
        <w:t xml:space="preserve">, </w:t>
      </w:r>
      <w:proofErr w:type="spellStart"/>
      <w:r w:rsidRPr="002F21CC">
        <w:t>dễ</w:t>
      </w:r>
      <w:proofErr w:type="spellEnd"/>
      <w:r w:rsidRPr="002F21CC">
        <w:t xml:space="preserve"> </w:t>
      </w:r>
      <w:proofErr w:type="spellStart"/>
      <w:r w:rsidRPr="002F21CC">
        <w:t>kiểm</w:t>
      </w:r>
      <w:proofErr w:type="spellEnd"/>
      <w:r w:rsidRPr="002F21CC">
        <w:t xml:space="preserve"> </w:t>
      </w:r>
      <w:proofErr w:type="spellStart"/>
      <w:r w:rsidRPr="002F21CC">
        <w:t>soát</w:t>
      </w:r>
      <w:proofErr w:type="spellEnd"/>
      <w:r w:rsidRPr="002F21CC">
        <w:t xml:space="preserve"> </w:t>
      </w:r>
      <w:proofErr w:type="spellStart"/>
      <w:r w:rsidRPr="002F21CC">
        <w:t>và</w:t>
      </w:r>
      <w:proofErr w:type="spellEnd"/>
      <w:r w:rsidRPr="002F21CC">
        <w:t xml:space="preserve"> </w:t>
      </w:r>
      <w:proofErr w:type="spellStart"/>
      <w:r w:rsidRPr="002F21CC">
        <w:t>đảm</w:t>
      </w:r>
      <w:proofErr w:type="spellEnd"/>
      <w:r w:rsidRPr="002F21CC">
        <w:t xml:space="preserve"> </w:t>
      </w:r>
      <w:proofErr w:type="spellStart"/>
      <w:r w:rsidRPr="002F21CC">
        <w:t>bảo</w:t>
      </w:r>
      <w:proofErr w:type="spellEnd"/>
      <w:r w:rsidRPr="002F21CC">
        <w:t xml:space="preserve"> </w:t>
      </w:r>
      <w:proofErr w:type="spellStart"/>
      <w:r w:rsidRPr="002F21CC">
        <w:t>tính</w:t>
      </w:r>
      <w:proofErr w:type="spellEnd"/>
      <w:r w:rsidRPr="002F21CC">
        <w:t xml:space="preserve"> </w:t>
      </w:r>
      <w:proofErr w:type="spellStart"/>
      <w:r w:rsidRPr="002F21CC">
        <w:t>độc</w:t>
      </w:r>
      <w:proofErr w:type="spellEnd"/>
      <w:r w:rsidRPr="002F21CC">
        <w:t xml:space="preserve"> </w:t>
      </w:r>
      <w:proofErr w:type="spellStart"/>
      <w:r w:rsidRPr="002F21CC">
        <w:t>lập</w:t>
      </w:r>
      <w:proofErr w:type="spellEnd"/>
      <w:r w:rsidRPr="002F21CC">
        <w:t xml:space="preserve"> </w:t>
      </w:r>
      <w:proofErr w:type="spellStart"/>
      <w:r w:rsidRPr="002F21CC">
        <w:t>công</w:t>
      </w:r>
      <w:proofErr w:type="spellEnd"/>
      <w:r w:rsidRPr="002F21CC">
        <w:t xml:space="preserve"> </w:t>
      </w:r>
      <w:proofErr w:type="spellStart"/>
      <w:r w:rsidRPr="002F21CC">
        <w:t>nghệ</w:t>
      </w:r>
      <w:proofErr w:type="spellEnd"/>
      <w:r w:rsidRPr="002F21CC">
        <w:t>.</w:t>
      </w:r>
    </w:p>
    <w:p w14:paraId="182371B4" w14:textId="77777777" w:rsidR="00E305BD" w:rsidRPr="002F21CC" w:rsidRDefault="00E305BD" w:rsidP="00E305BD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pict w14:anchorId="23F29E6B">
          <v:rect id="_x0000_i1067" style="width:0;height:1.5pt" o:hralign="center" o:hrstd="t" o:hr="t" fillcolor="#a0a0a0" stroked="f"/>
        </w:pict>
      </w:r>
    </w:p>
    <w:p w14:paraId="22CDC1E3" w14:textId="77777777" w:rsidR="00E305BD" w:rsidRPr="002F21CC" w:rsidRDefault="00E305BD" w:rsidP="00E305BD">
      <w:pPr>
        <w:pStyle w:val="Heading2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 xml:space="preserve">H.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Sự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phù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hợp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với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mục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tiêu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dự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án</w:t>
      </w:r>
      <w:proofErr w:type="spellEnd"/>
    </w:p>
    <w:p w14:paraId="4A93DD7B" w14:textId="77777777" w:rsidR="00E305BD" w:rsidRPr="002F21CC" w:rsidRDefault="00E305BD" w:rsidP="00E305BD">
      <w:pPr>
        <w:pStyle w:val="Heading3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 xml:space="preserve">1.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Mục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tiêu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kinh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tế</w:t>
      </w:r>
      <w:proofErr w:type="spellEnd"/>
    </w:p>
    <w:p w14:paraId="25A4A47B" w14:textId="77777777" w:rsidR="00E305BD" w:rsidRPr="002F21CC" w:rsidRDefault="00E305BD" w:rsidP="00E305BD">
      <w:pPr>
        <w:pStyle w:val="NormalWeb"/>
        <w:numPr>
          <w:ilvl w:val="0"/>
          <w:numId w:val="28"/>
        </w:numPr>
      </w:pPr>
      <w:proofErr w:type="spellStart"/>
      <w:r w:rsidRPr="002F21CC">
        <w:rPr>
          <w:rStyle w:val="Strong"/>
        </w:rPr>
        <w:t>Doanh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thu</w:t>
      </w:r>
      <w:proofErr w:type="spellEnd"/>
      <w:r w:rsidRPr="002F21CC">
        <w:rPr>
          <w:rStyle w:val="Strong"/>
        </w:rPr>
        <w:t>:</w:t>
      </w:r>
      <w:r w:rsidRPr="002F21CC">
        <w:t xml:space="preserve"> </w:t>
      </w:r>
      <w:proofErr w:type="spellStart"/>
      <w:r w:rsidRPr="002F21CC">
        <w:t>Công</w:t>
      </w:r>
      <w:proofErr w:type="spellEnd"/>
      <w:r w:rsidRPr="002F21CC">
        <w:t xml:space="preserve"> </w:t>
      </w:r>
      <w:proofErr w:type="spellStart"/>
      <w:r w:rsidRPr="002F21CC">
        <w:t>nghệ</w:t>
      </w:r>
      <w:proofErr w:type="spellEnd"/>
      <w:r w:rsidRPr="002F21CC">
        <w:t xml:space="preserve"> </w:t>
      </w:r>
      <w:proofErr w:type="spellStart"/>
      <w:r w:rsidRPr="002F21CC">
        <w:t>tiên</w:t>
      </w:r>
      <w:proofErr w:type="spellEnd"/>
      <w:r w:rsidRPr="002F21CC">
        <w:t xml:space="preserve"> </w:t>
      </w:r>
      <w:proofErr w:type="spellStart"/>
      <w:r w:rsidRPr="002F21CC">
        <w:t>tiến</w:t>
      </w:r>
      <w:proofErr w:type="spellEnd"/>
      <w:r w:rsidRPr="002F21CC">
        <w:t xml:space="preserve"> </w:t>
      </w:r>
      <w:proofErr w:type="spellStart"/>
      <w:r w:rsidRPr="002F21CC">
        <w:t>tạo</w:t>
      </w:r>
      <w:proofErr w:type="spellEnd"/>
      <w:r w:rsidRPr="002F21CC">
        <w:t xml:space="preserve"> ra </w:t>
      </w:r>
      <w:proofErr w:type="spellStart"/>
      <w:r w:rsidRPr="002F21CC">
        <w:t>sản</w:t>
      </w:r>
      <w:proofErr w:type="spellEnd"/>
      <w:r w:rsidRPr="002F21CC">
        <w:t xml:space="preserve"> </w:t>
      </w:r>
      <w:proofErr w:type="spellStart"/>
      <w:r w:rsidRPr="002F21CC">
        <w:t>phẩm</w:t>
      </w:r>
      <w:proofErr w:type="spellEnd"/>
      <w:r w:rsidRPr="002F21CC">
        <w:t xml:space="preserve"> </w:t>
      </w:r>
      <w:proofErr w:type="spellStart"/>
      <w:r w:rsidRPr="002F21CC">
        <w:t>giá</w:t>
      </w:r>
      <w:proofErr w:type="spellEnd"/>
      <w:r w:rsidRPr="002F21CC">
        <w:t xml:space="preserve"> </w:t>
      </w:r>
      <w:proofErr w:type="spellStart"/>
      <w:r w:rsidRPr="002F21CC">
        <w:t>trị</w:t>
      </w:r>
      <w:proofErr w:type="spellEnd"/>
      <w:r w:rsidRPr="002F21CC">
        <w:t xml:space="preserve"> </w:t>
      </w:r>
      <w:proofErr w:type="spellStart"/>
      <w:r w:rsidRPr="002F21CC">
        <w:t>cao</w:t>
      </w:r>
      <w:proofErr w:type="spellEnd"/>
      <w:r w:rsidRPr="002F21CC">
        <w:t>.</w:t>
      </w:r>
    </w:p>
    <w:p w14:paraId="3846D2A2" w14:textId="77777777" w:rsidR="00E305BD" w:rsidRPr="002F21CC" w:rsidRDefault="00E305BD" w:rsidP="00E305BD">
      <w:pPr>
        <w:pStyle w:val="NormalWeb"/>
        <w:numPr>
          <w:ilvl w:val="0"/>
          <w:numId w:val="28"/>
        </w:numPr>
      </w:pPr>
      <w:proofErr w:type="spellStart"/>
      <w:r w:rsidRPr="002F21CC">
        <w:rPr>
          <w:rStyle w:val="Strong"/>
        </w:rPr>
        <w:t>Lợi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nhuận</w:t>
      </w:r>
      <w:proofErr w:type="spellEnd"/>
      <w:r w:rsidRPr="002F21CC">
        <w:rPr>
          <w:rStyle w:val="Strong"/>
        </w:rPr>
        <w:t>:</w:t>
      </w:r>
      <w:r w:rsidRPr="002F21CC">
        <w:t xml:space="preserve"> </w:t>
      </w:r>
      <w:proofErr w:type="spellStart"/>
      <w:r w:rsidRPr="002F21CC">
        <w:t>Tăng</w:t>
      </w:r>
      <w:proofErr w:type="spellEnd"/>
      <w:r w:rsidRPr="002F21CC">
        <w:t xml:space="preserve"> </w:t>
      </w:r>
      <w:proofErr w:type="spellStart"/>
      <w:r w:rsidRPr="002F21CC">
        <w:t>giá</w:t>
      </w:r>
      <w:proofErr w:type="spellEnd"/>
      <w:r w:rsidRPr="002F21CC">
        <w:t xml:space="preserve"> </w:t>
      </w:r>
      <w:proofErr w:type="spellStart"/>
      <w:r w:rsidRPr="002F21CC">
        <w:t>trị</w:t>
      </w:r>
      <w:proofErr w:type="spellEnd"/>
      <w:r w:rsidRPr="002F21CC">
        <w:t xml:space="preserve"> </w:t>
      </w:r>
      <w:proofErr w:type="spellStart"/>
      <w:r w:rsidRPr="002F21CC">
        <w:t>gia</w:t>
      </w:r>
      <w:proofErr w:type="spellEnd"/>
      <w:r w:rsidRPr="002F21CC">
        <w:t xml:space="preserve"> </w:t>
      </w:r>
      <w:proofErr w:type="spellStart"/>
      <w:r w:rsidRPr="002F21CC">
        <w:t>tăng</w:t>
      </w:r>
      <w:proofErr w:type="spellEnd"/>
      <w:r w:rsidRPr="002F21CC">
        <w:t xml:space="preserve"> </w:t>
      </w:r>
      <w:proofErr w:type="spellStart"/>
      <w:r w:rsidRPr="002F21CC">
        <w:t>từ</w:t>
      </w:r>
      <w:proofErr w:type="spellEnd"/>
      <w:r w:rsidRPr="002F21CC">
        <w:t xml:space="preserve"> 45–70%.</w:t>
      </w:r>
    </w:p>
    <w:p w14:paraId="100B636D" w14:textId="77777777" w:rsidR="00E305BD" w:rsidRPr="002F21CC" w:rsidRDefault="00E305BD" w:rsidP="00E305BD">
      <w:pPr>
        <w:pStyle w:val="NormalWeb"/>
        <w:numPr>
          <w:ilvl w:val="0"/>
          <w:numId w:val="28"/>
        </w:numPr>
      </w:pPr>
      <w:proofErr w:type="spellStart"/>
      <w:r w:rsidRPr="002F21CC">
        <w:rPr>
          <w:rStyle w:val="Strong"/>
        </w:rPr>
        <w:t>Xuất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khẩu</w:t>
      </w:r>
      <w:proofErr w:type="spellEnd"/>
      <w:r w:rsidRPr="002F21CC">
        <w:rPr>
          <w:rStyle w:val="Strong"/>
        </w:rPr>
        <w:t>:</w:t>
      </w:r>
      <w:r w:rsidRPr="002F21CC">
        <w:t xml:space="preserve"> </w:t>
      </w:r>
      <w:proofErr w:type="spellStart"/>
      <w:r w:rsidRPr="002F21CC">
        <w:t>Hướng</w:t>
      </w:r>
      <w:proofErr w:type="spellEnd"/>
      <w:r w:rsidRPr="002F21CC">
        <w:t xml:space="preserve"> </w:t>
      </w:r>
      <w:proofErr w:type="spellStart"/>
      <w:r w:rsidRPr="002F21CC">
        <w:t>đến</w:t>
      </w:r>
      <w:proofErr w:type="spellEnd"/>
      <w:r w:rsidRPr="002F21CC">
        <w:t xml:space="preserve"> </w:t>
      </w:r>
      <w:proofErr w:type="spellStart"/>
      <w:r w:rsidRPr="002F21CC">
        <w:t>sản</w:t>
      </w:r>
      <w:proofErr w:type="spellEnd"/>
      <w:r w:rsidRPr="002F21CC">
        <w:t xml:space="preserve"> </w:t>
      </w:r>
      <w:proofErr w:type="spellStart"/>
      <w:r w:rsidRPr="002F21CC">
        <w:t>phẩm</w:t>
      </w:r>
      <w:proofErr w:type="spellEnd"/>
      <w:r w:rsidRPr="002F21CC">
        <w:t xml:space="preserve"> </w:t>
      </w:r>
      <w:proofErr w:type="spellStart"/>
      <w:r w:rsidRPr="002F21CC">
        <w:t>có</w:t>
      </w:r>
      <w:proofErr w:type="spellEnd"/>
      <w:r w:rsidRPr="002F21CC">
        <w:t xml:space="preserve"> </w:t>
      </w:r>
      <w:proofErr w:type="spellStart"/>
      <w:r w:rsidRPr="002F21CC">
        <w:t>khả</w:t>
      </w:r>
      <w:proofErr w:type="spellEnd"/>
      <w:r w:rsidRPr="002F21CC">
        <w:t xml:space="preserve"> </w:t>
      </w:r>
      <w:proofErr w:type="spellStart"/>
      <w:r w:rsidRPr="002F21CC">
        <w:t>năng</w:t>
      </w:r>
      <w:proofErr w:type="spellEnd"/>
      <w:r w:rsidRPr="002F21CC">
        <w:t xml:space="preserve"> </w:t>
      </w:r>
      <w:proofErr w:type="spellStart"/>
      <w:r w:rsidRPr="002F21CC">
        <w:t>cạnh</w:t>
      </w:r>
      <w:proofErr w:type="spellEnd"/>
      <w:r w:rsidRPr="002F21CC">
        <w:t xml:space="preserve"> </w:t>
      </w:r>
      <w:proofErr w:type="spellStart"/>
      <w:r w:rsidRPr="002F21CC">
        <w:t>tranh</w:t>
      </w:r>
      <w:proofErr w:type="spellEnd"/>
      <w:r w:rsidRPr="002F21CC">
        <w:t xml:space="preserve"> </w:t>
      </w:r>
      <w:proofErr w:type="spellStart"/>
      <w:r w:rsidRPr="002F21CC">
        <w:t>toàn</w:t>
      </w:r>
      <w:proofErr w:type="spellEnd"/>
      <w:r w:rsidRPr="002F21CC">
        <w:t xml:space="preserve"> </w:t>
      </w:r>
      <w:proofErr w:type="spellStart"/>
      <w:r w:rsidRPr="002F21CC">
        <w:t>cầu</w:t>
      </w:r>
      <w:proofErr w:type="spellEnd"/>
      <w:r w:rsidRPr="002F21CC">
        <w:t>.</w:t>
      </w:r>
    </w:p>
    <w:p w14:paraId="1FF20685" w14:textId="77777777" w:rsidR="00E305BD" w:rsidRPr="002F21CC" w:rsidRDefault="00E305BD" w:rsidP="00E305BD">
      <w:pPr>
        <w:pStyle w:val="Heading3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 xml:space="preserve">2.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Mục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tiêu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kỹ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thuật</w:t>
      </w:r>
    </w:p>
    <w:p w14:paraId="22F0DF74" w14:textId="77777777" w:rsidR="00E305BD" w:rsidRPr="002F21CC" w:rsidRDefault="00E305BD" w:rsidP="00E305BD">
      <w:pPr>
        <w:pStyle w:val="NormalWeb"/>
        <w:numPr>
          <w:ilvl w:val="0"/>
          <w:numId w:val="29"/>
        </w:numPr>
      </w:pPr>
      <w:proofErr w:type="spellStart"/>
      <w:r w:rsidRPr="002F21CC">
        <w:rPr>
          <w:rStyle w:val="Strong"/>
        </w:rPr>
        <w:t>Làm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chủ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công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nghệ</w:t>
      </w:r>
      <w:proofErr w:type="spellEnd"/>
      <w:r w:rsidRPr="002F21CC">
        <w:rPr>
          <w:rStyle w:val="Strong"/>
        </w:rPr>
        <w:t>:</w:t>
      </w:r>
      <w:r w:rsidRPr="002F21CC">
        <w:t xml:space="preserve"> </w:t>
      </w:r>
      <w:proofErr w:type="spellStart"/>
      <w:r w:rsidRPr="002F21CC">
        <w:t>Làm</w:t>
      </w:r>
      <w:proofErr w:type="spellEnd"/>
      <w:r w:rsidRPr="002F21CC">
        <w:t xml:space="preserve"> </w:t>
      </w:r>
      <w:proofErr w:type="spellStart"/>
      <w:r w:rsidRPr="002F21CC">
        <w:t>chủ</w:t>
      </w:r>
      <w:proofErr w:type="spellEnd"/>
      <w:r w:rsidRPr="002F21CC">
        <w:t xml:space="preserve"> </w:t>
      </w:r>
      <w:proofErr w:type="spellStart"/>
      <w:r w:rsidRPr="002F21CC">
        <w:t>ít</w:t>
      </w:r>
      <w:proofErr w:type="spellEnd"/>
      <w:r w:rsidRPr="002F21CC">
        <w:t xml:space="preserve"> </w:t>
      </w:r>
      <w:proofErr w:type="spellStart"/>
      <w:r w:rsidRPr="002F21CC">
        <w:t>nhất</w:t>
      </w:r>
      <w:proofErr w:type="spellEnd"/>
      <w:r w:rsidRPr="002F21CC">
        <w:t xml:space="preserve"> 15 </w:t>
      </w:r>
      <w:proofErr w:type="spellStart"/>
      <w:r w:rsidRPr="002F21CC">
        <w:t>công</w:t>
      </w:r>
      <w:proofErr w:type="spellEnd"/>
      <w:r w:rsidRPr="002F21CC">
        <w:t xml:space="preserve"> </w:t>
      </w:r>
      <w:proofErr w:type="spellStart"/>
      <w:r w:rsidRPr="002F21CC">
        <w:t>nghệ</w:t>
      </w:r>
      <w:proofErr w:type="spellEnd"/>
      <w:r w:rsidRPr="002F21CC">
        <w:t xml:space="preserve"> </w:t>
      </w:r>
      <w:proofErr w:type="spellStart"/>
      <w:r w:rsidRPr="002F21CC">
        <w:t>lõi</w:t>
      </w:r>
      <w:proofErr w:type="spellEnd"/>
      <w:r w:rsidRPr="002F21CC">
        <w:t>.</w:t>
      </w:r>
    </w:p>
    <w:p w14:paraId="0DB93564" w14:textId="77777777" w:rsidR="00E305BD" w:rsidRPr="002F21CC" w:rsidRDefault="00E305BD" w:rsidP="00E305BD">
      <w:pPr>
        <w:pStyle w:val="NormalWeb"/>
        <w:numPr>
          <w:ilvl w:val="0"/>
          <w:numId w:val="29"/>
        </w:numPr>
      </w:pPr>
      <w:proofErr w:type="spellStart"/>
      <w:r w:rsidRPr="002F21CC">
        <w:rPr>
          <w:rStyle w:val="Strong"/>
        </w:rPr>
        <w:t>Đổi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mới</w:t>
      </w:r>
      <w:proofErr w:type="spellEnd"/>
      <w:r w:rsidRPr="002F21CC">
        <w:rPr>
          <w:rStyle w:val="Strong"/>
        </w:rPr>
        <w:t>:</w:t>
      </w:r>
      <w:r w:rsidRPr="002F21CC">
        <w:t xml:space="preserve"> </w:t>
      </w:r>
      <w:proofErr w:type="spellStart"/>
      <w:r w:rsidRPr="002F21CC">
        <w:t>Liên</w:t>
      </w:r>
      <w:proofErr w:type="spellEnd"/>
      <w:r w:rsidRPr="002F21CC">
        <w:t xml:space="preserve"> </w:t>
      </w:r>
      <w:proofErr w:type="spellStart"/>
      <w:r w:rsidRPr="002F21CC">
        <w:t>tục</w:t>
      </w:r>
      <w:proofErr w:type="spellEnd"/>
      <w:r w:rsidRPr="002F21CC">
        <w:t xml:space="preserve"> </w:t>
      </w:r>
      <w:proofErr w:type="spellStart"/>
      <w:r w:rsidRPr="002F21CC">
        <w:t>phát</w:t>
      </w:r>
      <w:proofErr w:type="spellEnd"/>
      <w:r w:rsidRPr="002F21CC">
        <w:t xml:space="preserve"> </w:t>
      </w:r>
      <w:proofErr w:type="spellStart"/>
      <w:r w:rsidRPr="002F21CC">
        <w:t>triển</w:t>
      </w:r>
      <w:proofErr w:type="spellEnd"/>
      <w:r w:rsidRPr="002F21CC">
        <w:t xml:space="preserve"> </w:t>
      </w:r>
      <w:proofErr w:type="spellStart"/>
      <w:r w:rsidRPr="002F21CC">
        <w:t>các</w:t>
      </w:r>
      <w:proofErr w:type="spellEnd"/>
      <w:r w:rsidRPr="002F21CC">
        <w:t xml:space="preserve"> </w:t>
      </w:r>
      <w:proofErr w:type="spellStart"/>
      <w:r w:rsidRPr="002F21CC">
        <w:t>sản</w:t>
      </w:r>
      <w:proofErr w:type="spellEnd"/>
      <w:r w:rsidRPr="002F21CC">
        <w:t xml:space="preserve"> </w:t>
      </w:r>
      <w:proofErr w:type="spellStart"/>
      <w:r w:rsidRPr="002F21CC">
        <w:t>phẩm</w:t>
      </w:r>
      <w:proofErr w:type="spellEnd"/>
      <w:r w:rsidRPr="002F21CC">
        <w:t xml:space="preserve"> </w:t>
      </w:r>
      <w:proofErr w:type="spellStart"/>
      <w:r w:rsidRPr="002F21CC">
        <w:t>mới</w:t>
      </w:r>
      <w:proofErr w:type="spellEnd"/>
      <w:r w:rsidRPr="002F21CC">
        <w:t xml:space="preserve">, </w:t>
      </w:r>
      <w:proofErr w:type="spellStart"/>
      <w:r w:rsidRPr="002F21CC">
        <w:t>cải</w:t>
      </w:r>
      <w:proofErr w:type="spellEnd"/>
      <w:r w:rsidRPr="002F21CC">
        <w:t xml:space="preserve"> </w:t>
      </w:r>
      <w:proofErr w:type="spellStart"/>
      <w:r w:rsidRPr="002F21CC">
        <w:t>tiến</w:t>
      </w:r>
      <w:proofErr w:type="spellEnd"/>
      <w:r w:rsidRPr="002F21CC">
        <w:t xml:space="preserve"> </w:t>
      </w:r>
      <w:proofErr w:type="spellStart"/>
      <w:r w:rsidRPr="002F21CC">
        <w:t>công</w:t>
      </w:r>
      <w:proofErr w:type="spellEnd"/>
      <w:r w:rsidRPr="002F21CC">
        <w:t xml:space="preserve"> </w:t>
      </w:r>
      <w:proofErr w:type="spellStart"/>
      <w:r w:rsidRPr="002F21CC">
        <w:t>nghệ</w:t>
      </w:r>
      <w:proofErr w:type="spellEnd"/>
      <w:r w:rsidRPr="002F21CC">
        <w:t>.</w:t>
      </w:r>
    </w:p>
    <w:p w14:paraId="15420569" w14:textId="77777777" w:rsidR="00E305BD" w:rsidRPr="002F21CC" w:rsidRDefault="00E305BD" w:rsidP="00E305BD">
      <w:pPr>
        <w:pStyle w:val="NormalWeb"/>
        <w:numPr>
          <w:ilvl w:val="0"/>
          <w:numId w:val="29"/>
        </w:numPr>
      </w:pPr>
      <w:proofErr w:type="spellStart"/>
      <w:r w:rsidRPr="002F21CC">
        <w:rPr>
          <w:rStyle w:val="Strong"/>
        </w:rPr>
        <w:t>Nâng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cao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vị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thế</w:t>
      </w:r>
      <w:proofErr w:type="spellEnd"/>
      <w:r w:rsidRPr="002F21CC">
        <w:rPr>
          <w:rStyle w:val="Strong"/>
        </w:rPr>
        <w:t>:</w:t>
      </w:r>
      <w:r w:rsidRPr="002F21CC">
        <w:t xml:space="preserve"> </w:t>
      </w:r>
      <w:proofErr w:type="spellStart"/>
      <w:r w:rsidRPr="002F21CC">
        <w:t>Tăng</w:t>
      </w:r>
      <w:proofErr w:type="spellEnd"/>
      <w:r w:rsidRPr="002F21CC">
        <w:t xml:space="preserve"> </w:t>
      </w:r>
      <w:proofErr w:type="spellStart"/>
      <w:r w:rsidRPr="002F21CC">
        <w:t>năng</w:t>
      </w:r>
      <w:proofErr w:type="spellEnd"/>
      <w:r w:rsidRPr="002F21CC">
        <w:t xml:space="preserve"> </w:t>
      </w:r>
      <w:proofErr w:type="spellStart"/>
      <w:r w:rsidRPr="002F21CC">
        <w:t>lực</w:t>
      </w:r>
      <w:proofErr w:type="spellEnd"/>
      <w:r w:rsidRPr="002F21CC">
        <w:t xml:space="preserve"> </w:t>
      </w:r>
      <w:proofErr w:type="spellStart"/>
      <w:r w:rsidRPr="002F21CC">
        <w:t>cạnh</w:t>
      </w:r>
      <w:proofErr w:type="spellEnd"/>
      <w:r w:rsidRPr="002F21CC">
        <w:t xml:space="preserve"> </w:t>
      </w:r>
      <w:proofErr w:type="spellStart"/>
      <w:r w:rsidRPr="002F21CC">
        <w:t>tranh</w:t>
      </w:r>
      <w:proofErr w:type="spellEnd"/>
      <w:r w:rsidRPr="002F21CC">
        <w:t xml:space="preserve"> </w:t>
      </w:r>
      <w:proofErr w:type="spellStart"/>
      <w:r w:rsidRPr="002F21CC">
        <w:t>trong</w:t>
      </w:r>
      <w:proofErr w:type="spellEnd"/>
      <w:r w:rsidRPr="002F21CC">
        <w:t xml:space="preserve"> </w:t>
      </w:r>
      <w:proofErr w:type="spellStart"/>
      <w:r w:rsidRPr="002F21CC">
        <w:t>khu</w:t>
      </w:r>
      <w:proofErr w:type="spellEnd"/>
      <w:r w:rsidRPr="002F21CC">
        <w:t xml:space="preserve"> </w:t>
      </w:r>
      <w:proofErr w:type="spellStart"/>
      <w:r w:rsidRPr="002F21CC">
        <w:t>vực</w:t>
      </w:r>
      <w:proofErr w:type="spellEnd"/>
      <w:r w:rsidRPr="002F21CC">
        <w:t xml:space="preserve"> ASEAN.</w:t>
      </w:r>
    </w:p>
    <w:p w14:paraId="20D65CF2" w14:textId="77777777" w:rsidR="00E305BD" w:rsidRPr="002F21CC" w:rsidRDefault="00E305BD" w:rsidP="00E305BD">
      <w:pPr>
        <w:pStyle w:val="Heading3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 xml:space="preserve">3.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Mục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tiêu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xã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hội</w:t>
      </w:r>
      <w:proofErr w:type="spellEnd"/>
    </w:p>
    <w:p w14:paraId="5AB8748C" w14:textId="77777777" w:rsidR="00E305BD" w:rsidRPr="002F21CC" w:rsidRDefault="00E305BD" w:rsidP="00E305BD">
      <w:pPr>
        <w:pStyle w:val="NormalWeb"/>
        <w:numPr>
          <w:ilvl w:val="0"/>
          <w:numId w:val="30"/>
        </w:numPr>
      </w:pPr>
      <w:proofErr w:type="spellStart"/>
      <w:r w:rsidRPr="002F21CC">
        <w:rPr>
          <w:rStyle w:val="Strong"/>
        </w:rPr>
        <w:t>Tạo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việc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làm</w:t>
      </w:r>
      <w:proofErr w:type="spellEnd"/>
      <w:r w:rsidRPr="002F21CC">
        <w:rPr>
          <w:rStyle w:val="Strong"/>
        </w:rPr>
        <w:t>:</w:t>
      </w:r>
      <w:r w:rsidRPr="002F21CC">
        <w:t xml:space="preserve"> </w:t>
      </w:r>
      <w:proofErr w:type="spellStart"/>
      <w:r w:rsidRPr="002F21CC">
        <w:t>Tạo</w:t>
      </w:r>
      <w:proofErr w:type="spellEnd"/>
      <w:r w:rsidRPr="002F21CC">
        <w:t xml:space="preserve"> </w:t>
      </w:r>
      <w:proofErr w:type="spellStart"/>
      <w:r w:rsidRPr="002F21CC">
        <w:t>nhiều</w:t>
      </w:r>
      <w:proofErr w:type="spellEnd"/>
      <w:r w:rsidRPr="002F21CC">
        <w:t xml:space="preserve"> </w:t>
      </w:r>
      <w:proofErr w:type="spellStart"/>
      <w:r w:rsidRPr="002F21CC">
        <w:t>việc</w:t>
      </w:r>
      <w:proofErr w:type="spellEnd"/>
      <w:r w:rsidRPr="002F21CC">
        <w:t xml:space="preserve"> </w:t>
      </w:r>
      <w:proofErr w:type="spellStart"/>
      <w:r w:rsidRPr="002F21CC">
        <w:t>làm</w:t>
      </w:r>
      <w:proofErr w:type="spellEnd"/>
      <w:r w:rsidRPr="002F21CC">
        <w:t xml:space="preserve"> </w:t>
      </w:r>
      <w:proofErr w:type="spellStart"/>
      <w:r w:rsidRPr="002F21CC">
        <w:t>kỹ</w:t>
      </w:r>
      <w:proofErr w:type="spellEnd"/>
      <w:r w:rsidRPr="002F21CC">
        <w:t xml:space="preserve"> thuật </w:t>
      </w:r>
      <w:proofErr w:type="spellStart"/>
      <w:r w:rsidRPr="002F21CC">
        <w:t>chất</w:t>
      </w:r>
      <w:proofErr w:type="spellEnd"/>
      <w:r w:rsidRPr="002F21CC">
        <w:t xml:space="preserve"> </w:t>
      </w:r>
      <w:proofErr w:type="spellStart"/>
      <w:r w:rsidRPr="002F21CC">
        <w:t>lượng</w:t>
      </w:r>
      <w:proofErr w:type="spellEnd"/>
      <w:r w:rsidRPr="002F21CC">
        <w:t xml:space="preserve"> </w:t>
      </w:r>
      <w:proofErr w:type="spellStart"/>
      <w:r w:rsidRPr="002F21CC">
        <w:t>cao</w:t>
      </w:r>
      <w:proofErr w:type="spellEnd"/>
      <w:r w:rsidRPr="002F21CC">
        <w:t>.</w:t>
      </w:r>
    </w:p>
    <w:p w14:paraId="715C0762" w14:textId="77777777" w:rsidR="00E305BD" w:rsidRPr="002F21CC" w:rsidRDefault="00E305BD" w:rsidP="00E305BD">
      <w:pPr>
        <w:pStyle w:val="NormalWeb"/>
        <w:numPr>
          <w:ilvl w:val="0"/>
          <w:numId w:val="30"/>
        </w:numPr>
      </w:pPr>
      <w:proofErr w:type="spellStart"/>
      <w:r w:rsidRPr="002F21CC">
        <w:rPr>
          <w:rStyle w:val="Strong"/>
        </w:rPr>
        <w:t>Phát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triển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nhân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lực</w:t>
      </w:r>
      <w:proofErr w:type="spellEnd"/>
      <w:r w:rsidRPr="002F21CC">
        <w:rPr>
          <w:rStyle w:val="Strong"/>
        </w:rPr>
        <w:t>:</w:t>
      </w:r>
      <w:r w:rsidRPr="002F21CC">
        <w:t xml:space="preserve"> </w:t>
      </w:r>
      <w:proofErr w:type="spellStart"/>
      <w:r w:rsidRPr="002F21CC">
        <w:t>Đào</w:t>
      </w:r>
      <w:proofErr w:type="spellEnd"/>
      <w:r w:rsidRPr="002F21CC">
        <w:t xml:space="preserve"> </w:t>
      </w:r>
      <w:proofErr w:type="spellStart"/>
      <w:r w:rsidRPr="002F21CC">
        <w:t>tạo</w:t>
      </w:r>
      <w:proofErr w:type="spellEnd"/>
      <w:r w:rsidRPr="002F21CC">
        <w:t xml:space="preserve"> </w:t>
      </w:r>
      <w:proofErr w:type="spellStart"/>
      <w:r w:rsidRPr="002F21CC">
        <w:t>đội</w:t>
      </w:r>
      <w:proofErr w:type="spellEnd"/>
      <w:r w:rsidRPr="002F21CC">
        <w:t xml:space="preserve"> </w:t>
      </w:r>
      <w:proofErr w:type="spellStart"/>
      <w:r w:rsidRPr="002F21CC">
        <w:t>ngũ</w:t>
      </w:r>
      <w:proofErr w:type="spellEnd"/>
      <w:r w:rsidRPr="002F21CC">
        <w:t xml:space="preserve"> </w:t>
      </w:r>
      <w:proofErr w:type="spellStart"/>
      <w:r w:rsidRPr="002F21CC">
        <w:t>kỹ</w:t>
      </w:r>
      <w:proofErr w:type="spellEnd"/>
      <w:r w:rsidRPr="002F21CC">
        <w:t xml:space="preserve"> </w:t>
      </w:r>
      <w:proofErr w:type="spellStart"/>
      <w:r w:rsidRPr="002F21CC">
        <w:t>sư</w:t>
      </w:r>
      <w:proofErr w:type="spellEnd"/>
      <w:r w:rsidRPr="002F21CC">
        <w:t xml:space="preserve"> </w:t>
      </w:r>
      <w:proofErr w:type="spellStart"/>
      <w:r w:rsidRPr="002F21CC">
        <w:t>công</w:t>
      </w:r>
      <w:proofErr w:type="spellEnd"/>
      <w:r w:rsidRPr="002F21CC">
        <w:t xml:space="preserve"> </w:t>
      </w:r>
      <w:proofErr w:type="spellStart"/>
      <w:r w:rsidRPr="002F21CC">
        <w:t>nghệ</w:t>
      </w:r>
      <w:proofErr w:type="spellEnd"/>
      <w:r w:rsidRPr="002F21CC">
        <w:t xml:space="preserve"> </w:t>
      </w:r>
      <w:proofErr w:type="spellStart"/>
      <w:r w:rsidRPr="002F21CC">
        <w:t>cao</w:t>
      </w:r>
      <w:proofErr w:type="spellEnd"/>
      <w:r w:rsidRPr="002F21CC">
        <w:t>.</w:t>
      </w:r>
    </w:p>
    <w:p w14:paraId="72942359" w14:textId="77777777" w:rsidR="00E305BD" w:rsidRPr="002F21CC" w:rsidRDefault="00E305BD" w:rsidP="00E305BD">
      <w:pPr>
        <w:pStyle w:val="NormalWeb"/>
        <w:numPr>
          <w:ilvl w:val="0"/>
          <w:numId w:val="30"/>
        </w:numPr>
      </w:pPr>
      <w:proofErr w:type="spellStart"/>
      <w:r w:rsidRPr="002F21CC">
        <w:rPr>
          <w:rStyle w:val="Strong"/>
        </w:rPr>
        <w:t>Chủ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động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công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nghệ</w:t>
      </w:r>
      <w:proofErr w:type="spellEnd"/>
      <w:r w:rsidRPr="002F21CC">
        <w:rPr>
          <w:rStyle w:val="Strong"/>
        </w:rPr>
        <w:t>:</w:t>
      </w:r>
      <w:r w:rsidRPr="002F21CC">
        <w:t xml:space="preserve"> </w:t>
      </w:r>
      <w:proofErr w:type="spellStart"/>
      <w:r w:rsidRPr="002F21CC">
        <w:t>Giảm</w:t>
      </w:r>
      <w:proofErr w:type="spellEnd"/>
      <w:r w:rsidRPr="002F21CC">
        <w:t xml:space="preserve"> </w:t>
      </w:r>
      <w:proofErr w:type="spellStart"/>
      <w:r w:rsidRPr="002F21CC">
        <w:t>phụ</w:t>
      </w:r>
      <w:proofErr w:type="spellEnd"/>
      <w:r w:rsidRPr="002F21CC">
        <w:t xml:space="preserve"> </w:t>
      </w:r>
      <w:proofErr w:type="spellStart"/>
      <w:r w:rsidRPr="002F21CC">
        <w:t>thuộc</w:t>
      </w:r>
      <w:proofErr w:type="spellEnd"/>
      <w:r w:rsidRPr="002F21CC">
        <w:t xml:space="preserve"> </w:t>
      </w:r>
      <w:proofErr w:type="spellStart"/>
      <w:r w:rsidRPr="002F21CC">
        <w:t>vào</w:t>
      </w:r>
      <w:proofErr w:type="spellEnd"/>
      <w:r w:rsidRPr="002F21CC">
        <w:t xml:space="preserve"> </w:t>
      </w:r>
      <w:proofErr w:type="spellStart"/>
      <w:r w:rsidRPr="002F21CC">
        <w:t>công</w:t>
      </w:r>
      <w:proofErr w:type="spellEnd"/>
      <w:r w:rsidRPr="002F21CC">
        <w:t xml:space="preserve"> </w:t>
      </w:r>
      <w:proofErr w:type="spellStart"/>
      <w:r w:rsidRPr="002F21CC">
        <w:t>nghệ</w:t>
      </w:r>
      <w:proofErr w:type="spellEnd"/>
      <w:r w:rsidRPr="002F21CC">
        <w:t xml:space="preserve"> </w:t>
      </w:r>
      <w:proofErr w:type="spellStart"/>
      <w:r w:rsidRPr="002F21CC">
        <w:t>nhập</w:t>
      </w:r>
      <w:proofErr w:type="spellEnd"/>
      <w:r w:rsidRPr="002F21CC">
        <w:t xml:space="preserve"> </w:t>
      </w:r>
      <w:proofErr w:type="spellStart"/>
      <w:r w:rsidRPr="002F21CC">
        <w:t>khẩu</w:t>
      </w:r>
      <w:proofErr w:type="spellEnd"/>
      <w:r w:rsidRPr="002F21CC">
        <w:t xml:space="preserve">, </w:t>
      </w:r>
      <w:proofErr w:type="spellStart"/>
      <w:r w:rsidRPr="002F21CC">
        <w:t>tự</w:t>
      </w:r>
      <w:proofErr w:type="spellEnd"/>
      <w:r w:rsidRPr="002F21CC">
        <w:t xml:space="preserve"> </w:t>
      </w:r>
      <w:proofErr w:type="spellStart"/>
      <w:r w:rsidRPr="002F21CC">
        <w:t>chủ</w:t>
      </w:r>
      <w:proofErr w:type="spellEnd"/>
      <w:r w:rsidRPr="002F21CC">
        <w:t xml:space="preserve"> </w:t>
      </w:r>
      <w:proofErr w:type="spellStart"/>
      <w:r w:rsidRPr="002F21CC">
        <w:t>công</w:t>
      </w:r>
      <w:proofErr w:type="spellEnd"/>
      <w:r w:rsidRPr="002F21CC">
        <w:t xml:space="preserve"> </w:t>
      </w:r>
      <w:proofErr w:type="spellStart"/>
      <w:r w:rsidRPr="002F21CC">
        <w:t>nghệ</w:t>
      </w:r>
      <w:proofErr w:type="spellEnd"/>
      <w:r w:rsidRPr="002F21CC">
        <w:t xml:space="preserve"> </w:t>
      </w:r>
      <w:proofErr w:type="spellStart"/>
      <w:r w:rsidRPr="002F21CC">
        <w:t>trong</w:t>
      </w:r>
      <w:proofErr w:type="spellEnd"/>
      <w:r w:rsidRPr="002F21CC">
        <w:t xml:space="preserve"> </w:t>
      </w:r>
      <w:proofErr w:type="spellStart"/>
      <w:r w:rsidRPr="002F21CC">
        <w:t>nước</w:t>
      </w:r>
      <w:proofErr w:type="spellEnd"/>
      <w:r w:rsidRPr="002F21CC">
        <w:t>.</w:t>
      </w:r>
    </w:p>
    <w:p w14:paraId="326E7C95" w14:textId="77777777" w:rsidR="00E305BD" w:rsidRPr="002F21CC" w:rsidRDefault="00E305BD">
      <w:pPr>
        <w:rPr>
          <w:rFonts w:ascii="Times New Roman" w:eastAsiaTheme="majorEastAsia" w:hAnsi="Times New Roman" w:cs="Times New Roman"/>
          <w:b/>
          <w:bCs/>
          <w:i/>
          <w:iCs/>
          <w:sz w:val="24"/>
        </w:rPr>
      </w:pPr>
      <w:r w:rsidRPr="002F21CC">
        <w:rPr>
          <w:rFonts w:ascii="Times New Roman" w:hAnsi="Times New Roman" w:cs="Times New Roman"/>
          <w:sz w:val="24"/>
        </w:rPr>
        <w:br w:type="page"/>
      </w:r>
    </w:p>
    <w:p w14:paraId="54E0D9AD" w14:textId="7D048BA7" w:rsidR="007323B5" w:rsidRPr="002F21CC" w:rsidRDefault="007323B5" w:rsidP="007323B5">
      <w:pPr>
        <w:pStyle w:val="Heading4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  <w:sz w:val="24"/>
        </w:rPr>
        <w:t>4.3. M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áy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móc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,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thiết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bị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chính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>:</w:t>
      </w:r>
    </w:p>
    <w:p w14:paraId="510B9EC2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A) </w:t>
      </w:r>
      <w:proofErr w:type="spellStart"/>
      <w:r w:rsidRPr="002F21CC">
        <w:rPr>
          <w:rFonts w:ascii="Times New Roman" w:hAnsi="Times New Roman" w:cs="Times New Roman"/>
        </w:rPr>
        <w:t>Thiết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bị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sản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xuất</w:t>
      </w:r>
      <w:proofErr w:type="spellEnd"/>
      <w:r w:rsidRPr="002F21CC">
        <w:rPr>
          <w:rFonts w:ascii="Times New Roman" w:hAnsi="Times New Roman" w:cs="Times New Roman"/>
        </w:rPr>
        <w:t xml:space="preserve"> IoT Gateway: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8"/>
        <w:gridCol w:w="1450"/>
        <w:gridCol w:w="1274"/>
        <w:gridCol w:w="1173"/>
        <w:gridCol w:w="937"/>
        <w:gridCol w:w="937"/>
        <w:gridCol w:w="937"/>
        <w:gridCol w:w="937"/>
        <w:gridCol w:w="937"/>
        <w:gridCol w:w="937"/>
      </w:tblGrid>
      <w:tr w:rsidR="002F21CC" w:rsidRPr="002F21CC" w14:paraId="2499CA22" w14:textId="77777777" w:rsidTr="002F21CC">
        <w:tc>
          <w:tcPr>
            <w:tcW w:w="448" w:type="pct"/>
          </w:tcPr>
          <w:p w14:paraId="45D65B4F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  <w:b/>
              </w:rPr>
              <w:t>TT</w:t>
            </w:r>
          </w:p>
        </w:tc>
        <w:tc>
          <w:tcPr>
            <w:tcW w:w="693" w:type="pct"/>
          </w:tcPr>
          <w:p w14:paraId="4B79AF94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Tên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thiết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bị</w:t>
            </w:r>
            <w:proofErr w:type="spellEnd"/>
          </w:p>
        </w:tc>
        <w:tc>
          <w:tcPr>
            <w:tcW w:w="609" w:type="pct"/>
          </w:tcPr>
          <w:p w14:paraId="16519E5B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Thông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số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kỹ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thuật</w:t>
            </w:r>
          </w:p>
        </w:tc>
        <w:tc>
          <w:tcPr>
            <w:tcW w:w="561" w:type="pct"/>
          </w:tcPr>
          <w:p w14:paraId="5434B783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Xuất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xứ</w:t>
            </w:r>
            <w:proofErr w:type="spellEnd"/>
          </w:p>
        </w:tc>
        <w:tc>
          <w:tcPr>
            <w:tcW w:w="448" w:type="pct"/>
          </w:tcPr>
          <w:p w14:paraId="05710E1C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Năm</w:t>
            </w:r>
            <w:proofErr w:type="spellEnd"/>
          </w:p>
        </w:tc>
        <w:tc>
          <w:tcPr>
            <w:tcW w:w="448" w:type="pct"/>
          </w:tcPr>
          <w:p w14:paraId="5D3702C4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Tự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động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hóa</w:t>
            </w:r>
            <w:proofErr w:type="spellEnd"/>
          </w:p>
        </w:tc>
        <w:tc>
          <w:tcPr>
            <w:tcW w:w="448" w:type="pct"/>
          </w:tcPr>
          <w:p w14:paraId="2271F4B1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giá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năm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cập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nhật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công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nghệ</w:t>
            </w:r>
            <w:proofErr w:type="spellEnd"/>
          </w:p>
        </w:tc>
        <w:tc>
          <w:tcPr>
            <w:tcW w:w="448" w:type="pct"/>
          </w:tcPr>
          <w:p w14:paraId="07FD991C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Số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lượng</w:t>
            </w:r>
            <w:proofErr w:type="spellEnd"/>
          </w:p>
        </w:tc>
        <w:tc>
          <w:tcPr>
            <w:tcW w:w="448" w:type="pct"/>
          </w:tcPr>
          <w:p w14:paraId="26E77747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Tình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trạng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thiết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bị</w:t>
            </w:r>
            <w:proofErr w:type="spellEnd"/>
          </w:p>
        </w:tc>
        <w:tc>
          <w:tcPr>
            <w:tcW w:w="448" w:type="pct"/>
          </w:tcPr>
          <w:p w14:paraId="18D7A9CD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Giá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trị</w:t>
            </w:r>
            <w:proofErr w:type="spellEnd"/>
          </w:p>
        </w:tc>
      </w:tr>
      <w:tr w:rsidR="002F21CC" w:rsidRPr="002F21CC" w14:paraId="7FD39C9C" w14:textId="77777777" w:rsidTr="002F21CC">
        <w:tc>
          <w:tcPr>
            <w:tcW w:w="448" w:type="pct"/>
          </w:tcPr>
          <w:p w14:paraId="3AEC37B8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693" w:type="pct"/>
          </w:tcPr>
          <w:p w14:paraId="13225E9F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609" w:type="pct"/>
          </w:tcPr>
          <w:p w14:paraId="2894A5E5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561" w:type="pct"/>
          </w:tcPr>
          <w:p w14:paraId="69AD1B81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448" w:type="pct"/>
          </w:tcPr>
          <w:p w14:paraId="3105117C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448" w:type="pct"/>
          </w:tcPr>
          <w:p w14:paraId="2A7C91EC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448" w:type="pct"/>
          </w:tcPr>
          <w:p w14:paraId="07F6D657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448" w:type="pct"/>
          </w:tcPr>
          <w:p w14:paraId="6DD8F410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448" w:type="pct"/>
          </w:tcPr>
          <w:p w14:paraId="371803F2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448" w:type="pct"/>
          </w:tcPr>
          <w:p w14:paraId="2F5C37C0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</w:tr>
      <w:tr w:rsidR="002F21CC" w:rsidRPr="002F21CC" w14:paraId="7C1484D1" w14:textId="77777777" w:rsidTr="002F21CC">
        <w:tc>
          <w:tcPr>
            <w:tcW w:w="448" w:type="pct"/>
          </w:tcPr>
          <w:p w14:paraId="742C0108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3" w:type="pct"/>
          </w:tcPr>
          <w:p w14:paraId="5730938E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SMT Line 1</w:t>
            </w:r>
          </w:p>
        </w:tc>
        <w:tc>
          <w:tcPr>
            <w:tcW w:w="609" w:type="pct"/>
          </w:tcPr>
          <w:p w14:paraId="7D998DF7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Panasonic NPM-D3, 15K CPH</w:t>
            </w:r>
          </w:p>
        </w:tc>
        <w:tc>
          <w:tcPr>
            <w:tcW w:w="561" w:type="pct"/>
          </w:tcPr>
          <w:p w14:paraId="06E845B4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Japan</w:t>
            </w:r>
          </w:p>
        </w:tc>
        <w:tc>
          <w:tcPr>
            <w:tcW w:w="448" w:type="pct"/>
          </w:tcPr>
          <w:p w14:paraId="17C6BF5E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448" w:type="pct"/>
          </w:tcPr>
          <w:p w14:paraId="3EA83CBC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90%</w:t>
            </w:r>
          </w:p>
        </w:tc>
        <w:tc>
          <w:tcPr>
            <w:tcW w:w="448" w:type="pct"/>
          </w:tcPr>
          <w:p w14:paraId="572ECBFE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Đạt</w:t>
            </w:r>
            <w:proofErr w:type="spellEnd"/>
          </w:p>
        </w:tc>
        <w:tc>
          <w:tcPr>
            <w:tcW w:w="448" w:type="pct"/>
          </w:tcPr>
          <w:p w14:paraId="7F4A7651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 line</w:t>
            </w:r>
          </w:p>
        </w:tc>
        <w:tc>
          <w:tcPr>
            <w:tcW w:w="448" w:type="pct"/>
          </w:tcPr>
          <w:p w14:paraId="66A9FDA8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Mới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100%</w:t>
            </w:r>
          </w:p>
        </w:tc>
        <w:tc>
          <w:tcPr>
            <w:tcW w:w="448" w:type="pct"/>
          </w:tcPr>
          <w:p w14:paraId="2274F62B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8.5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</w:tr>
      <w:tr w:rsidR="002F21CC" w:rsidRPr="002F21CC" w14:paraId="147661EF" w14:textId="77777777" w:rsidTr="002F21CC">
        <w:tc>
          <w:tcPr>
            <w:tcW w:w="448" w:type="pct"/>
          </w:tcPr>
          <w:p w14:paraId="3A3844C8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3" w:type="pct"/>
          </w:tcPr>
          <w:p w14:paraId="1BB37411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SMT Line 2</w:t>
            </w:r>
          </w:p>
        </w:tc>
        <w:tc>
          <w:tcPr>
            <w:tcW w:w="609" w:type="pct"/>
          </w:tcPr>
          <w:p w14:paraId="4E78679F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Samsung SM482, 12K CPH</w:t>
            </w:r>
          </w:p>
        </w:tc>
        <w:tc>
          <w:tcPr>
            <w:tcW w:w="561" w:type="pct"/>
          </w:tcPr>
          <w:p w14:paraId="7C2C287B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Korea</w:t>
            </w:r>
          </w:p>
        </w:tc>
        <w:tc>
          <w:tcPr>
            <w:tcW w:w="448" w:type="pct"/>
          </w:tcPr>
          <w:p w14:paraId="451A0233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448" w:type="pct"/>
          </w:tcPr>
          <w:p w14:paraId="11D340C3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90%</w:t>
            </w:r>
          </w:p>
        </w:tc>
        <w:tc>
          <w:tcPr>
            <w:tcW w:w="448" w:type="pct"/>
          </w:tcPr>
          <w:p w14:paraId="70683155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Đạt</w:t>
            </w:r>
            <w:proofErr w:type="spellEnd"/>
          </w:p>
        </w:tc>
        <w:tc>
          <w:tcPr>
            <w:tcW w:w="448" w:type="pct"/>
          </w:tcPr>
          <w:p w14:paraId="0233DC3A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 line</w:t>
            </w:r>
          </w:p>
        </w:tc>
        <w:tc>
          <w:tcPr>
            <w:tcW w:w="448" w:type="pct"/>
          </w:tcPr>
          <w:p w14:paraId="1A943EA4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Mới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100%</w:t>
            </w:r>
          </w:p>
        </w:tc>
        <w:tc>
          <w:tcPr>
            <w:tcW w:w="448" w:type="pct"/>
          </w:tcPr>
          <w:p w14:paraId="4433DB71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7.5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</w:tr>
      <w:tr w:rsidR="002F21CC" w:rsidRPr="002F21CC" w14:paraId="1279901B" w14:textId="77777777" w:rsidTr="002F21CC">
        <w:tc>
          <w:tcPr>
            <w:tcW w:w="448" w:type="pct"/>
          </w:tcPr>
          <w:p w14:paraId="1C97C62C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3" w:type="pct"/>
          </w:tcPr>
          <w:p w14:paraId="059A503E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Lò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hàn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lạnh</w:t>
            </w:r>
            <w:proofErr w:type="spellEnd"/>
          </w:p>
        </w:tc>
        <w:tc>
          <w:tcPr>
            <w:tcW w:w="609" w:type="pct"/>
          </w:tcPr>
          <w:p w14:paraId="0C050E3A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Heller 1913EXL</w:t>
            </w:r>
          </w:p>
        </w:tc>
        <w:tc>
          <w:tcPr>
            <w:tcW w:w="561" w:type="pct"/>
          </w:tcPr>
          <w:p w14:paraId="38FF8749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USA</w:t>
            </w:r>
          </w:p>
        </w:tc>
        <w:tc>
          <w:tcPr>
            <w:tcW w:w="448" w:type="pct"/>
          </w:tcPr>
          <w:p w14:paraId="3DF5C88C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448" w:type="pct"/>
          </w:tcPr>
          <w:p w14:paraId="191B7236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95%</w:t>
            </w:r>
          </w:p>
        </w:tc>
        <w:tc>
          <w:tcPr>
            <w:tcW w:w="448" w:type="pct"/>
          </w:tcPr>
          <w:p w14:paraId="4CF942CE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Đạt</w:t>
            </w:r>
            <w:proofErr w:type="spellEnd"/>
          </w:p>
        </w:tc>
        <w:tc>
          <w:tcPr>
            <w:tcW w:w="448" w:type="pct"/>
          </w:tcPr>
          <w:p w14:paraId="2AEFA6B6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 unit</w:t>
            </w:r>
          </w:p>
        </w:tc>
        <w:tc>
          <w:tcPr>
            <w:tcW w:w="448" w:type="pct"/>
          </w:tcPr>
          <w:p w14:paraId="46DB5A2D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Mới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100%</w:t>
            </w:r>
          </w:p>
        </w:tc>
        <w:tc>
          <w:tcPr>
            <w:tcW w:w="448" w:type="pct"/>
          </w:tcPr>
          <w:p w14:paraId="681F43D1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8.5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</w:tr>
      <w:tr w:rsidR="002F21CC" w:rsidRPr="002F21CC" w14:paraId="077A8442" w14:textId="77777777" w:rsidTr="002F21CC">
        <w:tc>
          <w:tcPr>
            <w:tcW w:w="448" w:type="pct"/>
          </w:tcPr>
          <w:p w14:paraId="5C9A13DB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93" w:type="pct"/>
          </w:tcPr>
          <w:p w14:paraId="1DF88D4E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Dây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chuyền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lắp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ráp</w:t>
            </w:r>
            <w:proofErr w:type="spellEnd"/>
          </w:p>
        </w:tc>
        <w:tc>
          <w:tcPr>
            <w:tcW w:w="609" w:type="pct"/>
          </w:tcPr>
          <w:p w14:paraId="6351AD85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Bán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tự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động</w:t>
            </w:r>
            <w:proofErr w:type="spellEnd"/>
          </w:p>
        </w:tc>
        <w:tc>
          <w:tcPr>
            <w:tcW w:w="561" w:type="pct"/>
          </w:tcPr>
          <w:p w14:paraId="4F7AAC65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Vietnam</w:t>
            </w:r>
          </w:p>
        </w:tc>
        <w:tc>
          <w:tcPr>
            <w:tcW w:w="448" w:type="pct"/>
          </w:tcPr>
          <w:p w14:paraId="303479CE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448" w:type="pct"/>
          </w:tcPr>
          <w:p w14:paraId="6831A8E1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70%</w:t>
            </w:r>
          </w:p>
        </w:tc>
        <w:tc>
          <w:tcPr>
            <w:tcW w:w="448" w:type="pct"/>
          </w:tcPr>
          <w:p w14:paraId="54289FCC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Đạt</w:t>
            </w:r>
            <w:proofErr w:type="spellEnd"/>
          </w:p>
        </w:tc>
        <w:tc>
          <w:tcPr>
            <w:tcW w:w="448" w:type="pct"/>
          </w:tcPr>
          <w:p w14:paraId="1D57BB01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 line</w:t>
            </w:r>
          </w:p>
        </w:tc>
        <w:tc>
          <w:tcPr>
            <w:tcW w:w="448" w:type="pct"/>
          </w:tcPr>
          <w:p w14:paraId="49ADDC52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Mới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100%</w:t>
            </w:r>
          </w:p>
        </w:tc>
        <w:tc>
          <w:tcPr>
            <w:tcW w:w="448" w:type="pct"/>
          </w:tcPr>
          <w:p w14:paraId="2DEA1027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5.0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</w:tr>
      <w:tr w:rsidR="002F21CC" w:rsidRPr="002F21CC" w14:paraId="2CEA9A71" w14:textId="77777777" w:rsidTr="002F21CC">
        <w:tc>
          <w:tcPr>
            <w:tcW w:w="448" w:type="pct"/>
          </w:tcPr>
          <w:p w14:paraId="02309486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93" w:type="pct"/>
          </w:tcPr>
          <w:p w14:paraId="1CBE832B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Thiết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bị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kiểm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tra</w:t>
            </w:r>
          </w:p>
        </w:tc>
        <w:tc>
          <w:tcPr>
            <w:tcW w:w="609" w:type="pct"/>
          </w:tcPr>
          <w:p w14:paraId="53BABBB9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Kiểm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tra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tự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động</w:t>
            </w:r>
            <w:proofErr w:type="spellEnd"/>
          </w:p>
        </w:tc>
        <w:tc>
          <w:tcPr>
            <w:tcW w:w="561" w:type="pct"/>
          </w:tcPr>
          <w:p w14:paraId="3DC09467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USA</w:t>
            </w:r>
          </w:p>
        </w:tc>
        <w:tc>
          <w:tcPr>
            <w:tcW w:w="448" w:type="pct"/>
          </w:tcPr>
          <w:p w14:paraId="200A1859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448" w:type="pct"/>
          </w:tcPr>
          <w:p w14:paraId="3E54DB82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95%</w:t>
            </w:r>
          </w:p>
        </w:tc>
        <w:tc>
          <w:tcPr>
            <w:tcW w:w="448" w:type="pct"/>
          </w:tcPr>
          <w:p w14:paraId="5875E783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Đạt</w:t>
            </w:r>
            <w:proofErr w:type="spellEnd"/>
          </w:p>
        </w:tc>
        <w:tc>
          <w:tcPr>
            <w:tcW w:w="448" w:type="pct"/>
          </w:tcPr>
          <w:p w14:paraId="221B3232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5 sets</w:t>
            </w:r>
          </w:p>
        </w:tc>
        <w:tc>
          <w:tcPr>
            <w:tcW w:w="448" w:type="pct"/>
          </w:tcPr>
          <w:p w14:paraId="08616143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Mới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100%</w:t>
            </w:r>
          </w:p>
        </w:tc>
        <w:tc>
          <w:tcPr>
            <w:tcW w:w="448" w:type="pct"/>
          </w:tcPr>
          <w:p w14:paraId="1ADD0A8E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25.0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</w:tr>
      <w:tr w:rsidR="002F21CC" w:rsidRPr="002F21CC" w14:paraId="160881D2" w14:textId="77777777" w:rsidTr="002F21CC">
        <w:tc>
          <w:tcPr>
            <w:tcW w:w="448" w:type="pct"/>
          </w:tcPr>
          <w:p w14:paraId="3F33A503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93" w:type="pct"/>
          </w:tcPr>
          <w:p w14:paraId="3B4E3444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AOI Machine (Automated Optical Inspection)</w:t>
            </w:r>
          </w:p>
        </w:tc>
        <w:tc>
          <w:tcPr>
            <w:tcW w:w="609" w:type="pct"/>
          </w:tcPr>
          <w:p w14:paraId="4237D5D1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Kiểm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tra PCB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tự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động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phát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hiện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lỗi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hàn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thiếu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linh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kiện</w:t>
            </w:r>
            <w:proofErr w:type="spellEnd"/>
          </w:p>
        </w:tc>
        <w:tc>
          <w:tcPr>
            <w:tcW w:w="561" w:type="pct"/>
          </w:tcPr>
          <w:p w14:paraId="731286D8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Koh Young, Korea</w:t>
            </w:r>
          </w:p>
        </w:tc>
        <w:tc>
          <w:tcPr>
            <w:tcW w:w="448" w:type="pct"/>
          </w:tcPr>
          <w:p w14:paraId="28CBF718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448" w:type="pct"/>
          </w:tcPr>
          <w:p w14:paraId="33D3197A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95%</w:t>
            </w:r>
          </w:p>
        </w:tc>
        <w:tc>
          <w:tcPr>
            <w:tcW w:w="448" w:type="pct"/>
          </w:tcPr>
          <w:p w14:paraId="44853B48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Đạt</w:t>
            </w:r>
            <w:proofErr w:type="spellEnd"/>
          </w:p>
        </w:tc>
        <w:tc>
          <w:tcPr>
            <w:tcW w:w="448" w:type="pct"/>
          </w:tcPr>
          <w:p w14:paraId="21DDE10E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 units</w:t>
            </w:r>
          </w:p>
        </w:tc>
        <w:tc>
          <w:tcPr>
            <w:tcW w:w="448" w:type="pct"/>
          </w:tcPr>
          <w:p w14:paraId="580F928D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Mới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100%</w:t>
            </w:r>
          </w:p>
        </w:tc>
        <w:tc>
          <w:tcPr>
            <w:tcW w:w="448" w:type="pct"/>
          </w:tcPr>
          <w:p w14:paraId="68761B77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8.0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</w:tr>
      <w:tr w:rsidR="002F21CC" w:rsidRPr="002F21CC" w14:paraId="67113B4A" w14:textId="77777777" w:rsidTr="002F21CC">
        <w:tc>
          <w:tcPr>
            <w:tcW w:w="448" w:type="pct"/>
          </w:tcPr>
          <w:p w14:paraId="5F6903BE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93" w:type="pct"/>
          </w:tcPr>
          <w:p w14:paraId="5AC1818A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ICT Tester (In-Circuit Test)</w:t>
            </w:r>
          </w:p>
        </w:tc>
        <w:tc>
          <w:tcPr>
            <w:tcW w:w="609" w:type="pct"/>
          </w:tcPr>
          <w:p w14:paraId="4C936C17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Kiểm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tra </w:t>
            </w:r>
            <w:proofErr w:type="spellStart"/>
            <w:r w:rsidRPr="002F21CC">
              <w:rPr>
                <w:rFonts w:ascii="Times New Roman" w:hAnsi="Times New Roman" w:cs="Times New Roman"/>
              </w:rPr>
              <w:t>mạch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điện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đo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điện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trở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tụ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điện</w:t>
            </w:r>
            <w:proofErr w:type="spellEnd"/>
          </w:p>
        </w:tc>
        <w:tc>
          <w:tcPr>
            <w:tcW w:w="561" w:type="pct"/>
          </w:tcPr>
          <w:p w14:paraId="4EA689D8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Keysight, USA</w:t>
            </w:r>
          </w:p>
        </w:tc>
        <w:tc>
          <w:tcPr>
            <w:tcW w:w="448" w:type="pct"/>
          </w:tcPr>
          <w:p w14:paraId="6602F4FD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448" w:type="pct"/>
          </w:tcPr>
          <w:p w14:paraId="1A7D7FBB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90%</w:t>
            </w:r>
          </w:p>
        </w:tc>
        <w:tc>
          <w:tcPr>
            <w:tcW w:w="448" w:type="pct"/>
          </w:tcPr>
          <w:p w14:paraId="5B99D909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Đạt</w:t>
            </w:r>
            <w:proofErr w:type="spellEnd"/>
          </w:p>
        </w:tc>
        <w:tc>
          <w:tcPr>
            <w:tcW w:w="448" w:type="pct"/>
          </w:tcPr>
          <w:p w14:paraId="7652833B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3 units</w:t>
            </w:r>
          </w:p>
        </w:tc>
        <w:tc>
          <w:tcPr>
            <w:tcW w:w="448" w:type="pct"/>
          </w:tcPr>
          <w:p w14:paraId="56817886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Mới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100%</w:t>
            </w:r>
          </w:p>
        </w:tc>
        <w:tc>
          <w:tcPr>
            <w:tcW w:w="448" w:type="pct"/>
          </w:tcPr>
          <w:p w14:paraId="3FF9A3E4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6.0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</w:tr>
      <w:tr w:rsidR="002F21CC" w:rsidRPr="002F21CC" w14:paraId="68BB2497" w14:textId="77777777" w:rsidTr="002F21CC">
        <w:tc>
          <w:tcPr>
            <w:tcW w:w="448" w:type="pct"/>
          </w:tcPr>
          <w:p w14:paraId="1B1C8171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93" w:type="pct"/>
          </w:tcPr>
          <w:p w14:paraId="2F9E93AF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Programmer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tự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động</w:t>
            </w:r>
            <w:proofErr w:type="spellEnd"/>
          </w:p>
        </w:tc>
        <w:tc>
          <w:tcPr>
            <w:tcW w:w="609" w:type="pct"/>
          </w:tcPr>
          <w:p w14:paraId="71946CEC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Nạp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firmware, bootloader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tự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động</w:t>
            </w:r>
            <w:proofErr w:type="spellEnd"/>
          </w:p>
        </w:tc>
        <w:tc>
          <w:tcPr>
            <w:tcW w:w="561" w:type="pct"/>
          </w:tcPr>
          <w:p w14:paraId="66239D75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Xeltek</w:t>
            </w:r>
            <w:proofErr w:type="spellEnd"/>
            <w:r w:rsidRPr="002F21CC">
              <w:rPr>
                <w:rFonts w:ascii="Times New Roman" w:hAnsi="Times New Roman" w:cs="Times New Roman"/>
              </w:rPr>
              <w:t>, USA</w:t>
            </w:r>
          </w:p>
        </w:tc>
        <w:tc>
          <w:tcPr>
            <w:tcW w:w="448" w:type="pct"/>
          </w:tcPr>
          <w:p w14:paraId="7F5C77ED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448" w:type="pct"/>
          </w:tcPr>
          <w:p w14:paraId="1971CAEB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95%</w:t>
            </w:r>
          </w:p>
        </w:tc>
        <w:tc>
          <w:tcPr>
            <w:tcW w:w="448" w:type="pct"/>
          </w:tcPr>
          <w:p w14:paraId="3D824AC0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Đạt</w:t>
            </w:r>
            <w:proofErr w:type="spellEnd"/>
          </w:p>
        </w:tc>
        <w:tc>
          <w:tcPr>
            <w:tcW w:w="448" w:type="pct"/>
          </w:tcPr>
          <w:p w14:paraId="57128350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5 units</w:t>
            </w:r>
          </w:p>
        </w:tc>
        <w:tc>
          <w:tcPr>
            <w:tcW w:w="448" w:type="pct"/>
          </w:tcPr>
          <w:p w14:paraId="7C447E28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Mới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100%</w:t>
            </w:r>
          </w:p>
        </w:tc>
        <w:tc>
          <w:tcPr>
            <w:tcW w:w="448" w:type="pct"/>
          </w:tcPr>
          <w:p w14:paraId="6AA8CC86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3.0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</w:tr>
      <w:tr w:rsidR="002F21CC" w:rsidRPr="002F21CC" w14:paraId="281802D2" w14:textId="77777777" w:rsidTr="002F21CC">
        <w:tc>
          <w:tcPr>
            <w:tcW w:w="448" w:type="pct"/>
          </w:tcPr>
          <w:p w14:paraId="6E77B4FB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93" w:type="pct"/>
          </w:tcPr>
          <w:p w14:paraId="0166F241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Burn-in Tester</w:t>
            </w:r>
          </w:p>
        </w:tc>
        <w:tc>
          <w:tcPr>
            <w:tcW w:w="609" w:type="pct"/>
          </w:tcPr>
          <w:p w14:paraId="65685ED5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Kiểm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tra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độ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ổn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định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nhiệt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độ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cao</w:t>
            </w:r>
            <w:proofErr w:type="spellEnd"/>
          </w:p>
        </w:tc>
        <w:tc>
          <w:tcPr>
            <w:tcW w:w="561" w:type="pct"/>
          </w:tcPr>
          <w:p w14:paraId="700B0C8F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ESPEC, Japan</w:t>
            </w:r>
          </w:p>
        </w:tc>
        <w:tc>
          <w:tcPr>
            <w:tcW w:w="448" w:type="pct"/>
          </w:tcPr>
          <w:p w14:paraId="72EDC6ED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448" w:type="pct"/>
          </w:tcPr>
          <w:p w14:paraId="26F57167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90%</w:t>
            </w:r>
          </w:p>
        </w:tc>
        <w:tc>
          <w:tcPr>
            <w:tcW w:w="448" w:type="pct"/>
          </w:tcPr>
          <w:p w14:paraId="310C4746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Đạt</w:t>
            </w:r>
            <w:proofErr w:type="spellEnd"/>
          </w:p>
        </w:tc>
        <w:tc>
          <w:tcPr>
            <w:tcW w:w="448" w:type="pct"/>
          </w:tcPr>
          <w:p w14:paraId="726E468F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 units</w:t>
            </w:r>
          </w:p>
        </w:tc>
        <w:tc>
          <w:tcPr>
            <w:tcW w:w="448" w:type="pct"/>
          </w:tcPr>
          <w:p w14:paraId="0B95D257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Mới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100%</w:t>
            </w:r>
          </w:p>
        </w:tc>
        <w:tc>
          <w:tcPr>
            <w:tcW w:w="448" w:type="pct"/>
          </w:tcPr>
          <w:p w14:paraId="0DB306C9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4.0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</w:tr>
    </w:tbl>
    <w:p w14:paraId="3C30F5CD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B) </w:t>
      </w:r>
      <w:proofErr w:type="spellStart"/>
      <w:r w:rsidRPr="002F21CC">
        <w:rPr>
          <w:rFonts w:ascii="Times New Roman" w:hAnsi="Times New Roman" w:cs="Times New Roman"/>
        </w:rPr>
        <w:t>Thiết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bị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sản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xuất</w:t>
      </w:r>
      <w:proofErr w:type="spellEnd"/>
      <w:r w:rsidRPr="002F21CC">
        <w:rPr>
          <w:rFonts w:ascii="Times New Roman" w:hAnsi="Times New Roman" w:cs="Times New Roman"/>
        </w:rPr>
        <w:t xml:space="preserve"> Robot AMR: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11"/>
        <w:gridCol w:w="1010"/>
        <w:gridCol w:w="1104"/>
        <w:gridCol w:w="1228"/>
        <w:gridCol w:w="1010"/>
        <w:gridCol w:w="1010"/>
        <w:gridCol w:w="1010"/>
        <w:gridCol w:w="1054"/>
        <w:gridCol w:w="1010"/>
        <w:gridCol w:w="1010"/>
      </w:tblGrid>
      <w:tr w:rsidR="002F21CC" w:rsidRPr="002F21CC" w14:paraId="6EB3FA4C" w14:textId="77777777" w:rsidTr="002F21CC">
        <w:tc>
          <w:tcPr>
            <w:tcW w:w="483" w:type="pct"/>
          </w:tcPr>
          <w:p w14:paraId="3D528633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  <w:b/>
              </w:rPr>
              <w:t>TT</w:t>
            </w:r>
          </w:p>
        </w:tc>
        <w:tc>
          <w:tcPr>
            <w:tcW w:w="483" w:type="pct"/>
          </w:tcPr>
          <w:p w14:paraId="21F32C5E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Tên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thiết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bị</w:t>
            </w:r>
            <w:proofErr w:type="spellEnd"/>
          </w:p>
        </w:tc>
        <w:tc>
          <w:tcPr>
            <w:tcW w:w="528" w:type="pct"/>
          </w:tcPr>
          <w:p w14:paraId="08F9E3D3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Thông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số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kỹ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thuật</w:t>
            </w:r>
          </w:p>
        </w:tc>
        <w:tc>
          <w:tcPr>
            <w:tcW w:w="587" w:type="pct"/>
          </w:tcPr>
          <w:p w14:paraId="75A5C8AD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Xuất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xứ</w:t>
            </w:r>
            <w:proofErr w:type="spellEnd"/>
          </w:p>
        </w:tc>
        <w:tc>
          <w:tcPr>
            <w:tcW w:w="483" w:type="pct"/>
          </w:tcPr>
          <w:p w14:paraId="7410896F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Năm</w:t>
            </w:r>
            <w:proofErr w:type="spellEnd"/>
          </w:p>
        </w:tc>
        <w:tc>
          <w:tcPr>
            <w:tcW w:w="483" w:type="pct"/>
          </w:tcPr>
          <w:p w14:paraId="39755971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Tự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động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hóa</w:t>
            </w:r>
            <w:proofErr w:type="spellEnd"/>
          </w:p>
        </w:tc>
        <w:tc>
          <w:tcPr>
            <w:tcW w:w="483" w:type="pct"/>
          </w:tcPr>
          <w:p w14:paraId="65F5101A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giá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năm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cập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nhật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công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nghệ</w:t>
            </w:r>
            <w:proofErr w:type="spellEnd"/>
          </w:p>
        </w:tc>
        <w:tc>
          <w:tcPr>
            <w:tcW w:w="504" w:type="pct"/>
          </w:tcPr>
          <w:p w14:paraId="58DA3D02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Số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lượng</w:t>
            </w:r>
            <w:proofErr w:type="spellEnd"/>
          </w:p>
        </w:tc>
        <w:tc>
          <w:tcPr>
            <w:tcW w:w="483" w:type="pct"/>
          </w:tcPr>
          <w:p w14:paraId="47634BBE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Tình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trạng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thiết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bị</w:t>
            </w:r>
            <w:proofErr w:type="spellEnd"/>
          </w:p>
        </w:tc>
        <w:tc>
          <w:tcPr>
            <w:tcW w:w="483" w:type="pct"/>
          </w:tcPr>
          <w:p w14:paraId="475DA5F1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Giá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trị</w:t>
            </w:r>
            <w:proofErr w:type="spellEnd"/>
          </w:p>
        </w:tc>
      </w:tr>
      <w:tr w:rsidR="002F21CC" w:rsidRPr="002F21CC" w14:paraId="7B7DFA8A" w14:textId="77777777" w:rsidTr="002F21CC">
        <w:tc>
          <w:tcPr>
            <w:tcW w:w="483" w:type="pct"/>
          </w:tcPr>
          <w:p w14:paraId="09961718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483" w:type="pct"/>
          </w:tcPr>
          <w:p w14:paraId="5E00B355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528" w:type="pct"/>
          </w:tcPr>
          <w:p w14:paraId="5BECA5E2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587" w:type="pct"/>
          </w:tcPr>
          <w:p w14:paraId="20A4BF6C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483" w:type="pct"/>
          </w:tcPr>
          <w:p w14:paraId="6B50506C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483" w:type="pct"/>
          </w:tcPr>
          <w:p w14:paraId="032A364D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483" w:type="pct"/>
          </w:tcPr>
          <w:p w14:paraId="0571CD37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504" w:type="pct"/>
          </w:tcPr>
          <w:p w14:paraId="4CC840EF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483" w:type="pct"/>
          </w:tcPr>
          <w:p w14:paraId="396FF2C2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483" w:type="pct"/>
          </w:tcPr>
          <w:p w14:paraId="16C0BF77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</w:tr>
      <w:tr w:rsidR="002F21CC" w:rsidRPr="002F21CC" w14:paraId="24DDC315" w14:textId="77777777" w:rsidTr="002F21CC">
        <w:tc>
          <w:tcPr>
            <w:tcW w:w="483" w:type="pct"/>
          </w:tcPr>
          <w:p w14:paraId="2B0176D2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83" w:type="pct"/>
          </w:tcPr>
          <w:p w14:paraId="72382556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Trạm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hàn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khung</w:t>
            </w:r>
            <w:proofErr w:type="spellEnd"/>
          </w:p>
        </w:tc>
        <w:tc>
          <w:tcPr>
            <w:tcW w:w="528" w:type="pct"/>
          </w:tcPr>
          <w:p w14:paraId="6EFD4648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Robot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hàn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tự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động</w:t>
            </w:r>
            <w:proofErr w:type="spellEnd"/>
          </w:p>
        </w:tc>
        <w:tc>
          <w:tcPr>
            <w:tcW w:w="587" w:type="pct"/>
          </w:tcPr>
          <w:p w14:paraId="057E23AF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Japan</w:t>
            </w:r>
          </w:p>
        </w:tc>
        <w:tc>
          <w:tcPr>
            <w:tcW w:w="483" w:type="pct"/>
          </w:tcPr>
          <w:p w14:paraId="532B96DD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483" w:type="pct"/>
          </w:tcPr>
          <w:p w14:paraId="4A476F28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85%</w:t>
            </w:r>
          </w:p>
        </w:tc>
        <w:tc>
          <w:tcPr>
            <w:tcW w:w="483" w:type="pct"/>
          </w:tcPr>
          <w:p w14:paraId="31802753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Đạt</w:t>
            </w:r>
            <w:proofErr w:type="spellEnd"/>
          </w:p>
        </w:tc>
        <w:tc>
          <w:tcPr>
            <w:tcW w:w="504" w:type="pct"/>
          </w:tcPr>
          <w:p w14:paraId="4782675E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 stations</w:t>
            </w:r>
          </w:p>
        </w:tc>
        <w:tc>
          <w:tcPr>
            <w:tcW w:w="483" w:type="pct"/>
          </w:tcPr>
          <w:p w14:paraId="70C46181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Mới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100%</w:t>
            </w:r>
          </w:p>
        </w:tc>
        <w:tc>
          <w:tcPr>
            <w:tcW w:w="483" w:type="pct"/>
          </w:tcPr>
          <w:p w14:paraId="38DD8255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12.0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</w:tr>
      <w:tr w:rsidR="002F21CC" w:rsidRPr="002F21CC" w14:paraId="3EBC0638" w14:textId="77777777" w:rsidTr="002F21CC">
        <w:tc>
          <w:tcPr>
            <w:tcW w:w="483" w:type="pct"/>
          </w:tcPr>
          <w:p w14:paraId="6A91CC0D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83" w:type="pct"/>
          </w:tcPr>
          <w:p w14:paraId="764DFD3D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Trạm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lắp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ráp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truyền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động</w:t>
            </w:r>
            <w:proofErr w:type="spellEnd"/>
          </w:p>
        </w:tc>
        <w:tc>
          <w:tcPr>
            <w:tcW w:w="528" w:type="pct"/>
          </w:tcPr>
          <w:p w14:paraId="28F90A4B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Hệ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thống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lắp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ráp</w:t>
            </w:r>
            <w:proofErr w:type="spellEnd"/>
          </w:p>
        </w:tc>
        <w:tc>
          <w:tcPr>
            <w:tcW w:w="587" w:type="pct"/>
          </w:tcPr>
          <w:p w14:paraId="750C9FE8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Germany</w:t>
            </w:r>
          </w:p>
        </w:tc>
        <w:tc>
          <w:tcPr>
            <w:tcW w:w="483" w:type="pct"/>
          </w:tcPr>
          <w:p w14:paraId="005F7E1F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483" w:type="pct"/>
          </w:tcPr>
          <w:p w14:paraId="6A762208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483" w:type="pct"/>
          </w:tcPr>
          <w:p w14:paraId="510484A4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Đạt</w:t>
            </w:r>
            <w:proofErr w:type="spellEnd"/>
          </w:p>
        </w:tc>
        <w:tc>
          <w:tcPr>
            <w:tcW w:w="504" w:type="pct"/>
          </w:tcPr>
          <w:p w14:paraId="778C2D61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 stations</w:t>
            </w:r>
          </w:p>
        </w:tc>
        <w:tc>
          <w:tcPr>
            <w:tcW w:w="483" w:type="pct"/>
          </w:tcPr>
          <w:p w14:paraId="57B5E13E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Mới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100%</w:t>
            </w:r>
          </w:p>
        </w:tc>
        <w:tc>
          <w:tcPr>
            <w:tcW w:w="483" w:type="pct"/>
          </w:tcPr>
          <w:p w14:paraId="778EDCDD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8.0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</w:tr>
      <w:tr w:rsidR="002F21CC" w:rsidRPr="002F21CC" w14:paraId="0DC2F1AA" w14:textId="77777777" w:rsidTr="002F21CC">
        <w:tc>
          <w:tcPr>
            <w:tcW w:w="483" w:type="pct"/>
          </w:tcPr>
          <w:p w14:paraId="4E47569A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83" w:type="pct"/>
          </w:tcPr>
          <w:p w14:paraId="21D23DFE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Trạm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tích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hợp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điện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tử</w:t>
            </w:r>
            <w:proofErr w:type="spellEnd"/>
          </w:p>
        </w:tc>
        <w:tc>
          <w:tcPr>
            <w:tcW w:w="528" w:type="pct"/>
          </w:tcPr>
          <w:p w14:paraId="19A11045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Lắp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ráp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PCB</w:t>
            </w:r>
          </w:p>
        </w:tc>
        <w:tc>
          <w:tcPr>
            <w:tcW w:w="587" w:type="pct"/>
          </w:tcPr>
          <w:p w14:paraId="52F9D61F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Korea</w:t>
            </w:r>
          </w:p>
        </w:tc>
        <w:tc>
          <w:tcPr>
            <w:tcW w:w="483" w:type="pct"/>
          </w:tcPr>
          <w:p w14:paraId="55983FCC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483" w:type="pct"/>
          </w:tcPr>
          <w:p w14:paraId="4CD45B76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75%</w:t>
            </w:r>
          </w:p>
        </w:tc>
        <w:tc>
          <w:tcPr>
            <w:tcW w:w="483" w:type="pct"/>
          </w:tcPr>
          <w:p w14:paraId="09C59C5B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Đạt</w:t>
            </w:r>
            <w:proofErr w:type="spellEnd"/>
          </w:p>
        </w:tc>
        <w:tc>
          <w:tcPr>
            <w:tcW w:w="504" w:type="pct"/>
          </w:tcPr>
          <w:p w14:paraId="5111F035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3 stations</w:t>
            </w:r>
          </w:p>
        </w:tc>
        <w:tc>
          <w:tcPr>
            <w:tcW w:w="483" w:type="pct"/>
          </w:tcPr>
          <w:p w14:paraId="383906C8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Mới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100%</w:t>
            </w:r>
          </w:p>
        </w:tc>
        <w:tc>
          <w:tcPr>
            <w:tcW w:w="483" w:type="pct"/>
          </w:tcPr>
          <w:p w14:paraId="7EC60536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15.0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</w:tr>
      <w:tr w:rsidR="002F21CC" w:rsidRPr="002F21CC" w14:paraId="74BE9214" w14:textId="77777777" w:rsidTr="002F21CC">
        <w:tc>
          <w:tcPr>
            <w:tcW w:w="483" w:type="pct"/>
          </w:tcPr>
          <w:p w14:paraId="0ABDC2C7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83" w:type="pct"/>
          </w:tcPr>
          <w:p w14:paraId="2CE612BA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Trạm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tích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hợp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cảm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biến</w:t>
            </w:r>
            <w:proofErr w:type="spellEnd"/>
          </w:p>
        </w:tc>
        <w:tc>
          <w:tcPr>
            <w:tcW w:w="528" w:type="pct"/>
          </w:tcPr>
          <w:p w14:paraId="11693986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LiDAR, Camera</w:t>
            </w:r>
          </w:p>
        </w:tc>
        <w:tc>
          <w:tcPr>
            <w:tcW w:w="587" w:type="pct"/>
          </w:tcPr>
          <w:p w14:paraId="0CD075E4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USA</w:t>
            </w:r>
          </w:p>
        </w:tc>
        <w:tc>
          <w:tcPr>
            <w:tcW w:w="483" w:type="pct"/>
          </w:tcPr>
          <w:p w14:paraId="344765C0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483" w:type="pct"/>
          </w:tcPr>
          <w:p w14:paraId="321739E3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90%</w:t>
            </w:r>
          </w:p>
        </w:tc>
        <w:tc>
          <w:tcPr>
            <w:tcW w:w="483" w:type="pct"/>
          </w:tcPr>
          <w:p w14:paraId="401489B7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Đạt</w:t>
            </w:r>
            <w:proofErr w:type="spellEnd"/>
          </w:p>
        </w:tc>
        <w:tc>
          <w:tcPr>
            <w:tcW w:w="504" w:type="pct"/>
          </w:tcPr>
          <w:p w14:paraId="20B9D91D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 stations</w:t>
            </w:r>
          </w:p>
        </w:tc>
        <w:tc>
          <w:tcPr>
            <w:tcW w:w="483" w:type="pct"/>
          </w:tcPr>
          <w:p w14:paraId="14CAF23F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Mới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100%</w:t>
            </w:r>
          </w:p>
        </w:tc>
        <w:tc>
          <w:tcPr>
            <w:tcW w:w="483" w:type="pct"/>
          </w:tcPr>
          <w:p w14:paraId="48BC2404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18.0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</w:tr>
      <w:tr w:rsidR="002F21CC" w:rsidRPr="002F21CC" w14:paraId="5808D581" w14:textId="77777777" w:rsidTr="002F21CC">
        <w:tc>
          <w:tcPr>
            <w:tcW w:w="483" w:type="pct"/>
          </w:tcPr>
          <w:p w14:paraId="4DF7074B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83" w:type="pct"/>
          </w:tcPr>
          <w:p w14:paraId="18DFB62B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Trạm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kiểm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tra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cuối</w:t>
            </w:r>
            <w:proofErr w:type="spellEnd"/>
          </w:p>
        </w:tc>
        <w:tc>
          <w:tcPr>
            <w:tcW w:w="528" w:type="pct"/>
          </w:tcPr>
          <w:p w14:paraId="595C5501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Kiểm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tra &amp; </w:t>
            </w:r>
            <w:proofErr w:type="spellStart"/>
            <w:r w:rsidRPr="002F21CC">
              <w:rPr>
                <w:rFonts w:ascii="Times New Roman" w:hAnsi="Times New Roman" w:cs="Times New Roman"/>
              </w:rPr>
              <w:t>xác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thực</w:t>
            </w:r>
            <w:proofErr w:type="spellEnd"/>
          </w:p>
        </w:tc>
        <w:tc>
          <w:tcPr>
            <w:tcW w:w="587" w:type="pct"/>
          </w:tcPr>
          <w:p w14:paraId="4635E8D8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Germany</w:t>
            </w:r>
          </w:p>
        </w:tc>
        <w:tc>
          <w:tcPr>
            <w:tcW w:w="483" w:type="pct"/>
          </w:tcPr>
          <w:p w14:paraId="1D328C60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483" w:type="pct"/>
          </w:tcPr>
          <w:p w14:paraId="373FF38D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95%</w:t>
            </w:r>
          </w:p>
        </w:tc>
        <w:tc>
          <w:tcPr>
            <w:tcW w:w="483" w:type="pct"/>
          </w:tcPr>
          <w:p w14:paraId="2B6F364D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Đạt</w:t>
            </w:r>
            <w:proofErr w:type="spellEnd"/>
          </w:p>
        </w:tc>
        <w:tc>
          <w:tcPr>
            <w:tcW w:w="504" w:type="pct"/>
          </w:tcPr>
          <w:p w14:paraId="0CB64A9B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 station</w:t>
            </w:r>
          </w:p>
        </w:tc>
        <w:tc>
          <w:tcPr>
            <w:tcW w:w="483" w:type="pct"/>
          </w:tcPr>
          <w:p w14:paraId="4858D614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Mới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100%</w:t>
            </w:r>
          </w:p>
        </w:tc>
        <w:tc>
          <w:tcPr>
            <w:tcW w:w="483" w:type="pct"/>
          </w:tcPr>
          <w:p w14:paraId="131998D5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12.0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</w:tr>
    </w:tbl>
    <w:p w14:paraId="65F3A38E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C) </w:t>
      </w:r>
      <w:proofErr w:type="spellStart"/>
      <w:r w:rsidRPr="002F21CC">
        <w:rPr>
          <w:rFonts w:ascii="Times New Roman" w:hAnsi="Times New Roman" w:cs="Times New Roman"/>
        </w:rPr>
        <w:t>Thiết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bị</w:t>
      </w:r>
      <w:proofErr w:type="spellEnd"/>
      <w:r w:rsidRPr="002F21CC">
        <w:rPr>
          <w:rFonts w:ascii="Times New Roman" w:hAnsi="Times New Roman" w:cs="Times New Roman"/>
        </w:rPr>
        <w:t xml:space="preserve"> R&amp;D </w:t>
      </w:r>
      <w:proofErr w:type="spellStart"/>
      <w:r w:rsidRPr="002F21CC">
        <w:rPr>
          <w:rFonts w:ascii="Times New Roman" w:hAnsi="Times New Roman" w:cs="Times New Roman"/>
        </w:rPr>
        <w:t>và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phòng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thí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nghiệm</w:t>
      </w:r>
      <w:proofErr w:type="spellEnd"/>
      <w:r w:rsidRPr="002F21CC"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5"/>
        <w:gridCol w:w="1329"/>
        <w:gridCol w:w="1566"/>
        <w:gridCol w:w="1719"/>
        <w:gridCol w:w="853"/>
        <w:gridCol w:w="826"/>
        <w:gridCol w:w="853"/>
        <w:gridCol w:w="893"/>
        <w:gridCol w:w="853"/>
        <w:gridCol w:w="830"/>
      </w:tblGrid>
      <w:tr w:rsidR="002F21CC" w:rsidRPr="002F21CC" w14:paraId="1A9955BF" w14:textId="77777777" w:rsidTr="0048628C">
        <w:tc>
          <w:tcPr>
            <w:tcW w:w="351" w:type="pct"/>
          </w:tcPr>
          <w:p w14:paraId="4ED67BCA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  <w:b/>
              </w:rPr>
              <w:t>TT</w:t>
            </w:r>
          </w:p>
        </w:tc>
        <w:tc>
          <w:tcPr>
            <w:tcW w:w="635" w:type="pct"/>
          </w:tcPr>
          <w:p w14:paraId="1557E23B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Tên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thiết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bị</w:t>
            </w:r>
            <w:proofErr w:type="spellEnd"/>
          </w:p>
        </w:tc>
        <w:tc>
          <w:tcPr>
            <w:tcW w:w="749" w:type="pct"/>
          </w:tcPr>
          <w:p w14:paraId="678EAFD9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Thông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số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kỹ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thuật</w:t>
            </w:r>
          </w:p>
        </w:tc>
        <w:tc>
          <w:tcPr>
            <w:tcW w:w="822" w:type="pct"/>
          </w:tcPr>
          <w:p w14:paraId="67FCFD6F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Xuất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xứ</w:t>
            </w:r>
            <w:proofErr w:type="spellEnd"/>
          </w:p>
        </w:tc>
        <w:tc>
          <w:tcPr>
            <w:tcW w:w="408" w:type="pct"/>
          </w:tcPr>
          <w:p w14:paraId="6F9370D9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Năm</w:t>
            </w:r>
            <w:proofErr w:type="spellEnd"/>
          </w:p>
        </w:tc>
        <w:tc>
          <w:tcPr>
            <w:tcW w:w="395" w:type="pct"/>
          </w:tcPr>
          <w:p w14:paraId="065D39C2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Tự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động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hóa</w:t>
            </w:r>
            <w:proofErr w:type="spellEnd"/>
          </w:p>
        </w:tc>
        <w:tc>
          <w:tcPr>
            <w:tcW w:w="408" w:type="pct"/>
          </w:tcPr>
          <w:p w14:paraId="417D83F2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giá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năm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cập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nhật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công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nghệ</w:t>
            </w:r>
            <w:proofErr w:type="spellEnd"/>
          </w:p>
        </w:tc>
        <w:tc>
          <w:tcPr>
            <w:tcW w:w="427" w:type="pct"/>
          </w:tcPr>
          <w:p w14:paraId="162DDD56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Số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lượng</w:t>
            </w:r>
            <w:proofErr w:type="spellEnd"/>
          </w:p>
        </w:tc>
        <w:tc>
          <w:tcPr>
            <w:tcW w:w="408" w:type="pct"/>
          </w:tcPr>
          <w:p w14:paraId="7890DAB2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Tình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trạng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thiết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bị</w:t>
            </w:r>
            <w:proofErr w:type="spellEnd"/>
          </w:p>
        </w:tc>
        <w:tc>
          <w:tcPr>
            <w:tcW w:w="398" w:type="pct"/>
          </w:tcPr>
          <w:p w14:paraId="6822D02E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Giá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trị</w:t>
            </w:r>
            <w:proofErr w:type="spellEnd"/>
          </w:p>
        </w:tc>
      </w:tr>
      <w:tr w:rsidR="002F21CC" w:rsidRPr="002F21CC" w14:paraId="5B1730C7" w14:textId="77777777" w:rsidTr="0048628C">
        <w:tc>
          <w:tcPr>
            <w:tcW w:w="351" w:type="pct"/>
          </w:tcPr>
          <w:p w14:paraId="077B3C7C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635" w:type="pct"/>
          </w:tcPr>
          <w:p w14:paraId="1DCC0816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749" w:type="pct"/>
          </w:tcPr>
          <w:p w14:paraId="375EFFD2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822" w:type="pct"/>
          </w:tcPr>
          <w:p w14:paraId="5288EE3C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408" w:type="pct"/>
          </w:tcPr>
          <w:p w14:paraId="6A28508E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395" w:type="pct"/>
          </w:tcPr>
          <w:p w14:paraId="27A752D8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408" w:type="pct"/>
          </w:tcPr>
          <w:p w14:paraId="5921FA97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427" w:type="pct"/>
          </w:tcPr>
          <w:p w14:paraId="52D91529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408" w:type="pct"/>
          </w:tcPr>
          <w:p w14:paraId="6D0DBA41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398" w:type="pct"/>
          </w:tcPr>
          <w:p w14:paraId="42AF5330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</w:tr>
      <w:tr w:rsidR="002F21CC" w:rsidRPr="002F21CC" w14:paraId="6ED6F61C" w14:textId="77777777" w:rsidTr="0048628C">
        <w:tc>
          <w:tcPr>
            <w:tcW w:w="351" w:type="pct"/>
          </w:tcPr>
          <w:p w14:paraId="23B7220E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635" w:type="pct"/>
          </w:tcPr>
          <w:p w14:paraId="43A22BCF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Anritsu Signal Analyzer (MS2850A &amp; MT8821C)</w:t>
            </w:r>
          </w:p>
        </w:tc>
        <w:tc>
          <w:tcPr>
            <w:tcW w:w="749" w:type="pct"/>
          </w:tcPr>
          <w:p w14:paraId="3F776AEF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Phân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tích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giao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thức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W-Fi/5G, IoT</w:t>
            </w:r>
          </w:p>
        </w:tc>
        <w:tc>
          <w:tcPr>
            <w:tcW w:w="822" w:type="pct"/>
          </w:tcPr>
          <w:p w14:paraId="634E1848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Anritsu,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Đài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Loan</w:t>
            </w:r>
          </w:p>
        </w:tc>
        <w:tc>
          <w:tcPr>
            <w:tcW w:w="408" w:type="pct"/>
          </w:tcPr>
          <w:p w14:paraId="46066A9B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2021-2024</w:t>
            </w:r>
          </w:p>
        </w:tc>
        <w:tc>
          <w:tcPr>
            <w:tcW w:w="395" w:type="pct"/>
          </w:tcPr>
          <w:p w14:paraId="7F349E16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85%</w:t>
            </w:r>
          </w:p>
        </w:tc>
        <w:tc>
          <w:tcPr>
            <w:tcW w:w="408" w:type="pct"/>
          </w:tcPr>
          <w:p w14:paraId="20A1B3C5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Đạt</w:t>
            </w:r>
            <w:proofErr w:type="spellEnd"/>
          </w:p>
        </w:tc>
        <w:tc>
          <w:tcPr>
            <w:tcW w:w="427" w:type="pct"/>
          </w:tcPr>
          <w:p w14:paraId="4E6D0FD6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1-2 units</w:t>
            </w:r>
          </w:p>
        </w:tc>
        <w:tc>
          <w:tcPr>
            <w:tcW w:w="408" w:type="pct"/>
          </w:tcPr>
          <w:p w14:paraId="49055AFC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Mới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100%</w:t>
            </w:r>
          </w:p>
        </w:tc>
        <w:tc>
          <w:tcPr>
            <w:tcW w:w="398" w:type="pct"/>
          </w:tcPr>
          <w:p w14:paraId="6D805202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0.8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</w:tr>
      <w:tr w:rsidR="002F21CC" w:rsidRPr="002F21CC" w14:paraId="3FC64F71" w14:textId="77777777" w:rsidTr="0048628C">
        <w:tc>
          <w:tcPr>
            <w:tcW w:w="351" w:type="pct"/>
          </w:tcPr>
          <w:p w14:paraId="47AC72DA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635" w:type="pct"/>
          </w:tcPr>
          <w:p w14:paraId="3DBEF794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Chroma ATE Gateway Tester (</w:t>
            </w:r>
            <w:proofErr w:type="spellStart"/>
            <w:r w:rsidRPr="002F21CC">
              <w:rPr>
                <w:rFonts w:ascii="Times New Roman" w:hAnsi="Times New Roman" w:cs="Times New Roman"/>
              </w:rPr>
              <w:t>Hệ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ATE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cơ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bản</w:t>
            </w:r>
            <w:proofErr w:type="spellEnd"/>
            <w:r w:rsidRPr="002F21C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49" w:type="pct"/>
          </w:tcPr>
          <w:p w14:paraId="622CAF32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Thử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throughput, latency, packet loss</w:t>
            </w:r>
          </w:p>
        </w:tc>
        <w:tc>
          <w:tcPr>
            <w:tcW w:w="822" w:type="pct"/>
          </w:tcPr>
          <w:p w14:paraId="674A0779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Chroma ATE,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Đài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Loan</w:t>
            </w:r>
          </w:p>
        </w:tc>
        <w:tc>
          <w:tcPr>
            <w:tcW w:w="408" w:type="pct"/>
          </w:tcPr>
          <w:p w14:paraId="1E0DA5E5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2020-2023</w:t>
            </w:r>
          </w:p>
        </w:tc>
        <w:tc>
          <w:tcPr>
            <w:tcW w:w="395" w:type="pct"/>
          </w:tcPr>
          <w:p w14:paraId="0CA1FC1D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90%</w:t>
            </w:r>
          </w:p>
        </w:tc>
        <w:tc>
          <w:tcPr>
            <w:tcW w:w="408" w:type="pct"/>
          </w:tcPr>
          <w:p w14:paraId="3D51A7AC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Đạt</w:t>
            </w:r>
            <w:proofErr w:type="spellEnd"/>
          </w:p>
        </w:tc>
        <w:tc>
          <w:tcPr>
            <w:tcW w:w="427" w:type="pct"/>
          </w:tcPr>
          <w:p w14:paraId="38D89161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 unit</w:t>
            </w:r>
          </w:p>
        </w:tc>
        <w:tc>
          <w:tcPr>
            <w:tcW w:w="408" w:type="pct"/>
          </w:tcPr>
          <w:p w14:paraId="674E0609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Mới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100%</w:t>
            </w:r>
          </w:p>
        </w:tc>
        <w:tc>
          <w:tcPr>
            <w:tcW w:w="398" w:type="pct"/>
          </w:tcPr>
          <w:p w14:paraId="374A7DBB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0.6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</w:tr>
      <w:tr w:rsidR="002F21CC" w:rsidRPr="002F21CC" w14:paraId="4FD1EDE8" w14:textId="77777777" w:rsidTr="0048628C">
        <w:tc>
          <w:tcPr>
            <w:tcW w:w="351" w:type="pct"/>
          </w:tcPr>
          <w:p w14:paraId="35E27A18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635" w:type="pct"/>
          </w:tcPr>
          <w:p w14:paraId="4C72AE9A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Máy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in 3D</w:t>
            </w:r>
          </w:p>
        </w:tc>
        <w:tc>
          <w:tcPr>
            <w:tcW w:w="749" w:type="pct"/>
          </w:tcPr>
          <w:p w14:paraId="66A13983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In 3D,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nguyên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mẫu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PCB,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kiểm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thử</w:t>
            </w:r>
            <w:proofErr w:type="spellEnd"/>
          </w:p>
        </w:tc>
        <w:tc>
          <w:tcPr>
            <w:tcW w:w="822" w:type="pct"/>
          </w:tcPr>
          <w:p w14:paraId="52284230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Ultimaker</w:t>
            </w:r>
            <w:proofErr w:type="spellEnd"/>
            <w:r w:rsidRPr="002F21CC">
              <w:rPr>
                <w:rFonts w:ascii="Times New Roman" w:hAnsi="Times New Roman" w:cs="Times New Roman"/>
              </w:rPr>
              <w:t>, Netherlands</w:t>
            </w:r>
          </w:p>
        </w:tc>
        <w:tc>
          <w:tcPr>
            <w:tcW w:w="408" w:type="pct"/>
          </w:tcPr>
          <w:p w14:paraId="6D7FFEFB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395" w:type="pct"/>
          </w:tcPr>
          <w:p w14:paraId="6265D154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408" w:type="pct"/>
          </w:tcPr>
          <w:p w14:paraId="771C5DF3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Đạt</w:t>
            </w:r>
            <w:proofErr w:type="spellEnd"/>
          </w:p>
        </w:tc>
        <w:tc>
          <w:tcPr>
            <w:tcW w:w="427" w:type="pct"/>
          </w:tcPr>
          <w:p w14:paraId="2C1E579A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 unit</w:t>
            </w:r>
          </w:p>
        </w:tc>
        <w:tc>
          <w:tcPr>
            <w:tcW w:w="408" w:type="pct"/>
          </w:tcPr>
          <w:p w14:paraId="231367BE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Mới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100%</w:t>
            </w:r>
          </w:p>
        </w:tc>
        <w:tc>
          <w:tcPr>
            <w:tcW w:w="398" w:type="pct"/>
          </w:tcPr>
          <w:p w14:paraId="3A7FB1BA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0.3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</w:tr>
      <w:tr w:rsidR="002F21CC" w:rsidRPr="002F21CC" w14:paraId="62822F48" w14:textId="77777777" w:rsidTr="0048628C">
        <w:tc>
          <w:tcPr>
            <w:tcW w:w="351" w:type="pct"/>
          </w:tcPr>
          <w:p w14:paraId="43A0C61B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635" w:type="pct"/>
          </w:tcPr>
          <w:p w14:paraId="09DCD812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LSROBOT AMR SLAM Robot (LXAMR-J300 / LXK12-B)</w:t>
            </w:r>
          </w:p>
        </w:tc>
        <w:tc>
          <w:tcPr>
            <w:tcW w:w="749" w:type="pct"/>
          </w:tcPr>
          <w:p w14:paraId="7859F158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Navigation SLAM,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tránh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vật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thể</w:t>
            </w:r>
            <w:proofErr w:type="spellEnd"/>
          </w:p>
        </w:tc>
        <w:tc>
          <w:tcPr>
            <w:tcW w:w="822" w:type="pct"/>
          </w:tcPr>
          <w:p w14:paraId="2D8CAFC3" w14:textId="77777777" w:rsidR="002F21CC" w:rsidRPr="002F21CC" w:rsidRDefault="002F21CC" w:rsidP="00FF64C4">
            <w:pPr>
              <w:rPr>
                <w:rFonts w:ascii="Times New Roman" w:hAnsi="Times New Roman" w:cs="Times New Roman"/>
                <w:lang w:val="nb-NO"/>
              </w:rPr>
            </w:pPr>
            <w:r w:rsidRPr="002F21CC">
              <w:rPr>
                <w:rFonts w:ascii="Times New Roman" w:hAnsi="Times New Roman" w:cs="Times New Roman"/>
                <w:lang w:val="nb-NO"/>
              </w:rPr>
              <w:t>Leishen Intelligent System, Trung Quốc</w:t>
            </w:r>
          </w:p>
        </w:tc>
        <w:tc>
          <w:tcPr>
            <w:tcW w:w="408" w:type="pct"/>
          </w:tcPr>
          <w:p w14:paraId="093F89CF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2022-2025</w:t>
            </w:r>
          </w:p>
        </w:tc>
        <w:tc>
          <w:tcPr>
            <w:tcW w:w="395" w:type="pct"/>
          </w:tcPr>
          <w:p w14:paraId="659685FD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90%</w:t>
            </w:r>
          </w:p>
        </w:tc>
        <w:tc>
          <w:tcPr>
            <w:tcW w:w="408" w:type="pct"/>
          </w:tcPr>
          <w:p w14:paraId="5A9F392A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Đạt</w:t>
            </w:r>
            <w:proofErr w:type="spellEnd"/>
          </w:p>
        </w:tc>
        <w:tc>
          <w:tcPr>
            <w:tcW w:w="427" w:type="pct"/>
          </w:tcPr>
          <w:p w14:paraId="03FA9E7D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 unit</w:t>
            </w:r>
          </w:p>
        </w:tc>
        <w:tc>
          <w:tcPr>
            <w:tcW w:w="408" w:type="pct"/>
          </w:tcPr>
          <w:p w14:paraId="409EE5E5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Mới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100%</w:t>
            </w:r>
          </w:p>
        </w:tc>
        <w:tc>
          <w:tcPr>
            <w:tcW w:w="398" w:type="pct"/>
          </w:tcPr>
          <w:p w14:paraId="2AE65CC8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1.2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</w:tr>
      <w:tr w:rsidR="002F21CC" w:rsidRPr="002F21CC" w14:paraId="7E295CAA" w14:textId="77777777" w:rsidTr="0048628C">
        <w:tc>
          <w:tcPr>
            <w:tcW w:w="351" w:type="pct"/>
          </w:tcPr>
          <w:p w14:paraId="375CDA10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635" w:type="pct"/>
          </w:tcPr>
          <w:p w14:paraId="002669CA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Inovance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Robot Test Kit</w:t>
            </w:r>
          </w:p>
        </w:tc>
        <w:tc>
          <w:tcPr>
            <w:tcW w:w="749" w:type="pct"/>
          </w:tcPr>
          <w:p w14:paraId="5CB512EB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Kiểm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tra payload,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điều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khiển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robot</w:t>
            </w:r>
          </w:p>
        </w:tc>
        <w:tc>
          <w:tcPr>
            <w:tcW w:w="822" w:type="pct"/>
          </w:tcPr>
          <w:p w14:paraId="29A3A57A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Inovance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Trung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Quốc</w:t>
            </w:r>
            <w:proofErr w:type="spellEnd"/>
          </w:p>
        </w:tc>
        <w:tc>
          <w:tcPr>
            <w:tcW w:w="408" w:type="pct"/>
          </w:tcPr>
          <w:p w14:paraId="061014F6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2021-2024</w:t>
            </w:r>
          </w:p>
        </w:tc>
        <w:tc>
          <w:tcPr>
            <w:tcW w:w="395" w:type="pct"/>
          </w:tcPr>
          <w:p w14:paraId="3200DA77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85%</w:t>
            </w:r>
          </w:p>
        </w:tc>
        <w:tc>
          <w:tcPr>
            <w:tcW w:w="408" w:type="pct"/>
          </w:tcPr>
          <w:p w14:paraId="65C9CA70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Đạt</w:t>
            </w:r>
            <w:proofErr w:type="spellEnd"/>
          </w:p>
        </w:tc>
        <w:tc>
          <w:tcPr>
            <w:tcW w:w="427" w:type="pct"/>
          </w:tcPr>
          <w:p w14:paraId="7BDDA306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 unit</w:t>
            </w:r>
          </w:p>
        </w:tc>
        <w:tc>
          <w:tcPr>
            <w:tcW w:w="408" w:type="pct"/>
          </w:tcPr>
          <w:p w14:paraId="00C413B8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Mới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100%</w:t>
            </w:r>
          </w:p>
        </w:tc>
        <w:tc>
          <w:tcPr>
            <w:tcW w:w="398" w:type="pct"/>
          </w:tcPr>
          <w:p w14:paraId="7D353B1A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0.8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</w:tr>
      <w:tr w:rsidR="002F21CC" w:rsidRPr="002F21CC" w14:paraId="1FAF764C" w14:textId="77777777" w:rsidTr="0048628C">
        <w:tc>
          <w:tcPr>
            <w:tcW w:w="351" w:type="pct"/>
          </w:tcPr>
          <w:p w14:paraId="13D4D3AE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35" w:type="pct"/>
          </w:tcPr>
          <w:p w14:paraId="66C97FAB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Lanner / Moxa AI Platform (SPC embedded edge system)</w:t>
            </w:r>
          </w:p>
        </w:tc>
        <w:tc>
          <w:tcPr>
            <w:tcW w:w="749" w:type="pct"/>
          </w:tcPr>
          <w:p w14:paraId="5B33AB92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GPU/FPGA </w:t>
            </w:r>
            <w:proofErr w:type="spellStart"/>
            <w:r w:rsidRPr="002F21CC">
              <w:rPr>
                <w:rFonts w:ascii="Times New Roman" w:hAnsi="Times New Roman" w:cs="Times New Roman"/>
              </w:rPr>
              <w:t>xử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lý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AI/ML,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realtime</w:t>
            </w:r>
            <w:proofErr w:type="spellEnd"/>
          </w:p>
        </w:tc>
        <w:tc>
          <w:tcPr>
            <w:tcW w:w="822" w:type="pct"/>
          </w:tcPr>
          <w:p w14:paraId="6849E1D1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Lanner/Moxa,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Đài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Loan</w:t>
            </w:r>
          </w:p>
        </w:tc>
        <w:tc>
          <w:tcPr>
            <w:tcW w:w="408" w:type="pct"/>
          </w:tcPr>
          <w:p w14:paraId="756910B3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2020-2023</w:t>
            </w:r>
          </w:p>
        </w:tc>
        <w:tc>
          <w:tcPr>
            <w:tcW w:w="395" w:type="pct"/>
          </w:tcPr>
          <w:p w14:paraId="5AB293F1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408" w:type="pct"/>
          </w:tcPr>
          <w:p w14:paraId="0FE27A91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Đạt</w:t>
            </w:r>
            <w:proofErr w:type="spellEnd"/>
          </w:p>
        </w:tc>
        <w:tc>
          <w:tcPr>
            <w:tcW w:w="427" w:type="pct"/>
          </w:tcPr>
          <w:p w14:paraId="46480447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 cluster</w:t>
            </w:r>
          </w:p>
        </w:tc>
        <w:tc>
          <w:tcPr>
            <w:tcW w:w="408" w:type="pct"/>
          </w:tcPr>
          <w:p w14:paraId="53D8FFDE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Mới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100%</w:t>
            </w:r>
          </w:p>
        </w:tc>
        <w:tc>
          <w:tcPr>
            <w:tcW w:w="398" w:type="pct"/>
          </w:tcPr>
          <w:p w14:paraId="46DCCCF4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1.5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</w:tr>
      <w:tr w:rsidR="002F21CC" w:rsidRPr="002F21CC" w14:paraId="5D962651" w14:textId="77777777" w:rsidTr="0048628C">
        <w:tc>
          <w:tcPr>
            <w:tcW w:w="351" w:type="pct"/>
          </w:tcPr>
          <w:p w14:paraId="295A0A4B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635" w:type="pct"/>
          </w:tcPr>
          <w:p w14:paraId="7E499A10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Dell PowerEdge R750 Server Cluster</w:t>
            </w:r>
          </w:p>
        </w:tc>
        <w:tc>
          <w:tcPr>
            <w:tcW w:w="749" w:type="pct"/>
          </w:tcPr>
          <w:p w14:paraId="68A84834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Hadoop cluster, Spark, data analytics</w:t>
            </w:r>
          </w:p>
        </w:tc>
        <w:tc>
          <w:tcPr>
            <w:tcW w:w="822" w:type="pct"/>
          </w:tcPr>
          <w:p w14:paraId="1AE6DE6A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Dell Technologies, USA</w:t>
            </w:r>
          </w:p>
        </w:tc>
        <w:tc>
          <w:tcPr>
            <w:tcW w:w="408" w:type="pct"/>
          </w:tcPr>
          <w:p w14:paraId="25EF5516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395" w:type="pct"/>
          </w:tcPr>
          <w:p w14:paraId="699FF8E4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85%</w:t>
            </w:r>
          </w:p>
        </w:tc>
        <w:tc>
          <w:tcPr>
            <w:tcW w:w="408" w:type="pct"/>
          </w:tcPr>
          <w:p w14:paraId="391C431B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Đạt</w:t>
            </w:r>
            <w:proofErr w:type="spellEnd"/>
          </w:p>
        </w:tc>
        <w:tc>
          <w:tcPr>
            <w:tcW w:w="427" w:type="pct"/>
          </w:tcPr>
          <w:p w14:paraId="23C0800C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 cluster</w:t>
            </w:r>
          </w:p>
        </w:tc>
        <w:tc>
          <w:tcPr>
            <w:tcW w:w="408" w:type="pct"/>
          </w:tcPr>
          <w:p w14:paraId="2AFD1AF6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Mới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100%</w:t>
            </w:r>
          </w:p>
        </w:tc>
        <w:tc>
          <w:tcPr>
            <w:tcW w:w="398" w:type="pct"/>
          </w:tcPr>
          <w:p w14:paraId="4B001799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1.2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</w:tr>
      <w:tr w:rsidR="002F21CC" w:rsidRPr="002F21CC" w14:paraId="66D20D3E" w14:textId="77777777" w:rsidTr="0048628C">
        <w:tc>
          <w:tcPr>
            <w:tcW w:w="351" w:type="pct"/>
          </w:tcPr>
          <w:p w14:paraId="6448D42E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635" w:type="pct"/>
          </w:tcPr>
          <w:p w14:paraId="5900D1FC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LiDAR Calibration Kit (Tangram + </w:t>
            </w:r>
            <w:proofErr w:type="spellStart"/>
            <w:r w:rsidRPr="002F21CC">
              <w:rPr>
                <w:rFonts w:ascii="Times New Roman" w:hAnsi="Times New Roman" w:cs="Times New Roman"/>
              </w:rPr>
              <w:t>Velodyne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clone)</w:t>
            </w:r>
          </w:p>
        </w:tc>
        <w:tc>
          <w:tcPr>
            <w:tcW w:w="749" w:type="pct"/>
          </w:tcPr>
          <w:p w14:paraId="0F849242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Hiệu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chỉnh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độ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chính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xác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LiDAR</w:t>
            </w:r>
          </w:p>
        </w:tc>
        <w:tc>
          <w:tcPr>
            <w:tcW w:w="822" w:type="pct"/>
          </w:tcPr>
          <w:p w14:paraId="6BEB9C0E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China</w:t>
            </w:r>
          </w:p>
        </w:tc>
        <w:tc>
          <w:tcPr>
            <w:tcW w:w="408" w:type="pct"/>
          </w:tcPr>
          <w:p w14:paraId="48CEBA20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2021-2024</w:t>
            </w:r>
          </w:p>
        </w:tc>
        <w:tc>
          <w:tcPr>
            <w:tcW w:w="395" w:type="pct"/>
          </w:tcPr>
          <w:p w14:paraId="3DC72CF9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85%</w:t>
            </w:r>
          </w:p>
        </w:tc>
        <w:tc>
          <w:tcPr>
            <w:tcW w:w="408" w:type="pct"/>
          </w:tcPr>
          <w:p w14:paraId="1D153403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Đạt</w:t>
            </w:r>
            <w:proofErr w:type="spellEnd"/>
          </w:p>
        </w:tc>
        <w:tc>
          <w:tcPr>
            <w:tcW w:w="427" w:type="pct"/>
          </w:tcPr>
          <w:p w14:paraId="2BBF6C8A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 unit</w:t>
            </w:r>
          </w:p>
        </w:tc>
        <w:tc>
          <w:tcPr>
            <w:tcW w:w="408" w:type="pct"/>
          </w:tcPr>
          <w:p w14:paraId="69B3B030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Mới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100%</w:t>
            </w:r>
          </w:p>
        </w:tc>
        <w:tc>
          <w:tcPr>
            <w:tcW w:w="398" w:type="pct"/>
          </w:tcPr>
          <w:p w14:paraId="2D7B1B46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0.4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</w:tr>
      <w:tr w:rsidR="002F21CC" w:rsidRPr="002F21CC" w14:paraId="77923611" w14:textId="77777777" w:rsidTr="0048628C">
        <w:tc>
          <w:tcPr>
            <w:tcW w:w="351" w:type="pct"/>
          </w:tcPr>
          <w:p w14:paraId="2352E1EF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635" w:type="pct"/>
          </w:tcPr>
          <w:p w14:paraId="3DB26292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Camera Calibration Kit (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Thiết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bị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giá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mềm</w:t>
            </w:r>
            <w:proofErr w:type="spellEnd"/>
            <w:r w:rsidRPr="002F21C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49" w:type="pct"/>
          </w:tcPr>
          <w:p w14:paraId="7F7C3F38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Hiệu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chuẩn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màu</w:t>
            </w:r>
            <w:proofErr w:type="spellEnd"/>
            <w:r w:rsidRPr="002F21CC">
              <w:rPr>
                <w:rFonts w:ascii="Times New Roman" w:hAnsi="Times New Roman" w:cs="Times New Roman"/>
              </w:rPr>
              <w:t>, focus, distortion</w:t>
            </w:r>
          </w:p>
        </w:tc>
        <w:tc>
          <w:tcPr>
            <w:tcW w:w="822" w:type="pct"/>
          </w:tcPr>
          <w:p w14:paraId="5C9252C9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China</w:t>
            </w:r>
          </w:p>
        </w:tc>
        <w:tc>
          <w:tcPr>
            <w:tcW w:w="408" w:type="pct"/>
          </w:tcPr>
          <w:p w14:paraId="747EC434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2020-2022</w:t>
            </w:r>
          </w:p>
        </w:tc>
        <w:tc>
          <w:tcPr>
            <w:tcW w:w="395" w:type="pct"/>
          </w:tcPr>
          <w:p w14:paraId="3E3A0144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408" w:type="pct"/>
          </w:tcPr>
          <w:p w14:paraId="524F69A4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Đạt</w:t>
            </w:r>
            <w:proofErr w:type="spellEnd"/>
          </w:p>
        </w:tc>
        <w:tc>
          <w:tcPr>
            <w:tcW w:w="427" w:type="pct"/>
          </w:tcPr>
          <w:p w14:paraId="1D070CF4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 unit</w:t>
            </w:r>
          </w:p>
        </w:tc>
        <w:tc>
          <w:tcPr>
            <w:tcW w:w="408" w:type="pct"/>
          </w:tcPr>
          <w:p w14:paraId="32889EFE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Mới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100%</w:t>
            </w:r>
          </w:p>
        </w:tc>
        <w:tc>
          <w:tcPr>
            <w:tcW w:w="398" w:type="pct"/>
          </w:tcPr>
          <w:p w14:paraId="3E485283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0.2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</w:tr>
      <w:tr w:rsidR="002F21CC" w:rsidRPr="002F21CC" w14:paraId="00D360B8" w14:textId="77777777" w:rsidTr="0048628C">
        <w:tc>
          <w:tcPr>
            <w:tcW w:w="351" w:type="pct"/>
          </w:tcPr>
          <w:p w14:paraId="3F311925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635" w:type="pct"/>
          </w:tcPr>
          <w:p w14:paraId="599E7ABB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Máy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hiệu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chỉnh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cảm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biến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IMU (IMU-CAL-2025)</w:t>
            </w:r>
          </w:p>
        </w:tc>
        <w:tc>
          <w:tcPr>
            <w:tcW w:w="749" w:type="pct"/>
          </w:tcPr>
          <w:p w14:paraId="2FD72D0E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Hiệu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chỉnh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gyroscope, accelerometer</w:t>
            </w:r>
          </w:p>
        </w:tc>
        <w:tc>
          <w:tcPr>
            <w:tcW w:w="822" w:type="pct"/>
          </w:tcPr>
          <w:p w14:paraId="6CE832BF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Bosch, Germany</w:t>
            </w:r>
          </w:p>
        </w:tc>
        <w:tc>
          <w:tcPr>
            <w:tcW w:w="408" w:type="pct"/>
          </w:tcPr>
          <w:p w14:paraId="22EFC03A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395" w:type="pct"/>
          </w:tcPr>
          <w:p w14:paraId="62AE27D7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85%</w:t>
            </w:r>
          </w:p>
        </w:tc>
        <w:tc>
          <w:tcPr>
            <w:tcW w:w="408" w:type="pct"/>
          </w:tcPr>
          <w:p w14:paraId="4E3B5AD7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Đạt</w:t>
            </w:r>
            <w:proofErr w:type="spellEnd"/>
          </w:p>
        </w:tc>
        <w:tc>
          <w:tcPr>
            <w:tcW w:w="427" w:type="pct"/>
          </w:tcPr>
          <w:p w14:paraId="10A31B42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 unit</w:t>
            </w:r>
          </w:p>
        </w:tc>
        <w:tc>
          <w:tcPr>
            <w:tcW w:w="408" w:type="pct"/>
          </w:tcPr>
          <w:p w14:paraId="5C597D3B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Mới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100%</w:t>
            </w:r>
          </w:p>
        </w:tc>
        <w:tc>
          <w:tcPr>
            <w:tcW w:w="398" w:type="pct"/>
          </w:tcPr>
          <w:p w14:paraId="70261A7F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0.5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</w:tr>
      <w:tr w:rsidR="002F21CC" w:rsidRPr="002F21CC" w14:paraId="39E717D4" w14:textId="77777777" w:rsidTr="0048628C">
        <w:tc>
          <w:tcPr>
            <w:tcW w:w="351" w:type="pct"/>
          </w:tcPr>
          <w:p w14:paraId="48321995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635" w:type="pct"/>
          </w:tcPr>
          <w:p w14:paraId="450C3F73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Máy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hiệu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chỉnh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cảm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biến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Ultrasonic (US-CAL-2025)</w:t>
            </w:r>
          </w:p>
        </w:tc>
        <w:tc>
          <w:tcPr>
            <w:tcW w:w="749" w:type="pct"/>
          </w:tcPr>
          <w:p w14:paraId="01EAE750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Hiệu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chỉnh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range, accuracy, sensitivity</w:t>
            </w:r>
          </w:p>
        </w:tc>
        <w:tc>
          <w:tcPr>
            <w:tcW w:w="822" w:type="pct"/>
          </w:tcPr>
          <w:p w14:paraId="2BB894F2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Pepperl+Fuchs</w:t>
            </w:r>
            <w:proofErr w:type="spellEnd"/>
            <w:r w:rsidRPr="002F21CC">
              <w:rPr>
                <w:rFonts w:ascii="Times New Roman" w:hAnsi="Times New Roman" w:cs="Times New Roman"/>
              </w:rPr>
              <w:t>, Germany</w:t>
            </w:r>
          </w:p>
        </w:tc>
        <w:tc>
          <w:tcPr>
            <w:tcW w:w="408" w:type="pct"/>
          </w:tcPr>
          <w:p w14:paraId="6336DA30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395" w:type="pct"/>
          </w:tcPr>
          <w:p w14:paraId="4A5D3EDA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408" w:type="pct"/>
          </w:tcPr>
          <w:p w14:paraId="7640FBBF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Đạt</w:t>
            </w:r>
            <w:proofErr w:type="spellEnd"/>
          </w:p>
        </w:tc>
        <w:tc>
          <w:tcPr>
            <w:tcW w:w="427" w:type="pct"/>
          </w:tcPr>
          <w:p w14:paraId="3CA67A65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 unit</w:t>
            </w:r>
          </w:p>
        </w:tc>
        <w:tc>
          <w:tcPr>
            <w:tcW w:w="408" w:type="pct"/>
          </w:tcPr>
          <w:p w14:paraId="59B25127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Mới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100%</w:t>
            </w:r>
          </w:p>
        </w:tc>
        <w:tc>
          <w:tcPr>
            <w:tcW w:w="398" w:type="pct"/>
          </w:tcPr>
          <w:p w14:paraId="28E0248E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0.3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</w:tr>
    </w:tbl>
    <w:p w14:paraId="7189FB5A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D) </w:t>
      </w:r>
      <w:proofErr w:type="spellStart"/>
      <w:r w:rsidRPr="002F21CC">
        <w:rPr>
          <w:rFonts w:ascii="Times New Roman" w:hAnsi="Times New Roman" w:cs="Times New Roman"/>
        </w:rPr>
        <w:t>Hệ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thống</w:t>
      </w:r>
      <w:proofErr w:type="spellEnd"/>
      <w:r w:rsidRPr="002F21CC">
        <w:rPr>
          <w:rFonts w:ascii="Times New Roman" w:hAnsi="Times New Roman" w:cs="Times New Roman"/>
        </w:rPr>
        <w:t xml:space="preserve"> IT </w:t>
      </w:r>
      <w:proofErr w:type="spellStart"/>
      <w:r w:rsidRPr="002F21CC">
        <w:rPr>
          <w:rFonts w:ascii="Times New Roman" w:hAnsi="Times New Roman" w:cs="Times New Roman"/>
        </w:rPr>
        <w:t>và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tự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động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hóa</w:t>
      </w:r>
      <w:proofErr w:type="spellEnd"/>
      <w:r w:rsidRPr="002F21CC">
        <w:rPr>
          <w:rFonts w:ascii="Times New Roman" w:hAnsi="Times New Roman" w:cs="Times New Roman"/>
        </w:rPr>
        <w:t xml:space="preserve"> (</w:t>
      </w:r>
      <w:proofErr w:type="spellStart"/>
      <w:r w:rsidRPr="002F21CC">
        <w:rPr>
          <w:rFonts w:ascii="Times New Roman" w:hAnsi="Times New Roman" w:cs="Times New Roman"/>
        </w:rPr>
        <w:t>Phát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triển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nội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bộ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bởi</w:t>
      </w:r>
      <w:proofErr w:type="spellEnd"/>
      <w:r w:rsidRPr="002F21CC">
        <w:rPr>
          <w:rFonts w:ascii="Times New Roman" w:hAnsi="Times New Roman" w:cs="Times New Roman"/>
        </w:rPr>
        <w:t xml:space="preserve"> Mekong):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"/>
        <w:gridCol w:w="986"/>
        <w:gridCol w:w="1524"/>
        <w:gridCol w:w="974"/>
        <w:gridCol w:w="851"/>
        <w:gridCol w:w="851"/>
        <w:gridCol w:w="851"/>
        <w:gridCol w:w="974"/>
        <w:gridCol w:w="851"/>
        <w:gridCol w:w="851"/>
      </w:tblGrid>
      <w:tr w:rsidR="002F21CC" w:rsidRPr="002F21CC" w14:paraId="0DF05F8D" w14:textId="77777777" w:rsidTr="002F21CC">
        <w:tc>
          <w:tcPr>
            <w:tcW w:w="851" w:type="dxa"/>
          </w:tcPr>
          <w:p w14:paraId="557C95A5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  <w:b/>
              </w:rPr>
              <w:t>TT</w:t>
            </w:r>
          </w:p>
        </w:tc>
        <w:tc>
          <w:tcPr>
            <w:tcW w:w="986" w:type="dxa"/>
          </w:tcPr>
          <w:p w14:paraId="2785AECA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Tên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thiết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bị</w:t>
            </w:r>
            <w:proofErr w:type="spellEnd"/>
          </w:p>
        </w:tc>
        <w:tc>
          <w:tcPr>
            <w:tcW w:w="1524" w:type="dxa"/>
          </w:tcPr>
          <w:p w14:paraId="4E8F38AC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Thông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số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kỹ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thuật</w:t>
            </w:r>
          </w:p>
        </w:tc>
        <w:tc>
          <w:tcPr>
            <w:tcW w:w="974" w:type="dxa"/>
          </w:tcPr>
          <w:p w14:paraId="677E0EA6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Xuất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xứ</w:t>
            </w:r>
            <w:proofErr w:type="spellEnd"/>
          </w:p>
        </w:tc>
        <w:tc>
          <w:tcPr>
            <w:tcW w:w="851" w:type="dxa"/>
          </w:tcPr>
          <w:p w14:paraId="6A04F348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Năm</w:t>
            </w:r>
            <w:proofErr w:type="spellEnd"/>
          </w:p>
        </w:tc>
        <w:tc>
          <w:tcPr>
            <w:tcW w:w="851" w:type="dxa"/>
          </w:tcPr>
          <w:p w14:paraId="5AF61075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Tự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động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hóa</w:t>
            </w:r>
            <w:proofErr w:type="spellEnd"/>
          </w:p>
        </w:tc>
        <w:tc>
          <w:tcPr>
            <w:tcW w:w="851" w:type="dxa"/>
          </w:tcPr>
          <w:p w14:paraId="2CE249A6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giá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năm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cập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nhật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công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nghệ</w:t>
            </w:r>
            <w:proofErr w:type="spellEnd"/>
          </w:p>
        </w:tc>
        <w:tc>
          <w:tcPr>
            <w:tcW w:w="974" w:type="dxa"/>
          </w:tcPr>
          <w:p w14:paraId="51CBAFF7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Số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lượng</w:t>
            </w:r>
            <w:proofErr w:type="spellEnd"/>
          </w:p>
        </w:tc>
        <w:tc>
          <w:tcPr>
            <w:tcW w:w="851" w:type="dxa"/>
          </w:tcPr>
          <w:p w14:paraId="0E2A6662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Tình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trạng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thiết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bị</w:t>
            </w:r>
            <w:proofErr w:type="spellEnd"/>
          </w:p>
        </w:tc>
        <w:tc>
          <w:tcPr>
            <w:tcW w:w="851" w:type="dxa"/>
          </w:tcPr>
          <w:p w14:paraId="0BA682B0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Giá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trị</w:t>
            </w:r>
            <w:proofErr w:type="spellEnd"/>
          </w:p>
        </w:tc>
      </w:tr>
      <w:tr w:rsidR="002F21CC" w:rsidRPr="002F21CC" w14:paraId="63293CCF" w14:textId="77777777" w:rsidTr="002F21CC">
        <w:tc>
          <w:tcPr>
            <w:tcW w:w="851" w:type="dxa"/>
          </w:tcPr>
          <w:p w14:paraId="598E4DE2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986" w:type="dxa"/>
          </w:tcPr>
          <w:p w14:paraId="434EB0A4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524" w:type="dxa"/>
          </w:tcPr>
          <w:p w14:paraId="3CDB5FBE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974" w:type="dxa"/>
          </w:tcPr>
          <w:p w14:paraId="46F4BF89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851" w:type="dxa"/>
          </w:tcPr>
          <w:p w14:paraId="3664B77F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851" w:type="dxa"/>
          </w:tcPr>
          <w:p w14:paraId="50E05CFA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851" w:type="dxa"/>
          </w:tcPr>
          <w:p w14:paraId="4A5BB47E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974" w:type="dxa"/>
          </w:tcPr>
          <w:p w14:paraId="0D405C7D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851" w:type="dxa"/>
          </w:tcPr>
          <w:p w14:paraId="7928CCCC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851" w:type="dxa"/>
          </w:tcPr>
          <w:p w14:paraId="2D45A074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</w:tr>
      <w:tr w:rsidR="002F21CC" w:rsidRPr="002F21CC" w14:paraId="078CC1CC" w14:textId="77777777" w:rsidTr="002F21CC">
        <w:tc>
          <w:tcPr>
            <w:tcW w:w="851" w:type="dxa"/>
          </w:tcPr>
          <w:p w14:paraId="400EB3A8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986" w:type="dxa"/>
          </w:tcPr>
          <w:p w14:paraId="0F0F016F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Hệ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thống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ERP</w:t>
            </w:r>
          </w:p>
        </w:tc>
        <w:tc>
          <w:tcPr>
            <w:tcW w:w="1524" w:type="dxa"/>
          </w:tcPr>
          <w:p w14:paraId="4DB6CB27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Mekong Enterprise Resource Planning System</w:t>
            </w:r>
          </w:p>
        </w:tc>
        <w:tc>
          <w:tcPr>
            <w:tcW w:w="974" w:type="dxa"/>
          </w:tcPr>
          <w:p w14:paraId="789C6A1C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Vietnam</w:t>
            </w:r>
          </w:p>
        </w:tc>
        <w:tc>
          <w:tcPr>
            <w:tcW w:w="851" w:type="dxa"/>
          </w:tcPr>
          <w:p w14:paraId="239FB74C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851" w:type="dxa"/>
          </w:tcPr>
          <w:p w14:paraId="4147B3A7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95%</w:t>
            </w:r>
          </w:p>
        </w:tc>
        <w:tc>
          <w:tcPr>
            <w:tcW w:w="851" w:type="dxa"/>
          </w:tcPr>
          <w:p w14:paraId="76C3EDB9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Đạt</w:t>
            </w:r>
            <w:proofErr w:type="spellEnd"/>
          </w:p>
        </w:tc>
        <w:tc>
          <w:tcPr>
            <w:tcW w:w="974" w:type="dxa"/>
          </w:tcPr>
          <w:p w14:paraId="3C62A0F2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 system</w:t>
            </w:r>
          </w:p>
        </w:tc>
        <w:tc>
          <w:tcPr>
            <w:tcW w:w="851" w:type="dxa"/>
          </w:tcPr>
          <w:p w14:paraId="2EC531D7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Mới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100%</w:t>
            </w:r>
          </w:p>
        </w:tc>
        <w:tc>
          <w:tcPr>
            <w:tcW w:w="851" w:type="dxa"/>
          </w:tcPr>
          <w:p w14:paraId="5E15DB59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2.5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</w:tr>
      <w:tr w:rsidR="002F21CC" w:rsidRPr="002F21CC" w14:paraId="4DC96A72" w14:textId="77777777" w:rsidTr="002F21CC">
        <w:tc>
          <w:tcPr>
            <w:tcW w:w="851" w:type="dxa"/>
          </w:tcPr>
          <w:p w14:paraId="3DF36821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986" w:type="dxa"/>
          </w:tcPr>
          <w:p w14:paraId="3DEE9C98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Hệ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thống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MES</w:t>
            </w:r>
          </w:p>
        </w:tc>
        <w:tc>
          <w:tcPr>
            <w:tcW w:w="1524" w:type="dxa"/>
          </w:tcPr>
          <w:p w14:paraId="05FA4E8F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Mekong Manufacturing Execution System</w:t>
            </w:r>
          </w:p>
        </w:tc>
        <w:tc>
          <w:tcPr>
            <w:tcW w:w="974" w:type="dxa"/>
          </w:tcPr>
          <w:p w14:paraId="6EA48788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Vietnam</w:t>
            </w:r>
          </w:p>
        </w:tc>
        <w:tc>
          <w:tcPr>
            <w:tcW w:w="851" w:type="dxa"/>
          </w:tcPr>
          <w:p w14:paraId="38F06677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851" w:type="dxa"/>
          </w:tcPr>
          <w:p w14:paraId="7997B905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90%</w:t>
            </w:r>
          </w:p>
        </w:tc>
        <w:tc>
          <w:tcPr>
            <w:tcW w:w="851" w:type="dxa"/>
          </w:tcPr>
          <w:p w14:paraId="4CA1F432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Đạt</w:t>
            </w:r>
            <w:proofErr w:type="spellEnd"/>
          </w:p>
        </w:tc>
        <w:tc>
          <w:tcPr>
            <w:tcW w:w="974" w:type="dxa"/>
          </w:tcPr>
          <w:p w14:paraId="3D971201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 system</w:t>
            </w:r>
          </w:p>
        </w:tc>
        <w:tc>
          <w:tcPr>
            <w:tcW w:w="851" w:type="dxa"/>
          </w:tcPr>
          <w:p w14:paraId="679A7A9D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Mới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100%</w:t>
            </w:r>
          </w:p>
        </w:tc>
        <w:tc>
          <w:tcPr>
            <w:tcW w:w="851" w:type="dxa"/>
          </w:tcPr>
          <w:p w14:paraId="2C5ED977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2.0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</w:tr>
      <w:tr w:rsidR="002F21CC" w:rsidRPr="002F21CC" w14:paraId="1376904B" w14:textId="77777777" w:rsidTr="002F21CC">
        <w:tc>
          <w:tcPr>
            <w:tcW w:w="851" w:type="dxa"/>
          </w:tcPr>
          <w:p w14:paraId="43056471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986" w:type="dxa"/>
          </w:tcPr>
          <w:p w14:paraId="40EB1266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Hệ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thống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WMS</w:t>
            </w:r>
          </w:p>
        </w:tc>
        <w:tc>
          <w:tcPr>
            <w:tcW w:w="1524" w:type="dxa"/>
          </w:tcPr>
          <w:p w14:paraId="152DBA9C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Mekong Warehouse Management System</w:t>
            </w:r>
          </w:p>
        </w:tc>
        <w:tc>
          <w:tcPr>
            <w:tcW w:w="974" w:type="dxa"/>
          </w:tcPr>
          <w:p w14:paraId="165CA733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Vietnam</w:t>
            </w:r>
          </w:p>
        </w:tc>
        <w:tc>
          <w:tcPr>
            <w:tcW w:w="851" w:type="dxa"/>
          </w:tcPr>
          <w:p w14:paraId="7B870FAA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851" w:type="dxa"/>
          </w:tcPr>
          <w:p w14:paraId="0770D92F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85%</w:t>
            </w:r>
          </w:p>
        </w:tc>
        <w:tc>
          <w:tcPr>
            <w:tcW w:w="851" w:type="dxa"/>
          </w:tcPr>
          <w:p w14:paraId="0F488D42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Đạt</w:t>
            </w:r>
            <w:proofErr w:type="spellEnd"/>
          </w:p>
        </w:tc>
        <w:tc>
          <w:tcPr>
            <w:tcW w:w="974" w:type="dxa"/>
          </w:tcPr>
          <w:p w14:paraId="12D7C0C5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 system</w:t>
            </w:r>
          </w:p>
        </w:tc>
        <w:tc>
          <w:tcPr>
            <w:tcW w:w="851" w:type="dxa"/>
          </w:tcPr>
          <w:p w14:paraId="7A0AF465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Mới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100%</w:t>
            </w:r>
          </w:p>
        </w:tc>
        <w:tc>
          <w:tcPr>
            <w:tcW w:w="851" w:type="dxa"/>
          </w:tcPr>
          <w:p w14:paraId="114EB4B0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1.5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</w:tr>
      <w:tr w:rsidR="002F21CC" w:rsidRPr="002F21CC" w14:paraId="6884DB7E" w14:textId="77777777" w:rsidTr="002F21CC">
        <w:tc>
          <w:tcPr>
            <w:tcW w:w="851" w:type="dxa"/>
          </w:tcPr>
          <w:p w14:paraId="468A443E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986" w:type="dxa"/>
          </w:tcPr>
          <w:p w14:paraId="4168E4CD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Hệ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thống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IoT Platform</w:t>
            </w:r>
          </w:p>
        </w:tc>
        <w:tc>
          <w:tcPr>
            <w:tcW w:w="1524" w:type="dxa"/>
          </w:tcPr>
          <w:p w14:paraId="701E63FC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Mekong IoT Monitoring Platform</w:t>
            </w:r>
          </w:p>
        </w:tc>
        <w:tc>
          <w:tcPr>
            <w:tcW w:w="974" w:type="dxa"/>
          </w:tcPr>
          <w:p w14:paraId="58EEC0BE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Vietnam</w:t>
            </w:r>
          </w:p>
        </w:tc>
        <w:tc>
          <w:tcPr>
            <w:tcW w:w="851" w:type="dxa"/>
          </w:tcPr>
          <w:p w14:paraId="5A651F26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851" w:type="dxa"/>
          </w:tcPr>
          <w:p w14:paraId="7468E4BF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95%</w:t>
            </w:r>
          </w:p>
        </w:tc>
        <w:tc>
          <w:tcPr>
            <w:tcW w:w="851" w:type="dxa"/>
          </w:tcPr>
          <w:p w14:paraId="771C5B76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Đạt</w:t>
            </w:r>
            <w:proofErr w:type="spellEnd"/>
          </w:p>
        </w:tc>
        <w:tc>
          <w:tcPr>
            <w:tcW w:w="974" w:type="dxa"/>
          </w:tcPr>
          <w:p w14:paraId="589C7895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 platform</w:t>
            </w:r>
          </w:p>
        </w:tc>
        <w:tc>
          <w:tcPr>
            <w:tcW w:w="851" w:type="dxa"/>
          </w:tcPr>
          <w:p w14:paraId="05CADE06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Mới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100%</w:t>
            </w:r>
          </w:p>
        </w:tc>
        <w:tc>
          <w:tcPr>
            <w:tcW w:w="851" w:type="dxa"/>
          </w:tcPr>
          <w:p w14:paraId="52B44340" w14:textId="77777777" w:rsidR="002F21CC" w:rsidRPr="002F21CC" w:rsidRDefault="002F21CC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2.0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</w:tr>
    </w:tbl>
    <w:p w14:paraId="4BE56A88" w14:textId="77777777" w:rsidR="007323B5" w:rsidRPr="002F21CC" w:rsidRDefault="007323B5" w:rsidP="007323B5">
      <w:pPr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Tổng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cộng</w:t>
      </w:r>
      <w:proofErr w:type="spellEnd"/>
      <w:r w:rsidRPr="002F21CC">
        <w:rPr>
          <w:rFonts w:ascii="Times New Roman" w:hAnsi="Times New Roman" w:cs="Times New Roman"/>
        </w:rPr>
        <w:t xml:space="preserve">: 29 </w:t>
      </w:r>
      <w:proofErr w:type="spellStart"/>
      <w:r w:rsidRPr="002F21CC">
        <w:rPr>
          <w:rFonts w:ascii="Times New Roman" w:hAnsi="Times New Roman" w:cs="Times New Roman"/>
        </w:rPr>
        <w:t>loại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thiết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bị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chính</w:t>
      </w:r>
      <w:proofErr w:type="spellEnd"/>
      <w:r w:rsidRPr="002F21CC">
        <w:rPr>
          <w:rFonts w:ascii="Times New Roman" w:hAnsi="Times New Roman" w:cs="Times New Roman"/>
        </w:rPr>
        <w:t xml:space="preserve">, </w:t>
      </w:r>
      <w:proofErr w:type="spellStart"/>
      <w:r w:rsidRPr="002F21CC">
        <w:rPr>
          <w:rFonts w:ascii="Times New Roman" w:hAnsi="Times New Roman" w:cs="Times New Roman"/>
        </w:rPr>
        <w:t>tổng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giá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trị</w:t>
      </w:r>
      <w:proofErr w:type="spellEnd"/>
      <w:r w:rsidRPr="002F21CC">
        <w:rPr>
          <w:rFonts w:ascii="Times New Roman" w:hAnsi="Times New Roman" w:cs="Times New Roman"/>
        </w:rPr>
        <w:t xml:space="preserve"> 150.8 </w:t>
      </w:r>
      <w:proofErr w:type="spellStart"/>
      <w:r w:rsidRPr="002F21CC">
        <w:rPr>
          <w:rFonts w:ascii="Times New Roman" w:hAnsi="Times New Roman" w:cs="Times New Roman"/>
        </w:rPr>
        <w:t>tỷ</w:t>
      </w:r>
      <w:proofErr w:type="spellEnd"/>
      <w:r w:rsidRPr="002F21CC">
        <w:rPr>
          <w:rFonts w:ascii="Times New Roman" w:hAnsi="Times New Roman" w:cs="Times New Roman"/>
        </w:rPr>
        <w:t xml:space="preserve"> VNĐ</w:t>
      </w:r>
    </w:p>
    <w:p w14:paraId="0A266039" w14:textId="77777777" w:rsidR="002F21CC" w:rsidRPr="002F21CC" w:rsidRDefault="002F21CC" w:rsidP="002F21CC">
      <w:pPr>
        <w:pStyle w:val="Heading3"/>
        <w:rPr>
          <w:rFonts w:ascii="Times New Roman" w:hAnsi="Times New Roman" w:cs="Times New Roman"/>
          <w:color w:val="auto"/>
        </w:rPr>
      </w:pPr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4.3.1.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Lộ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trình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đầu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tư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thiết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bị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theo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giai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đoạn</w:t>
      </w:r>
      <w:proofErr w:type="spellEnd"/>
    </w:p>
    <w:p w14:paraId="7D461184" w14:textId="77777777" w:rsidR="002F21CC" w:rsidRPr="002F21CC" w:rsidRDefault="002F21CC" w:rsidP="002F21CC">
      <w:pPr>
        <w:pStyle w:val="Heading4"/>
        <w:rPr>
          <w:rFonts w:ascii="Times New Roman" w:hAnsi="Times New Roman" w:cs="Times New Roman"/>
          <w:color w:val="auto"/>
        </w:rPr>
      </w:pP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Giai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đoạn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1 (2025–2029):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Thiết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lập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nền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tảng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sản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xuất</w:t>
      </w:r>
      <w:proofErr w:type="spellEnd"/>
    </w:p>
    <w:p w14:paraId="041AF89B" w14:textId="77777777" w:rsidR="002F21CC" w:rsidRPr="002F21CC" w:rsidRDefault="002F21CC" w:rsidP="002F21CC">
      <w:pPr>
        <w:pStyle w:val="NormalWeb"/>
        <w:numPr>
          <w:ilvl w:val="0"/>
          <w:numId w:val="35"/>
        </w:numPr>
      </w:pPr>
      <w:proofErr w:type="spellStart"/>
      <w:r w:rsidRPr="002F21CC">
        <w:rPr>
          <w:rStyle w:val="Strong"/>
        </w:rPr>
        <w:t>Thiết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bị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sản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xuất</w:t>
      </w:r>
      <w:proofErr w:type="spellEnd"/>
      <w:r w:rsidRPr="002F21CC">
        <w:rPr>
          <w:rStyle w:val="Strong"/>
        </w:rPr>
        <w:t xml:space="preserve"> IoT:</w:t>
      </w:r>
    </w:p>
    <w:p w14:paraId="19C00B55" w14:textId="77777777" w:rsidR="002F21CC" w:rsidRPr="002F21CC" w:rsidRDefault="002F21CC" w:rsidP="002F21CC">
      <w:pPr>
        <w:pStyle w:val="NormalWeb"/>
        <w:numPr>
          <w:ilvl w:val="1"/>
          <w:numId w:val="35"/>
        </w:numPr>
      </w:pPr>
      <w:r w:rsidRPr="002F21CC">
        <w:t xml:space="preserve">SMT Line 1: 8,5 </w:t>
      </w:r>
      <w:proofErr w:type="spellStart"/>
      <w:r w:rsidRPr="002F21CC">
        <w:t>tỷ</w:t>
      </w:r>
      <w:proofErr w:type="spellEnd"/>
      <w:r w:rsidRPr="002F21CC">
        <w:t xml:space="preserve"> VNĐ</w:t>
      </w:r>
    </w:p>
    <w:p w14:paraId="777F781E" w14:textId="77777777" w:rsidR="002F21CC" w:rsidRPr="002F21CC" w:rsidRDefault="002F21CC" w:rsidP="002F21CC">
      <w:pPr>
        <w:pStyle w:val="NormalWeb"/>
        <w:numPr>
          <w:ilvl w:val="1"/>
          <w:numId w:val="35"/>
        </w:numPr>
      </w:pPr>
      <w:proofErr w:type="spellStart"/>
      <w:r w:rsidRPr="002F21CC">
        <w:t>Lò</w:t>
      </w:r>
      <w:proofErr w:type="spellEnd"/>
      <w:r w:rsidRPr="002F21CC">
        <w:t xml:space="preserve"> </w:t>
      </w:r>
      <w:proofErr w:type="spellStart"/>
      <w:r w:rsidRPr="002F21CC">
        <w:t>hàn</w:t>
      </w:r>
      <w:proofErr w:type="spellEnd"/>
      <w:r w:rsidRPr="002F21CC">
        <w:t xml:space="preserve"> </w:t>
      </w:r>
      <w:proofErr w:type="spellStart"/>
      <w:r w:rsidRPr="002F21CC">
        <w:t>lạnh</w:t>
      </w:r>
      <w:proofErr w:type="spellEnd"/>
      <w:r w:rsidRPr="002F21CC">
        <w:t xml:space="preserve">: 8,5 </w:t>
      </w:r>
      <w:proofErr w:type="spellStart"/>
      <w:r w:rsidRPr="002F21CC">
        <w:t>tỷ</w:t>
      </w:r>
      <w:proofErr w:type="spellEnd"/>
      <w:r w:rsidRPr="002F21CC">
        <w:t xml:space="preserve"> VNĐ</w:t>
      </w:r>
    </w:p>
    <w:p w14:paraId="70301899" w14:textId="77777777" w:rsidR="002F21CC" w:rsidRPr="002F21CC" w:rsidRDefault="002F21CC" w:rsidP="002F21CC">
      <w:pPr>
        <w:pStyle w:val="NormalWeb"/>
        <w:numPr>
          <w:ilvl w:val="1"/>
          <w:numId w:val="35"/>
        </w:numPr>
      </w:pPr>
      <w:proofErr w:type="spellStart"/>
      <w:r w:rsidRPr="002F21CC">
        <w:t>Thiết</w:t>
      </w:r>
      <w:proofErr w:type="spellEnd"/>
      <w:r w:rsidRPr="002F21CC">
        <w:t xml:space="preserve"> </w:t>
      </w:r>
      <w:proofErr w:type="spellStart"/>
      <w:r w:rsidRPr="002F21CC">
        <w:t>bị</w:t>
      </w:r>
      <w:proofErr w:type="spellEnd"/>
      <w:r w:rsidRPr="002F21CC">
        <w:t xml:space="preserve"> </w:t>
      </w:r>
      <w:proofErr w:type="spellStart"/>
      <w:r w:rsidRPr="002F21CC">
        <w:t>kiểm</w:t>
      </w:r>
      <w:proofErr w:type="spellEnd"/>
      <w:r w:rsidRPr="002F21CC">
        <w:t xml:space="preserve"> tra </w:t>
      </w:r>
      <w:proofErr w:type="spellStart"/>
      <w:r w:rsidRPr="002F21CC">
        <w:t>cơ</w:t>
      </w:r>
      <w:proofErr w:type="spellEnd"/>
      <w:r w:rsidRPr="002F21CC">
        <w:t xml:space="preserve"> </w:t>
      </w:r>
      <w:proofErr w:type="spellStart"/>
      <w:r w:rsidRPr="002F21CC">
        <w:t>bản</w:t>
      </w:r>
      <w:proofErr w:type="spellEnd"/>
      <w:r w:rsidRPr="002F21CC">
        <w:t xml:space="preserve">: 15,0 </w:t>
      </w:r>
      <w:proofErr w:type="spellStart"/>
      <w:r w:rsidRPr="002F21CC">
        <w:t>tỷ</w:t>
      </w:r>
      <w:proofErr w:type="spellEnd"/>
      <w:r w:rsidRPr="002F21CC">
        <w:t xml:space="preserve"> VNĐ</w:t>
      </w:r>
    </w:p>
    <w:p w14:paraId="002C8F9C" w14:textId="77777777" w:rsidR="002F21CC" w:rsidRPr="002F21CC" w:rsidRDefault="002F21CC" w:rsidP="002F21CC">
      <w:pPr>
        <w:pStyle w:val="NormalWeb"/>
        <w:numPr>
          <w:ilvl w:val="0"/>
          <w:numId w:val="35"/>
        </w:numPr>
      </w:pPr>
      <w:proofErr w:type="spellStart"/>
      <w:r w:rsidRPr="002F21CC">
        <w:rPr>
          <w:rStyle w:val="Strong"/>
        </w:rPr>
        <w:t>Thiết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bị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kiểm</w:t>
      </w:r>
      <w:proofErr w:type="spellEnd"/>
      <w:r w:rsidRPr="002F21CC">
        <w:rPr>
          <w:rStyle w:val="Strong"/>
        </w:rPr>
        <w:t xml:space="preserve"> tra </w:t>
      </w:r>
      <w:proofErr w:type="spellStart"/>
      <w:r w:rsidRPr="002F21CC">
        <w:rPr>
          <w:rStyle w:val="Strong"/>
        </w:rPr>
        <w:t>chất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lượng</w:t>
      </w:r>
      <w:proofErr w:type="spellEnd"/>
      <w:r w:rsidRPr="002F21CC">
        <w:rPr>
          <w:rStyle w:val="Strong"/>
        </w:rPr>
        <w:t xml:space="preserve"> (QA/QC):</w:t>
      </w:r>
    </w:p>
    <w:p w14:paraId="488E080C" w14:textId="77777777" w:rsidR="002F21CC" w:rsidRPr="002F21CC" w:rsidRDefault="002F21CC" w:rsidP="002F21CC">
      <w:pPr>
        <w:pStyle w:val="NormalWeb"/>
        <w:numPr>
          <w:ilvl w:val="1"/>
          <w:numId w:val="35"/>
        </w:numPr>
      </w:pPr>
      <w:r w:rsidRPr="002F21CC">
        <w:t xml:space="preserve">AOI Machine: 8,0 </w:t>
      </w:r>
      <w:proofErr w:type="spellStart"/>
      <w:r w:rsidRPr="002F21CC">
        <w:t>tỷ</w:t>
      </w:r>
      <w:proofErr w:type="spellEnd"/>
      <w:r w:rsidRPr="002F21CC">
        <w:t xml:space="preserve"> VNĐ</w:t>
      </w:r>
    </w:p>
    <w:p w14:paraId="0BD78CEE" w14:textId="77777777" w:rsidR="002F21CC" w:rsidRPr="002F21CC" w:rsidRDefault="002F21CC" w:rsidP="002F21CC">
      <w:pPr>
        <w:pStyle w:val="NormalWeb"/>
        <w:numPr>
          <w:ilvl w:val="1"/>
          <w:numId w:val="35"/>
        </w:numPr>
      </w:pPr>
      <w:r w:rsidRPr="002F21CC">
        <w:t xml:space="preserve">ICT Tester: 6,0 </w:t>
      </w:r>
      <w:proofErr w:type="spellStart"/>
      <w:r w:rsidRPr="002F21CC">
        <w:t>tỷ</w:t>
      </w:r>
      <w:proofErr w:type="spellEnd"/>
      <w:r w:rsidRPr="002F21CC">
        <w:t xml:space="preserve"> VNĐ</w:t>
      </w:r>
    </w:p>
    <w:p w14:paraId="67463CC8" w14:textId="77777777" w:rsidR="002F21CC" w:rsidRPr="002F21CC" w:rsidRDefault="002F21CC" w:rsidP="002F21CC">
      <w:pPr>
        <w:pStyle w:val="NormalWeb"/>
        <w:numPr>
          <w:ilvl w:val="1"/>
          <w:numId w:val="35"/>
        </w:numPr>
      </w:pPr>
      <w:proofErr w:type="spellStart"/>
      <w:r w:rsidRPr="002F21CC">
        <w:t>Máy</w:t>
      </w:r>
      <w:proofErr w:type="spellEnd"/>
      <w:r w:rsidRPr="002F21CC">
        <w:t xml:space="preserve"> </w:t>
      </w:r>
      <w:proofErr w:type="spellStart"/>
      <w:r w:rsidRPr="002F21CC">
        <w:t>lập</w:t>
      </w:r>
      <w:proofErr w:type="spellEnd"/>
      <w:r w:rsidRPr="002F21CC">
        <w:t xml:space="preserve"> </w:t>
      </w:r>
      <w:proofErr w:type="spellStart"/>
      <w:r w:rsidRPr="002F21CC">
        <w:t>trình</w:t>
      </w:r>
      <w:proofErr w:type="spellEnd"/>
      <w:r w:rsidRPr="002F21CC">
        <w:t xml:space="preserve"> </w:t>
      </w:r>
      <w:proofErr w:type="spellStart"/>
      <w:r w:rsidRPr="002F21CC">
        <w:t>tự</w:t>
      </w:r>
      <w:proofErr w:type="spellEnd"/>
      <w:r w:rsidRPr="002F21CC">
        <w:t xml:space="preserve"> </w:t>
      </w:r>
      <w:proofErr w:type="spellStart"/>
      <w:r w:rsidRPr="002F21CC">
        <w:t>động</w:t>
      </w:r>
      <w:proofErr w:type="spellEnd"/>
      <w:r w:rsidRPr="002F21CC">
        <w:t xml:space="preserve">: 3,0 </w:t>
      </w:r>
      <w:proofErr w:type="spellStart"/>
      <w:r w:rsidRPr="002F21CC">
        <w:t>tỷ</w:t>
      </w:r>
      <w:proofErr w:type="spellEnd"/>
      <w:r w:rsidRPr="002F21CC">
        <w:t xml:space="preserve"> VNĐ</w:t>
      </w:r>
    </w:p>
    <w:p w14:paraId="0C96B8F3" w14:textId="77777777" w:rsidR="002F21CC" w:rsidRPr="002F21CC" w:rsidRDefault="002F21CC" w:rsidP="002F21CC">
      <w:pPr>
        <w:pStyle w:val="NormalWeb"/>
        <w:numPr>
          <w:ilvl w:val="1"/>
          <w:numId w:val="35"/>
        </w:numPr>
      </w:pPr>
      <w:r w:rsidRPr="002F21CC">
        <w:t xml:space="preserve">Burn-in Tester: 4,0 </w:t>
      </w:r>
      <w:proofErr w:type="spellStart"/>
      <w:r w:rsidRPr="002F21CC">
        <w:t>tỷ</w:t>
      </w:r>
      <w:proofErr w:type="spellEnd"/>
      <w:r w:rsidRPr="002F21CC">
        <w:t xml:space="preserve"> VNĐ</w:t>
      </w:r>
    </w:p>
    <w:p w14:paraId="0D41F229" w14:textId="77777777" w:rsidR="002F21CC" w:rsidRPr="002F21CC" w:rsidRDefault="002F21CC" w:rsidP="002F21CC">
      <w:pPr>
        <w:pStyle w:val="NormalWeb"/>
        <w:numPr>
          <w:ilvl w:val="0"/>
          <w:numId w:val="35"/>
        </w:numPr>
      </w:pPr>
      <w:proofErr w:type="spellStart"/>
      <w:r w:rsidRPr="002F21CC">
        <w:rPr>
          <w:rStyle w:val="Strong"/>
        </w:rPr>
        <w:t>Thiết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bị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sản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xuất</w:t>
      </w:r>
      <w:proofErr w:type="spellEnd"/>
      <w:r w:rsidRPr="002F21CC">
        <w:rPr>
          <w:rStyle w:val="Strong"/>
        </w:rPr>
        <w:t xml:space="preserve"> Robot:</w:t>
      </w:r>
    </w:p>
    <w:p w14:paraId="35F3C4FE" w14:textId="77777777" w:rsidR="002F21CC" w:rsidRPr="002F21CC" w:rsidRDefault="002F21CC" w:rsidP="002F21CC">
      <w:pPr>
        <w:pStyle w:val="NormalWeb"/>
        <w:numPr>
          <w:ilvl w:val="1"/>
          <w:numId w:val="35"/>
        </w:numPr>
      </w:pPr>
      <w:proofErr w:type="spellStart"/>
      <w:r w:rsidRPr="002F21CC">
        <w:t>Trạm</w:t>
      </w:r>
      <w:proofErr w:type="spellEnd"/>
      <w:r w:rsidRPr="002F21CC">
        <w:t xml:space="preserve"> </w:t>
      </w:r>
      <w:proofErr w:type="spellStart"/>
      <w:r w:rsidRPr="002F21CC">
        <w:t>hàn</w:t>
      </w:r>
      <w:proofErr w:type="spellEnd"/>
      <w:r w:rsidRPr="002F21CC">
        <w:t xml:space="preserve"> </w:t>
      </w:r>
      <w:proofErr w:type="spellStart"/>
      <w:r w:rsidRPr="002F21CC">
        <w:t>khung</w:t>
      </w:r>
      <w:proofErr w:type="spellEnd"/>
      <w:r w:rsidRPr="002F21CC">
        <w:t xml:space="preserve">: 12,0 </w:t>
      </w:r>
      <w:proofErr w:type="spellStart"/>
      <w:r w:rsidRPr="002F21CC">
        <w:t>tỷ</w:t>
      </w:r>
      <w:proofErr w:type="spellEnd"/>
      <w:r w:rsidRPr="002F21CC">
        <w:t xml:space="preserve"> VNĐ</w:t>
      </w:r>
    </w:p>
    <w:p w14:paraId="63D923A8" w14:textId="77777777" w:rsidR="002F21CC" w:rsidRPr="002F21CC" w:rsidRDefault="002F21CC" w:rsidP="002F21CC">
      <w:pPr>
        <w:pStyle w:val="NormalWeb"/>
        <w:numPr>
          <w:ilvl w:val="1"/>
          <w:numId w:val="35"/>
        </w:numPr>
      </w:pPr>
      <w:proofErr w:type="spellStart"/>
      <w:r w:rsidRPr="002F21CC">
        <w:t>Trạm</w:t>
      </w:r>
      <w:proofErr w:type="spellEnd"/>
      <w:r w:rsidRPr="002F21CC">
        <w:t xml:space="preserve"> </w:t>
      </w:r>
      <w:proofErr w:type="spellStart"/>
      <w:r w:rsidRPr="002F21CC">
        <w:t>lắp</w:t>
      </w:r>
      <w:proofErr w:type="spellEnd"/>
      <w:r w:rsidRPr="002F21CC">
        <w:t xml:space="preserve"> </w:t>
      </w:r>
      <w:proofErr w:type="spellStart"/>
      <w:r w:rsidRPr="002F21CC">
        <w:t>ráp</w:t>
      </w:r>
      <w:proofErr w:type="spellEnd"/>
      <w:r w:rsidRPr="002F21CC">
        <w:t xml:space="preserve"> </w:t>
      </w:r>
      <w:proofErr w:type="spellStart"/>
      <w:r w:rsidRPr="002F21CC">
        <w:t>truyền</w:t>
      </w:r>
      <w:proofErr w:type="spellEnd"/>
      <w:r w:rsidRPr="002F21CC">
        <w:t xml:space="preserve"> </w:t>
      </w:r>
      <w:proofErr w:type="spellStart"/>
      <w:r w:rsidRPr="002F21CC">
        <w:t>động</w:t>
      </w:r>
      <w:proofErr w:type="spellEnd"/>
      <w:r w:rsidRPr="002F21CC">
        <w:t xml:space="preserve">: 8,0 </w:t>
      </w:r>
      <w:proofErr w:type="spellStart"/>
      <w:r w:rsidRPr="002F21CC">
        <w:t>tỷ</w:t>
      </w:r>
      <w:proofErr w:type="spellEnd"/>
      <w:r w:rsidRPr="002F21CC">
        <w:t xml:space="preserve"> VNĐ</w:t>
      </w:r>
    </w:p>
    <w:p w14:paraId="1C39C6A4" w14:textId="77777777" w:rsidR="002F21CC" w:rsidRPr="002F21CC" w:rsidRDefault="002F21CC" w:rsidP="002F21CC">
      <w:pPr>
        <w:pStyle w:val="NormalWeb"/>
        <w:numPr>
          <w:ilvl w:val="0"/>
          <w:numId w:val="35"/>
        </w:numPr>
      </w:pPr>
      <w:proofErr w:type="spellStart"/>
      <w:r w:rsidRPr="002F21CC">
        <w:rPr>
          <w:rStyle w:val="Strong"/>
        </w:rPr>
        <w:t>Thiết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bị</w:t>
      </w:r>
      <w:proofErr w:type="spellEnd"/>
      <w:r w:rsidRPr="002F21CC">
        <w:rPr>
          <w:rStyle w:val="Strong"/>
        </w:rPr>
        <w:t xml:space="preserve"> R&amp;D:</w:t>
      </w:r>
    </w:p>
    <w:p w14:paraId="6F86368D" w14:textId="77777777" w:rsidR="002F21CC" w:rsidRPr="002F21CC" w:rsidRDefault="002F21CC" w:rsidP="002F21CC">
      <w:pPr>
        <w:pStyle w:val="NormalWeb"/>
        <w:numPr>
          <w:ilvl w:val="1"/>
          <w:numId w:val="35"/>
        </w:numPr>
      </w:pPr>
      <w:proofErr w:type="spellStart"/>
      <w:r w:rsidRPr="002F21CC">
        <w:t>Máy</w:t>
      </w:r>
      <w:proofErr w:type="spellEnd"/>
      <w:r w:rsidRPr="002F21CC">
        <w:t xml:space="preserve"> </w:t>
      </w:r>
      <w:proofErr w:type="spellStart"/>
      <w:r w:rsidRPr="002F21CC">
        <w:t>phân</w:t>
      </w:r>
      <w:proofErr w:type="spellEnd"/>
      <w:r w:rsidRPr="002F21CC">
        <w:t xml:space="preserve"> </w:t>
      </w:r>
      <w:proofErr w:type="spellStart"/>
      <w:r w:rsidRPr="002F21CC">
        <w:t>tích</w:t>
      </w:r>
      <w:proofErr w:type="spellEnd"/>
      <w:r w:rsidRPr="002F21CC">
        <w:t xml:space="preserve"> </w:t>
      </w:r>
      <w:proofErr w:type="spellStart"/>
      <w:r w:rsidRPr="002F21CC">
        <w:t>tín</w:t>
      </w:r>
      <w:proofErr w:type="spellEnd"/>
      <w:r w:rsidRPr="002F21CC">
        <w:t xml:space="preserve"> </w:t>
      </w:r>
      <w:proofErr w:type="spellStart"/>
      <w:r w:rsidRPr="002F21CC">
        <w:t>hiệu</w:t>
      </w:r>
      <w:proofErr w:type="spellEnd"/>
      <w:r w:rsidRPr="002F21CC">
        <w:t xml:space="preserve"> Anritsu: 0,8 </w:t>
      </w:r>
      <w:proofErr w:type="spellStart"/>
      <w:r w:rsidRPr="002F21CC">
        <w:t>tỷ</w:t>
      </w:r>
      <w:proofErr w:type="spellEnd"/>
      <w:r w:rsidRPr="002F21CC">
        <w:t xml:space="preserve"> VNĐ</w:t>
      </w:r>
    </w:p>
    <w:p w14:paraId="0AE7A92D" w14:textId="77777777" w:rsidR="002F21CC" w:rsidRPr="002F21CC" w:rsidRDefault="002F21CC" w:rsidP="002F21CC">
      <w:pPr>
        <w:pStyle w:val="NormalWeb"/>
        <w:numPr>
          <w:ilvl w:val="1"/>
          <w:numId w:val="35"/>
        </w:numPr>
      </w:pPr>
      <w:proofErr w:type="spellStart"/>
      <w:r w:rsidRPr="002F21CC">
        <w:t>Máy</w:t>
      </w:r>
      <w:proofErr w:type="spellEnd"/>
      <w:r w:rsidRPr="002F21CC">
        <w:t xml:space="preserve"> </w:t>
      </w:r>
      <w:proofErr w:type="spellStart"/>
      <w:r w:rsidRPr="002F21CC">
        <w:t>kiểm</w:t>
      </w:r>
      <w:proofErr w:type="spellEnd"/>
      <w:r w:rsidRPr="002F21CC">
        <w:t xml:space="preserve"> tra Gateway Chroma ATE: 0,6 </w:t>
      </w:r>
      <w:proofErr w:type="spellStart"/>
      <w:r w:rsidRPr="002F21CC">
        <w:t>tỷ</w:t>
      </w:r>
      <w:proofErr w:type="spellEnd"/>
      <w:r w:rsidRPr="002F21CC">
        <w:t xml:space="preserve"> VNĐ</w:t>
      </w:r>
    </w:p>
    <w:p w14:paraId="7451D0D4" w14:textId="77777777" w:rsidR="002F21CC" w:rsidRPr="002F21CC" w:rsidRDefault="002F21CC" w:rsidP="002F21CC">
      <w:pPr>
        <w:pStyle w:val="NormalWeb"/>
        <w:numPr>
          <w:ilvl w:val="1"/>
          <w:numId w:val="35"/>
        </w:numPr>
      </w:pPr>
      <w:proofErr w:type="spellStart"/>
      <w:r w:rsidRPr="002F21CC">
        <w:t>Máy</w:t>
      </w:r>
      <w:proofErr w:type="spellEnd"/>
      <w:r w:rsidRPr="002F21CC">
        <w:t xml:space="preserve"> in 3D: 0,3 </w:t>
      </w:r>
      <w:proofErr w:type="spellStart"/>
      <w:r w:rsidRPr="002F21CC">
        <w:t>tỷ</w:t>
      </w:r>
      <w:proofErr w:type="spellEnd"/>
      <w:r w:rsidRPr="002F21CC">
        <w:t xml:space="preserve"> VNĐ</w:t>
      </w:r>
    </w:p>
    <w:p w14:paraId="01C538AD" w14:textId="77777777" w:rsidR="002F21CC" w:rsidRPr="002F21CC" w:rsidRDefault="002F21CC" w:rsidP="002F21CC">
      <w:pPr>
        <w:pStyle w:val="NormalWeb"/>
        <w:numPr>
          <w:ilvl w:val="0"/>
          <w:numId w:val="35"/>
        </w:numPr>
      </w:pPr>
      <w:proofErr w:type="spellStart"/>
      <w:r w:rsidRPr="002F21CC">
        <w:rPr>
          <w:rStyle w:val="Strong"/>
        </w:rPr>
        <w:t>Hạ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tầng</w:t>
      </w:r>
      <w:proofErr w:type="spellEnd"/>
      <w:r w:rsidRPr="002F21CC">
        <w:rPr>
          <w:rStyle w:val="Strong"/>
        </w:rPr>
        <w:t xml:space="preserve"> CNTT:</w:t>
      </w:r>
    </w:p>
    <w:p w14:paraId="061BE871" w14:textId="77777777" w:rsidR="002F21CC" w:rsidRPr="002F21CC" w:rsidRDefault="002F21CC" w:rsidP="002F21CC">
      <w:pPr>
        <w:pStyle w:val="NormalWeb"/>
        <w:numPr>
          <w:ilvl w:val="1"/>
          <w:numId w:val="35"/>
        </w:numPr>
      </w:pPr>
      <w:proofErr w:type="spellStart"/>
      <w:r w:rsidRPr="002F21CC">
        <w:t>Hệ</w:t>
      </w:r>
      <w:proofErr w:type="spellEnd"/>
      <w:r w:rsidRPr="002F21CC">
        <w:t xml:space="preserve"> </w:t>
      </w:r>
      <w:proofErr w:type="spellStart"/>
      <w:r w:rsidRPr="002F21CC">
        <w:t>thống</w:t>
      </w:r>
      <w:proofErr w:type="spellEnd"/>
      <w:r w:rsidRPr="002F21CC">
        <w:t xml:space="preserve"> ERP: 2,5 </w:t>
      </w:r>
      <w:proofErr w:type="spellStart"/>
      <w:r w:rsidRPr="002F21CC">
        <w:t>tỷ</w:t>
      </w:r>
      <w:proofErr w:type="spellEnd"/>
      <w:r w:rsidRPr="002F21CC">
        <w:t xml:space="preserve"> VNĐ</w:t>
      </w:r>
    </w:p>
    <w:p w14:paraId="77B0F53E" w14:textId="77777777" w:rsidR="002F21CC" w:rsidRPr="002F21CC" w:rsidRDefault="002F21CC" w:rsidP="002F21CC">
      <w:pPr>
        <w:pStyle w:val="NormalWeb"/>
        <w:numPr>
          <w:ilvl w:val="1"/>
          <w:numId w:val="35"/>
        </w:numPr>
      </w:pPr>
      <w:proofErr w:type="spellStart"/>
      <w:r w:rsidRPr="002F21CC">
        <w:t>Hệ</w:t>
      </w:r>
      <w:proofErr w:type="spellEnd"/>
      <w:r w:rsidRPr="002F21CC">
        <w:t xml:space="preserve"> </w:t>
      </w:r>
      <w:proofErr w:type="spellStart"/>
      <w:r w:rsidRPr="002F21CC">
        <w:t>thống</w:t>
      </w:r>
      <w:proofErr w:type="spellEnd"/>
      <w:r w:rsidRPr="002F21CC">
        <w:t xml:space="preserve"> MES </w:t>
      </w:r>
      <w:proofErr w:type="spellStart"/>
      <w:r w:rsidRPr="002F21CC">
        <w:t>cơ</w:t>
      </w:r>
      <w:proofErr w:type="spellEnd"/>
      <w:r w:rsidRPr="002F21CC">
        <w:t xml:space="preserve"> </w:t>
      </w:r>
      <w:proofErr w:type="spellStart"/>
      <w:r w:rsidRPr="002F21CC">
        <w:t>bản</w:t>
      </w:r>
      <w:proofErr w:type="spellEnd"/>
      <w:r w:rsidRPr="002F21CC">
        <w:t xml:space="preserve">: 2,0 </w:t>
      </w:r>
      <w:proofErr w:type="spellStart"/>
      <w:r w:rsidRPr="002F21CC">
        <w:t>tỷ</w:t>
      </w:r>
      <w:proofErr w:type="spellEnd"/>
      <w:r w:rsidRPr="002F21CC">
        <w:t xml:space="preserve"> VNĐ</w:t>
      </w:r>
    </w:p>
    <w:p w14:paraId="5ABD3337" w14:textId="77777777" w:rsidR="002F21CC" w:rsidRPr="002F21CC" w:rsidRDefault="002F21CC" w:rsidP="002F21CC">
      <w:pPr>
        <w:pStyle w:val="NormalWeb"/>
      </w:pPr>
      <w:r w:rsidRPr="002F21CC">
        <w:rPr>
          <w:rStyle w:val="Strong"/>
        </w:rPr>
        <w:t xml:space="preserve">→ </w:t>
      </w:r>
      <w:proofErr w:type="spellStart"/>
      <w:r w:rsidRPr="002F21CC">
        <w:rPr>
          <w:rStyle w:val="Strong"/>
        </w:rPr>
        <w:t>Tổng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đầu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tư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giai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đoạn</w:t>
      </w:r>
      <w:proofErr w:type="spellEnd"/>
      <w:r w:rsidRPr="002F21CC">
        <w:rPr>
          <w:rStyle w:val="Strong"/>
        </w:rPr>
        <w:t xml:space="preserve"> 1:</w:t>
      </w:r>
      <w:r w:rsidRPr="002F21CC">
        <w:t xml:space="preserve"> 79,2 </w:t>
      </w:r>
      <w:proofErr w:type="spellStart"/>
      <w:r w:rsidRPr="002F21CC">
        <w:t>tỷ</w:t>
      </w:r>
      <w:proofErr w:type="spellEnd"/>
      <w:r w:rsidRPr="002F21CC">
        <w:t xml:space="preserve"> VNĐ </w:t>
      </w:r>
      <w:r w:rsidRPr="002F21CC">
        <w:rPr>
          <w:rStyle w:val="Emphasis"/>
          <w:rFonts w:eastAsiaTheme="majorEastAsia"/>
        </w:rPr>
        <w:t>(</w:t>
      </w:r>
      <w:proofErr w:type="spellStart"/>
      <w:r w:rsidRPr="002F21CC">
        <w:rPr>
          <w:rStyle w:val="Emphasis"/>
          <w:rFonts w:eastAsiaTheme="majorEastAsia"/>
        </w:rPr>
        <w:t>chiếm</w:t>
      </w:r>
      <w:proofErr w:type="spellEnd"/>
      <w:r w:rsidRPr="002F21CC">
        <w:rPr>
          <w:rStyle w:val="Emphasis"/>
          <w:rFonts w:eastAsiaTheme="majorEastAsia"/>
        </w:rPr>
        <w:t xml:space="preserve"> 52,5% </w:t>
      </w:r>
      <w:proofErr w:type="spellStart"/>
      <w:r w:rsidRPr="002F21CC">
        <w:rPr>
          <w:rStyle w:val="Emphasis"/>
          <w:rFonts w:eastAsiaTheme="majorEastAsia"/>
        </w:rPr>
        <w:t>tổng</w:t>
      </w:r>
      <w:proofErr w:type="spellEnd"/>
      <w:r w:rsidRPr="002F21CC">
        <w:rPr>
          <w:rStyle w:val="Emphasis"/>
          <w:rFonts w:eastAsiaTheme="majorEastAsia"/>
        </w:rPr>
        <w:t xml:space="preserve"> </w:t>
      </w:r>
      <w:proofErr w:type="spellStart"/>
      <w:r w:rsidRPr="002F21CC">
        <w:rPr>
          <w:rStyle w:val="Emphasis"/>
          <w:rFonts w:eastAsiaTheme="majorEastAsia"/>
        </w:rPr>
        <w:t>đầu</w:t>
      </w:r>
      <w:proofErr w:type="spellEnd"/>
      <w:r w:rsidRPr="002F21CC">
        <w:rPr>
          <w:rStyle w:val="Emphasis"/>
          <w:rFonts w:eastAsiaTheme="majorEastAsia"/>
        </w:rPr>
        <w:t xml:space="preserve"> </w:t>
      </w:r>
      <w:proofErr w:type="spellStart"/>
      <w:r w:rsidRPr="002F21CC">
        <w:rPr>
          <w:rStyle w:val="Emphasis"/>
          <w:rFonts w:eastAsiaTheme="majorEastAsia"/>
        </w:rPr>
        <w:t>tư</w:t>
      </w:r>
      <w:proofErr w:type="spellEnd"/>
      <w:r w:rsidRPr="002F21CC">
        <w:rPr>
          <w:rStyle w:val="Emphasis"/>
          <w:rFonts w:eastAsiaTheme="majorEastAsia"/>
        </w:rPr>
        <w:t xml:space="preserve"> </w:t>
      </w:r>
      <w:proofErr w:type="spellStart"/>
      <w:r w:rsidRPr="002F21CC">
        <w:rPr>
          <w:rStyle w:val="Emphasis"/>
          <w:rFonts w:eastAsiaTheme="majorEastAsia"/>
        </w:rPr>
        <w:t>thiết</w:t>
      </w:r>
      <w:proofErr w:type="spellEnd"/>
      <w:r w:rsidRPr="002F21CC">
        <w:rPr>
          <w:rStyle w:val="Emphasis"/>
          <w:rFonts w:eastAsiaTheme="majorEastAsia"/>
        </w:rPr>
        <w:t xml:space="preserve"> </w:t>
      </w:r>
      <w:proofErr w:type="spellStart"/>
      <w:r w:rsidRPr="002F21CC">
        <w:rPr>
          <w:rStyle w:val="Emphasis"/>
          <w:rFonts w:eastAsiaTheme="majorEastAsia"/>
        </w:rPr>
        <w:t>bị</w:t>
      </w:r>
      <w:proofErr w:type="spellEnd"/>
      <w:r w:rsidRPr="002F21CC">
        <w:rPr>
          <w:rStyle w:val="Emphasis"/>
          <w:rFonts w:eastAsiaTheme="majorEastAsia"/>
        </w:rPr>
        <w:t>)</w:t>
      </w:r>
    </w:p>
    <w:p w14:paraId="27629EAC" w14:textId="77777777" w:rsidR="002F21CC" w:rsidRPr="002F21CC" w:rsidRDefault="002F21CC" w:rsidP="002F21CC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pict w14:anchorId="1DE804A2">
          <v:rect id="_x0000_i1141" style="width:0;height:1.5pt" o:hralign="center" o:hrstd="t" o:hr="t" fillcolor="#a0a0a0" stroked="f"/>
        </w:pict>
      </w:r>
    </w:p>
    <w:p w14:paraId="0D6DF039" w14:textId="77777777" w:rsidR="002F21CC" w:rsidRPr="002F21CC" w:rsidRDefault="002F21CC" w:rsidP="002F21CC">
      <w:pPr>
        <w:pStyle w:val="Heading4"/>
        <w:rPr>
          <w:rFonts w:ascii="Times New Roman" w:hAnsi="Times New Roman" w:cs="Times New Roman"/>
          <w:color w:val="auto"/>
        </w:rPr>
      </w:pP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Giai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đoạn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2 (2030–2035):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Mở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rộng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và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nâng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cấp</w:t>
      </w:r>
      <w:proofErr w:type="spellEnd"/>
    </w:p>
    <w:p w14:paraId="4DA575FA" w14:textId="77777777" w:rsidR="002F21CC" w:rsidRPr="002F21CC" w:rsidRDefault="002F21CC" w:rsidP="002F21CC">
      <w:pPr>
        <w:pStyle w:val="NormalWeb"/>
        <w:numPr>
          <w:ilvl w:val="0"/>
          <w:numId w:val="36"/>
        </w:numPr>
      </w:pPr>
      <w:proofErr w:type="spellStart"/>
      <w:r w:rsidRPr="002F21CC">
        <w:rPr>
          <w:rStyle w:val="Strong"/>
        </w:rPr>
        <w:t>Thiết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bị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sản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xuất</w:t>
      </w:r>
      <w:proofErr w:type="spellEnd"/>
      <w:r w:rsidRPr="002F21CC">
        <w:rPr>
          <w:rStyle w:val="Strong"/>
        </w:rPr>
        <w:t xml:space="preserve"> IoT:</w:t>
      </w:r>
    </w:p>
    <w:p w14:paraId="5FABC54B" w14:textId="77777777" w:rsidR="002F21CC" w:rsidRPr="002F21CC" w:rsidRDefault="002F21CC" w:rsidP="002F21CC">
      <w:pPr>
        <w:pStyle w:val="NormalWeb"/>
        <w:numPr>
          <w:ilvl w:val="1"/>
          <w:numId w:val="36"/>
        </w:numPr>
      </w:pPr>
      <w:r w:rsidRPr="002F21CC">
        <w:t xml:space="preserve">SMT Line 2: 7,5 </w:t>
      </w:r>
      <w:proofErr w:type="spellStart"/>
      <w:r w:rsidRPr="002F21CC">
        <w:t>tỷ</w:t>
      </w:r>
      <w:proofErr w:type="spellEnd"/>
      <w:r w:rsidRPr="002F21CC">
        <w:t xml:space="preserve"> VNĐ</w:t>
      </w:r>
    </w:p>
    <w:p w14:paraId="5BBCC767" w14:textId="77777777" w:rsidR="002F21CC" w:rsidRPr="002F21CC" w:rsidRDefault="002F21CC" w:rsidP="002F21CC">
      <w:pPr>
        <w:pStyle w:val="NormalWeb"/>
        <w:numPr>
          <w:ilvl w:val="1"/>
          <w:numId w:val="36"/>
        </w:numPr>
      </w:pPr>
      <w:proofErr w:type="spellStart"/>
      <w:r w:rsidRPr="002F21CC">
        <w:t>Dây</w:t>
      </w:r>
      <w:proofErr w:type="spellEnd"/>
      <w:r w:rsidRPr="002F21CC">
        <w:t xml:space="preserve"> </w:t>
      </w:r>
      <w:proofErr w:type="spellStart"/>
      <w:r w:rsidRPr="002F21CC">
        <w:t>chuyền</w:t>
      </w:r>
      <w:proofErr w:type="spellEnd"/>
      <w:r w:rsidRPr="002F21CC">
        <w:t xml:space="preserve"> </w:t>
      </w:r>
      <w:proofErr w:type="spellStart"/>
      <w:r w:rsidRPr="002F21CC">
        <w:t>lắp</w:t>
      </w:r>
      <w:proofErr w:type="spellEnd"/>
      <w:r w:rsidRPr="002F21CC">
        <w:t xml:space="preserve"> </w:t>
      </w:r>
      <w:proofErr w:type="spellStart"/>
      <w:r w:rsidRPr="002F21CC">
        <w:t>ráp</w:t>
      </w:r>
      <w:proofErr w:type="spellEnd"/>
      <w:r w:rsidRPr="002F21CC">
        <w:t xml:space="preserve"> </w:t>
      </w:r>
      <w:proofErr w:type="spellStart"/>
      <w:r w:rsidRPr="002F21CC">
        <w:t>tự</w:t>
      </w:r>
      <w:proofErr w:type="spellEnd"/>
      <w:r w:rsidRPr="002F21CC">
        <w:t xml:space="preserve"> </w:t>
      </w:r>
      <w:proofErr w:type="spellStart"/>
      <w:r w:rsidRPr="002F21CC">
        <w:t>động</w:t>
      </w:r>
      <w:proofErr w:type="spellEnd"/>
      <w:r w:rsidRPr="002F21CC">
        <w:t xml:space="preserve">: 5,0 </w:t>
      </w:r>
      <w:proofErr w:type="spellStart"/>
      <w:r w:rsidRPr="002F21CC">
        <w:t>tỷ</w:t>
      </w:r>
      <w:proofErr w:type="spellEnd"/>
      <w:r w:rsidRPr="002F21CC">
        <w:t xml:space="preserve"> VNĐ</w:t>
      </w:r>
    </w:p>
    <w:p w14:paraId="743AAF9A" w14:textId="77777777" w:rsidR="002F21CC" w:rsidRPr="002F21CC" w:rsidRDefault="002F21CC" w:rsidP="002F21CC">
      <w:pPr>
        <w:pStyle w:val="NormalWeb"/>
        <w:numPr>
          <w:ilvl w:val="0"/>
          <w:numId w:val="36"/>
        </w:numPr>
      </w:pPr>
      <w:proofErr w:type="spellStart"/>
      <w:r w:rsidRPr="002F21CC">
        <w:rPr>
          <w:rStyle w:val="Strong"/>
        </w:rPr>
        <w:t>Thiết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bị</w:t>
      </w:r>
      <w:proofErr w:type="spellEnd"/>
      <w:r w:rsidRPr="002F21CC">
        <w:rPr>
          <w:rStyle w:val="Strong"/>
        </w:rPr>
        <w:t xml:space="preserve"> Robot:</w:t>
      </w:r>
    </w:p>
    <w:p w14:paraId="0A6FAA73" w14:textId="77777777" w:rsidR="002F21CC" w:rsidRPr="002F21CC" w:rsidRDefault="002F21CC" w:rsidP="002F21CC">
      <w:pPr>
        <w:pStyle w:val="NormalWeb"/>
        <w:numPr>
          <w:ilvl w:val="1"/>
          <w:numId w:val="36"/>
        </w:numPr>
      </w:pPr>
      <w:proofErr w:type="spellStart"/>
      <w:r w:rsidRPr="002F21CC">
        <w:t>Trạm</w:t>
      </w:r>
      <w:proofErr w:type="spellEnd"/>
      <w:r w:rsidRPr="002F21CC">
        <w:t xml:space="preserve"> </w:t>
      </w:r>
      <w:proofErr w:type="spellStart"/>
      <w:r w:rsidRPr="002F21CC">
        <w:t>tích</w:t>
      </w:r>
      <w:proofErr w:type="spellEnd"/>
      <w:r w:rsidRPr="002F21CC">
        <w:t xml:space="preserve"> </w:t>
      </w:r>
      <w:proofErr w:type="spellStart"/>
      <w:r w:rsidRPr="002F21CC">
        <w:t>hợp</w:t>
      </w:r>
      <w:proofErr w:type="spellEnd"/>
      <w:r w:rsidRPr="002F21CC">
        <w:t xml:space="preserve"> </w:t>
      </w:r>
      <w:proofErr w:type="spellStart"/>
      <w:r w:rsidRPr="002F21CC">
        <w:t>điện</w:t>
      </w:r>
      <w:proofErr w:type="spellEnd"/>
      <w:r w:rsidRPr="002F21CC">
        <w:t xml:space="preserve"> </w:t>
      </w:r>
      <w:proofErr w:type="spellStart"/>
      <w:r w:rsidRPr="002F21CC">
        <w:t>tử</w:t>
      </w:r>
      <w:proofErr w:type="spellEnd"/>
      <w:r w:rsidRPr="002F21CC">
        <w:t xml:space="preserve">: 15,0 </w:t>
      </w:r>
      <w:proofErr w:type="spellStart"/>
      <w:r w:rsidRPr="002F21CC">
        <w:t>tỷ</w:t>
      </w:r>
      <w:proofErr w:type="spellEnd"/>
      <w:r w:rsidRPr="002F21CC">
        <w:t xml:space="preserve"> VNĐ</w:t>
      </w:r>
    </w:p>
    <w:p w14:paraId="78EAA8DC" w14:textId="77777777" w:rsidR="002F21CC" w:rsidRPr="002F21CC" w:rsidRDefault="002F21CC" w:rsidP="002F21CC">
      <w:pPr>
        <w:pStyle w:val="NormalWeb"/>
        <w:numPr>
          <w:ilvl w:val="1"/>
          <w:numId w:val="36"/>
        </w:numPr>
      </w:pPr>
      <w:proofErr w:type="spellStart"/>
      <w:r w:rsidRPr="002F21CC">
        <w:t>Trạm</w:t>
      </w:r>
      <w:proofErr w:type="spellEnd"/>
      <w:r w:rsidRPr="002F21CC">
        <w:t xml:space="preserve"> </w:t>
      </w:r>
      <w:proofErr w:type="spellStart"/>
      <w:r w:rsidRPr="002F21CC">
        <w:t>tích</w:t>
      </w:r>
      <w:proofErr w:type="spellEnd"/>
      <w:r w:rsidRPr="002F21CC">
        <w:t xml:space="preserve"> </w:t>
      </w:r>
      <w:proofErr w:type="spellStart"/>
      <w:r w:rsidRPr="002F21CC">
        <w:t>hợp</w:t>
      </w:r>
      <w:proofErr w:type="spellEnd"/>
      <w:r w:rsidRPr="002F21CC">
        <w:t xml:space="preserve"> </w:t>
      </w:r>
      <w:proofErr w:type="spellStart"/>
      <w:r w:rsidRPr="002F21CC">
        <w:t>cảm</w:t>
      </w:r>
      <w:proofErr w:type="spellEnd"/>
      <w:r w:rsidRPr="002F21CC">
        <w:t xml:space="preserve"> </w:t>
      </w:r>
      <w:proofErr w:type="spellStart"/>
      <w:r w:rsidRPr="002F21CC">
        <w:t>biến</w:t>
      </w:r>
      <w:proofErr w:type="spellEnd"/>
      <w:r w:rsidRPr="002F21CC">
        <w:t xml:space="preserve">: 18,0 </w:t>
      </w:r>
      <w:proofErr w:type="spellStart"/>
      <w:r w:rsidRPr="002F21CC">
        <w:t>tỷ</w:t>
      </w:r>
      <w:proofErr w:type="spellEnd"/>
      <w:r w:rsidRPr="002F21CC">
        <w:t xml:space="preserve"> VNĐ</w:t>
      </w:r>
    </w:p>
    <w:p w14:paraId="5D5CEAC5" w14:textId="77777777" w:rsidR="002F21CC" w:rsidRPr="002F21CC" w:rsidRDefault="002F21CC" w:rsidP="002F21CC">
      <w:pPr>
        <w:pStyle w:val="NormalWeb"/>
        <w:numPr>
          <w:ilvl w:val="0"/>
          <w:numId w:val="36"/>
        </w:numPr>
      </w:pPr>
      <w:proofErr w:type="spellStart"/>
      <w:r w:rsidRPr="002F21CC">
        <w:rPr>
          <w:rStyle w:val="Strong"/>
        </w:rPr>
        <w:t>Thiết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bị</w:t>
      </w:r>
      <w:proofErr w:type="spellEnd"/>
      <w:r w:rsidRPr="002F21CC">
        <w:rPr>
          <w:rStyle w:val="Strong"/>
        </w:rPr>
        <w:t xml:space="preserve"> R&amp;D:</w:t>
      </w:r>
    </w:p>
    <w:p w14:paraId="50A7624E" w14:textId="77777777" w:rsidR="002F21CC" w:rsidRPr="002F21CC" w:rsidRDefault="002F21CC" w:rsidP="002F21CC">
      <w:pPr>
        <w:pStyle w:val="NormalWeb"/>
        <w:numPr>
          <w:ilvl w:val="1"/>
          <w:numId w:val="36"/>
        </w:numPr>
      </w:pPr>
      <w:r w:rsidRPr="002F21CC">
        <w:t xml:space="preserve">Robot SLAM LSROBOT: 1,2 </w:t>
      </w:r>
      <w:proofErr w:type="spellStart"/>
      <w:r w:rsidRPr="002F21CC">
        <w:t>tỷ</w:t>
      </w:r>
      <w:proofErr w:type="spellEnd"/>
      <w:r w:rsidRPr="002F21CC">
        <w:t xml:space="preserve"> VNĐ</w:t>
      </w:r>
    </w:p>
    <w:p w14:paraId="407322E7" w14:textId="77777777" w:rsidR="002F21CC" w:rsidRPr="002F21CC" w:rsidRDefault="002F21CC" w:rsidP="002F21CC">
      <w:pPr>
        <w:pStyle w:val="NormalWeb"/>
        <w:numPr>
          <w:ilvl w:val="1"/>
          <w:numId w:val="36"/>
        </w:numPr>
      </w:pPr>
      <w:proofErr w:type="spellStart"/>
      <w:r w:rsidRPr="002F21CC">
        <w:t>Bộ</w:t>
      </w:r>
      <w:proofErr w:type="spellEnd"/>
      <w:r w:rsidRPr="002F21CC">
        <w:t xml:space="preserve"> </w:t>
      </w:r>
      <w:proofErr w:type="spellStart"/>
      <w:r w:rsidRPr="002F21CC">
        <w:t>kiểm</w:t>
      </w:r>
      <w:proofErr w:type="spellEnd"/>
      <w:r w:rsidRPr="002F21CC">
        <w:t xml:space="preserve"> tra robot </w:t>
      </w:r>
      <w:proofErr w:type="spellStart"/>
      <w:r w:rsidRPr="002F21CC">
        <w:t>Inovance</w:t>
      </w:r>
      <w:proofErr w:type="spellEnd"/>
      <w:r w:rsidRPr="002F21CC">
        <w:t xml:space="preserve">: 0,8 </w:t>
      </w:r>
      <w:proofErr w:type="spellStart"/>
      <w:r w:rsidRPr="002F21CC">
        <w:t>tỷ</w:t>
      </w:r>
      <w:proofErr w:type="spellEnd"/>
      <w:r w:rsidRPr="002F21CC">
        <w:t xml:space="preserve"> VNĐ</w:t>
      </w:r>
    </w:p>
    <w:p w14:paraId="1C0EC638" w14:textId="77777777" w:rsidR="002F21CC" w:rsidRPr="002F21CC" w:rsidRDefault="002F21CC" w:rsidP="002F21CC">
      <w:pPr>
        <w:pStyle w:val="NormalWeb"/>
        <w:numPr>
          <w:ilvl w:val="1"/>
          <w:numId w:val="36"/>
        </w:numPr>
        <w:rPr>
          <w:lang w:val="nb-NO"/>
        </w:rPr>
      </w:pPr>
      <w:r w:rsidRPr="002F21CC">
        <w:rPr>
          <w:lang w:val="nb-NO"/>
        </w:rPr>
        <w:t>Nền tảng AI Lanner/Moxa: 1,5 tỷ VNĐ</w:t>
      </w:r>
    </w:p>
    <w:p w14:paraId="7DD72510" w14:textId="77777777" w:rsidR="002F21CC" w:rsidRPr="002F21CC" w:rsidRDefault="002F21CC" w:rsidP="002F21CC">
      <w:pPr>
        <w:pStyle w:val="NormalWeb"/>
        <w:numPr>
          <w:ilvl w:val="1"/>
          <w:numId w:val="36"/>
        </w:numPr>
        <w:rPr>
          <w:lang w:val="nb-NO"/>
        </w:rPr>
      </w:pPr>
      <w:r w:rsidRPr="002F21CC">
        <w:rPr>
          <w:lang w:val="nb-NO"/>
        </w:rPr>
        <w:t>Máy xử lý dữ liệu lớn: 1,2 tỷ VNĐ</w:t>
      </w:r>
    </w:p>
    <w:p w14:paraId="41B5C508" w14:textId="77777777" w:rsidR="002F21CC" w:rsidRPr="002F21CC" w:rsidRDefault="002F21CC" w:rsidP="002F21CC">
      <w:pPr>
        <w:pStyle w:val="NormalWeb"/>
        <w:numPr>
          <w:ilvl w:val="0"/>
          <w:numId w:val="36"/>
        </w:numPr>
      </w:pPr>
      <w:proofErr w:type="spellStart"/>
      <w:r w:rsidRPr="002F21CC">
        <w:rPr>
          <w:rStyle w:val="Strong"/>
        </w:rPr>
        <w:t>Hạ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tầng</w:t>
      </w:r>
      <w:proofErr w:type="spellEnd"/>
      <w:r w:rsidRPr="002F21CC">
        <w:rPr>
          <w:rStyle w:val="Strong"/>
        </w:rPr>
        <w:t xml:space="preserve"> CNTT:</w:t>
      </w:r>
    </w:p>
    <w:p w14:paraId="7554A53C" w14:textId="77777777" w:rsidR="002F21CC" w:rsidRPr="002F21CC" w:rsidRDefault="002F21CC" w:rsidP="002F21CC">
      <w:pPr>
        <w:pStyle w:val="NormalWeb"/>
        <w:numPr>
          <w:ilvl w:val="1"/>
          <w:numId w:val="36"/>
        </w:numPr>
      </w:pPr>
      <w:proofErr w:type="spellStart"/>
      <w:r w:rsidRPr="002F21CC">
        <w:t>Hệ</w:t>
      </w:r>
      <w:proofErr w:type="spellEnd"/>
      <w:r w:rsidRPr="002F21CC">
        <w:t xml:space="preserve"> </w:t>
      </w:r>
      <w:proofErr w:type="spellStart"/>
      <w:r w:rsidRPr="002F21CC">
        <w:t>thống</w:t>
      </w:r>
      <w:proofErr w:type="spellEnd"/>
      <w:r w:rsidRPr="002F21CC">
        <w:t xml:space="preserve"> WMS: 1,5 </w:t>
      </w:r>
      <w:proofErr w:type="spellStart"/>
      <w:r w:rsidRPr="002F21CC">
        <w:t>tỷ</w:t>
      </w:r>
      <w:proofErr w:type="spellEnd"/>
      <w:r w:rsidRPr="002F21CC">
        <w:t xml:space="preserve"> VNĐ</w:t>
      </w:r>
    </w:p>
    <w:p w14:paraId="4B53ED20" w14:textId="77777777" w:rsidR="002F21CC" w:rsidRPr="002F21CC" w:rsidRDefault="002F21CC" w:rsidP="002F21CC">
      <w:pPr>
        <w:pStyle w:val="NormalWeb"/>
        <w:numPr>
          <w:ilvl w:val="1"/>
          <w:numId w:val="36"/>
        </w:numPr>
      </w:pPr>
      <w:proofErr w:type="spellStart"/>
      <w:r w:rsidRPr="002F21CC">
        <w:t>Nâng</w:t>
      </w:r>
      <w:proofErr w:type="spellEnd"/>
      <w:r w:rsidRPr="002F21CC">
        <w:t xml:space="preserve"> </w:t>
      </w:r>
      <w:proofErr w:type="spellStart"/>
      <w:r w:rsidRPr="002F21CC">
        <w:t>cấp</w:t>
      </w:r>
      <w:proofErr w:type="spellEnd"/>
      <w:r w:rsidRPr="002F21CC">
        <w:t xml:space="preserve"> </w:t>
      </w:r>
      <w:proofErr w:type="spellStart"/>
      <w:r w:rsidRPr="002F21CC">
        <w:t>nền</w:t>
      </w:r>
      <w:proofErr w:type="spellEnd"/>
      <w:r w:rsidRPr="002F21CC">
        <w:t xml:space="preserve"> </w:t>
      </w:r>
      <w:proofErr w:type="spellStart"/>
      <w:r w:rsidRPr="002F21CC">
        <w:t>tảng</w:t>
      </w:r>
      <w:proofErr w:type="spellEnd"/>
      <w:r w:rsidRPr="002F21CC">
        <w:t xml:space="preserve"> IoT: 2,0 </w:t>
      </w:r>
      <w:proofErr w:type="spellStart"/>
      <w:r w:rsidRPr="002F21CC">
        <w:t>tỷ</w:t>
      </w:r>
      <w:proofErr w:type="spellEnd"/>
      <w:r w:rsidRPr="002F21CC">
        <w:t xml:space="preserve"> VNĐ</w:t>
      </w:r>
    </w:p>
    <w:p w14:paraId="6DBCC80D" w14:textId="77777777" w:rsidR="002F21CC" w:rsidRPr="002F21CC" w:rsidRDefault="002F21CC" w:rsidP="002F21CC">
      <w:pPr>
        <w:pStyle w:val="NormalWeb"/>
      </w:pPr>
      <w:r w:rsidRPr="002F21CC">
        <w:rPr>
          <w:rStyle w:val="Strong"/>
        </w:rPr>
        <w:t xml:space="preserve">→ </w:t>
      </w:r>
      <w:proofErr w:type="spellStart"/>
      <w:r w:rsidRPr="002F21CC">
        <w:rPr>
          <w:rStyle w:val="Strong"/>
        </w:rPr>
        <w:t>Tổng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đầu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tư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giai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đoạn</w:t>
      </w:r>
      <w:proofErr w:type="spellEnd"/>
      <w:r w:rsidRPr="002F21CC">
        <w:rPr>
          <w:rStyle w:val="Strong"/>
        </w:rPr>
        <w:t xml:space="preserve"> 2:</w:t>
      </w:r>
      <w:r w:rsidRPr="002F21CC">
        <w:t xml:space="preserve"> 53,7 </w:t>
      </w:r>
      <w:proofErr w:type="spellStart"/>
      <w:r w:rsidRPr="002F21CC">
        <w:t>tỷ</w:t>
      </w:r>
      <w:proofErr w:type="spellEnd"/>
      <w:r w:rsidRPr="002F21CC">
        <w:t xml:space="preserve"> VNĐ </w:t>
      </w:r>
      <w:r w:rsidRPr="002F21CC">
        <w:rPr>
          <w:rStyle w:val="Emphasis"/>
          <w:rFonts w:eastAsiaTheme="majorEastAsia"/>
        </w:rPr>
        <w:t>(</w:t>
      </w:r>
      <w:proofErr w:type="spellStart"/>
      <w:r w:rsidRPr="002F21CC">
        <w:rPr>
          <w:rStyle w:val="Emphasis"/>
          <w:rFonts w:eastAsiaTheme="majorEastAsia"/>
        </w:rPr>
        <w:t>chiếm</w:t>
      </w:r>
      <w:proofErr w:type="spellEnd"/>
      <w:r w:rsidRPr="002F21CC">
        <w:rPr>
          <w:rStyle w:val="Emphasis"/>
          <w:rFonts w:eastAsiaTheme="majorEastAsia"/>
        </w:rPr>
        <w:t xml:space="preserve"> 35,6%)</w:t>
      </w:r>
    </w:p>
    <w:p w14:paraId="7E539C58" w14:textId="77777777" w:rsidR="002F21CC" w:rsidRPr="002F21CC" w:rsidRDefault="002F21CC" w:rsidP="002F21CC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pict w14:anchorId="69066D47">
          <v:rect id="_x0000_i1142" style="width:0;height:1.5pt" o:hralign="center" o:hrstd="t" o:hr="t" fillcolor="#a0a0a0" stroked="f"/>
        </w:pict>
      </w:r>
    </w:p>
    <w:p w14:paraId="68A1E576" w14:textId="77777777" w:rsidR="002F21CC" w:rsidRPr="002F21CC" w:rsidRDefault="002F21CC" w:rsidP="002F21CC">
      <w:pPr>
        <w:pStyle w:val="Heading4"/>
        <w:rPr>
          <w:rFonts w:ascii="Times New Roman" w:hAnsi="Times New Roman" w:cs="Times New Roman"/>
          <w:color w:val="auto"/>
        </w:rPr>
      </w:pP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Giai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đoạn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3 (2036–2075):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Tối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ưu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hóa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và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đổi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mới</w:t>
      </w:r>
      <w:proofErr w:type="spellEnd"/>
    </w:p>
    <w:p w14:paraId="25ECC5B2" w14:textId="77777777" w:rsidR="002F21CC" w:rsidRPr="002F21CC" w:rsidRDefault="002F21CC" w:rsidP="002F21CC">
      <w:pPr>
        <w:pStyle w:val="NormalWeb"/>
        <w:numPr>
          <w:ilvl w:val="0"/>
          <w:numId w:val="37"/>
        </w:numPr>
      </w:pPr>
      <w:proofErr w:type="spellStart"/>
      <w:r w:rsidRPr="002F21CC">
        <w:rPr>
          <w:rStyle w:val="Strong"/>
        </w:rPr>
        <w:t>Thiết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bị</w:t>
      </w:r>
      <w:proofErr w:type="spellEnd"/>
      <w:r w:rsidRPr="002F21CC">
        <w:rPr>
          <w:rStyle w:val="Strong"/>
        </w:rPr>
        <w:t xml:space="preserve"> Robot:</w:t>
      </w:r>
    </w:p>
    <w:p w14:paraId="076911BD" w14:textId="77777777" w:rsidR="002F21CC" w:rsidRPr="002F21CC" w:rsidRDefault="002F21CC" w:rsidP="002F21CC">
      <w:pPr>
        <w:pStyle w:val="NormalWeb"/>
        <w:numPr>
          <w:ilvl w:val="1"/>
          <w:numId w:val="37"/>
        </w:numPr>
      </w:pPr>
      <w:proofErr w:type="spellStart"/>
      <w:r w:rsidRPr="002F21CC">
        <w:t>Trạm</w:t>
      </w:r>
      <w:proofErr w:type="spellEnd"/>
      <w:r w:rsidRPr="002F21CC">
        <w:t xml:space="preserve"> </w:t>
      </w:r>
      <w:proofErr w:type="spellStart"/>
      <w:r w:rsidRPr="002F21CC">
        <w:t>kiểm</w:t>
      </w:r>
      <w:proofErr w:type="spellEnd"/>
      <w:r w:rsidRPr="002F21CC">
        <w:t xml:space="preserve"> tra </w:t>
      </w:r>
      <w:proofErr w:type="spellStart"/>
      <w:r w:rsidRPr="002F21CC">
        <w:t>cuối</w:t>
      </w:r>
      <w:proofErr w:type="spellEnd"/>
      <w:r w:rsidRPr="002F21CC">
        <w:t xml:space="preserve">: 12,0 </w:t>
      </w:r>
      <w:proofErr w:type="spellStart"/>
      <w:r w:rsidRPr="002F21CC">
        <w:t>tỷ</w:t>
      </w:r>
      <w:proofErr w:type="spellEnd"/>
      <w:r w:rsidRPr="002F21CC">
        <w:t xml:space="preserve"> VNĐ</w:t>
      </w:r>
    </w:p>
    <w:p w14:paraId="64DA2B7E" w14:textId="77777777" w:rsidR="002F21CC" w:rsidRPr="002F21CC" w:rsidRDefault="002F21CC" w:rsidP="002F21CC">
      <w:pPr>
        <w:pStyle w:val="NormalWeb"/>
        <w:numPr>
          <w:ilvl w:val="0"/>
          <w:numId w:val="37"/>
        </w:numPr>
      </w:pPr>
      <w:proofErr w:type="spellStart"/>
      <w:r w:rsidRPr="002F21CC">
        <w:rPr>
          <w:rStyle w:val="Strong"/>
        </w:rPr>
        <w:t>Thiết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bị</w:t>
      </w:r>
      <w:proofErr w:type="spellEnd"/>
      <w:r w:rsidRPr="002F21CC">
        <w:rPr>
          <w:rStyle w:val="Strong"/>
        </w:rPr>
        <w:t xml:space="preserve"> R&amp;D – </w:t>
      </w:r>
      <w:proofErr w:type="spellStart"/>
      <w:r w:rsidRPr="002F21CC">
        <w:rPr>
          <w:rStyle w:val="Strong"/>
        </w:rPr>
        <w:t>Hiệu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chuẩn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cảm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biến</w:t>
      </w:r>
      <w:proofErr w:type="spellEnd"/>
      <w:r w:rsidRPr="002F21CC">
        <w:rPr>
          <w:rStyle w:val="Strong"/>
        </w:rPr>
        <w:t>:</w:t>
      </w:r>
    </w:p>
    <w:p w14:paraId="20C36495" w14:textId="77777777" w:rsidR="002F21CC" w:rsidRPr="002F21CC" w:rsidRDefault="002F21CC" w:rsidP="002F21CC">
      <w:pPr>
        <w:pStyle w:val="NormalWeb"/>
        <w:numPr>
          <w:ilvl w:val="1"/>
          <w:numId w:val="37"/>
        </w:numPr>
      </w:pPr>
      <w:r w:rsidRPr="002F21CC">
        <w:t xml:space="preserve">LiDAR Calibration Kit: 0,4 </w:t>
      </w:r>
      <w:proofErr w:type="spellStart"/>
      <w:r w:rsidRPr="002F21CC">
        <w:t>tỷ</w:t>
      </w:r>
      <w:proofErr w:type="spellEnd"/>
      <w:r w:rsidRPr="002F21CC">
        <w:t xml:space="preserve"> VNĐ</w:t>
      </w:r>
    </w:p>
    <w:p w14:paraId="02F65983" w14:textId="77777777" w:rsidR="002F21CC" w:rsidRPr="002F21CC" w:rsidRDefault="002F21CC" w:rsidP="002F21CC">
      <w:pPr>
        <w:pStyle w:val="NormalWeb"/>
        <w:numPr>
          <w:ilvl w:val="1"/>
          <w:numId w:val="37"/>
        </w:numPr>
      </w:pPr>
      <w:r w:rsidRPr="002F21CC">
        <w:t xml:space="preserve">Camera Calibration Kit: 0,2 </w:t>
      </w:r>
      <w:proofErr w:type="spellStart"/>
      <w:r w:rsidRPr="002F21CC">
        <w:t>tỷ</w:t>
      </w:r>
      <w:proofErr w:type="spellEnd"/>
      <w:r w:rsidRPr="002F21CC">
        <w:t xml:space="preserve"> VNĐ</w:t>
      </w:r>
    </w:p>
    <w:p w14:paraId="3FD49E9A" w14:textId="77777777" w:rsidR="002F21CC" w:rsidRPr="002F21CC" w:rsidRDefault="002F21CC" w:rsidP="002F21CC">
      <w:pPr>
        <w:pStyle w:val="NormalWeb"/>
        <w:numPr>
          <w:ilvl w:val="1"/>
          <w:numId w:val="37"/>
        </w:numPr>
      </w:pPr>
      <w:proofErr w:type="spellStart"/>
      <w:r w:rsidRPr="002F21CC">
        <w:t>Máy</w:t>
      </w:r>
      <w:proofErr w:type="spellEnd"/>
      <w:r w:rsidRPr="002F21CC">
        <w:t xml:space="preserve"> </w:t>
      </w:r>
      <w:proofErr w:type="spellStart"/>
      <w:r w:rsidRPr="002F21CC">
        <w:t>hiệu</w:t>
      </w:r>
      <w:proofErr w:type="spellEnd"/>
      <w:r w:rsidRPr="002F21CC">
        <w:t xml:space="preserve"> </w:t>
      </w:r>
      <w:proofErr w:type="spellStart"/>
      <w:r w:rsidRPr="002F21CC">
        <w:t>chỉnh</w:t>
      </w:r>
      <w:proofErr w:type="spellEnd"/>
      <w:r w:rsidRPr="002F21CC">
        <w:t xml:space="preserve"> </w:t>
      </w:r>
      <w:proofErr w:type="spellStart"/>
      <w:r w:rsidRPr="002F21CC">
        <w:t>cảm</w:t>
      </w:r>
      <w:proofErr w:type="spellEnd"/>
      <w:r w:rsidRPr="002F21CC">
        <w:t xml:space="preserve"> </w:t>
      </w:r>
      <w:proofErr w:type="spellStart"/>
      <w:r w:rsidRPr="002F21CC">
        <w:t>biến</w:t>
      </w:r>
      <w:proofErr w:type="spellEnd"/>
      <w:r w:rsidRPr="002F21CC">
        <w:t xml:space="preserve"> IMU: 0,5 </w:t>
      </w:r>
      <w:proofErr w:type="spellStart"/>
      <w:r w:rsidRPr="002F21CC">
        <w:t>tỷ</w:t>
      </w:r>
      <w:proofErr w:type="spellEnd"/>
      <w:r w:rsidRPr="002F21CC">
        <w:t xml:space="preserve"> VNĐ</w:t>
      </w:r>
    </w:p>
    <w:p w14:paraId="5AD553A3" w14:textId="77777777" w:rsidR="002F21CC" w:rsidRPr="002F21CC" w:rsidRDefault="002F21CC" w:rsidP="002F21CC">
      <w:pPr>
        <w:pStyle w:val="NormalWeb"/>
        <w:numPr>
          <w:ilvl w:val="1"/>
          <w:numId w:val="37"/>
        </w:numPr>
      </w:pPr>
      <w:proofErr w:type="spellStart"/>
      <w:r w:rsidRPr="002F21CC">
        <w:t>Máy</w:t>
      </w:r>
      <w:proofErr w:type="spellEnd"/>
      <w:r w:rsidRPr="002F21CC">
        <w:t xml:space="preserve"> </w:t>
      </w:r>
      <w:proofErr w:type="spellStart"/>
      <w:r w:rsidRPr="002F21CC">
        <w:t>hiệu</w:t>
      </w:r>
      <w:proofErr w:type="spellEnd"/>
      <w:r w:rsidRPr="002F21CC">
        <w:t xml:space="preserve"> </w:t>
      </w:r>
      <w:proofErr w:type="spellStart"/>
      <w:r w:rsidRPr="002F21CC">
        <w:t>chỉnh</w:t>
      </w:r>
      <w:proofErr w:type="spellEnd"/>
      <w:r w:rsidRPr="002F21CC">
        <w:t xml:space="preserve"> </w:t>
      </w:r>
      <w:proofErr w:type="spellStart"/>
      <w:r w:rsidRPr="002F21CC">
        <w:t>cảm</w:t>
      </w:r>
      <w:proofErr w:type="spellEnd"/>
      <w:r w:rsidRPr="002F21CC">
        <w:t xml:space="preserve"> </w:t>
      </w:r>
      <w:proofErr w:type="spellStart"/>
      <w:r w:rsidRPr="002F21CC">
        <w:t>biến</w:t>
      </w:r>
      <w:proofErr w:type="spellEnd"/>
      <w:r w:rsidRPr="002F21CC">
        <w:t xml:space="preserve"> </w:t>
      </w:r>
      <w:proofErr w:type="spellStart"/>
      <w:r w:rsidRPr="002F21CC">
        <w:t>siêu</w:t>
      </w:r>
      <w:proofErr w:type="spellEnd"/>
      <w:r w:rsidRPr="002F21CC">
        <w:t xml:space="preserve"> </w:t>
      </w:r>
      <w:proofErr w:type="spellStart"/>
      <w:r w:rsidRPr="002F21CC">
        <w:t>âm</w:t>
      </w:r>
      <w:proofErr w:type="spellEnd"/>
      <w:r w:rsidRPr="002F21CC">
        <w:t xml:space="preserve">: 0,3 </w:t>
      </w:r>
      <w:proofErr w:type="spellStart"/>
      <w:r w:rsidRPr="002F21CC">
        <w:t>tỷ</w:t>
      </w:r>
      <w:proofErr w:type="spellEnd"/>
      <w:r w:rsidRPr="002F21CC">
        <w:t xml:space="preserve"> VNĐ</w:t>
      </w:r>
    </w:p>
    <w:p w14:paraId="44F66EF4" w14:textId="77777777" w:rsidR="002F21CC" w:rsidRPr="002F21CC" w:rsidRDefault="002F21CC" w:rsidP="002F21CC">
      <w:pPr>
        <w:pStyle w:val="NormalWeb"/>
        <w:numPr>
          <w:ilvl w:val="0"/>
          <w:numId w:val="37"/>
        </w:numPr>
      </w:pPr>
      <w:r w:rsidRPr="002F21CC">
        <w:rPr>
          <w:rStyle w:val="Strong"/>
        </w:rPr>
        <w:t xml:space="preserve">CNTT &amp; </w:t>
      </w:r>
      <w:proofErr w:type="spellStart"/>
      <w:r w:rsidRPr="002F21CC">
        <w:rPr>
          <w:rStyle w:val="Strong"/>
        </w:rPr>
        <w:t>Công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nghệ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số</w:t>
      </w:r>
      <w:proofErr w:type="spellEnd"/>
      <w:r w:rsidRPr="002F21CC">
        <w:rPr>
          <w:rStyle w:val="Strong"/>
        </w:rPr>
        <w:t>:</w:t>
      </w:r>
    </w:p>
    <w:p w14:paraId="3D0B5F35" w14:textId="77777777" w:rsidR="002F21CC" w:rsidRPr="002F21CC" w:rsidRDefault="002F21CC" w:rsidP="002F21CC">
      <w:pPr>
        <w:pStyle w:val="NormalWeb"/>
        <w:numPr>
          <w:ilvl w:val="1"/>
          <w:numId w:val="37"/>
        </w:numPr>
      </w:pPr>
      <w:proofErr w:type="spellStart"/>
      <w:r w:rsidRPr="002F21CC">
        <w:t>Hệ</w:t>
      </w:r>
      <w:proofErr w:type="spellEnd"/>
      <w:r w:rsidRPr="002F21CC">
        <w:t xml:space="preserve"> </w:t>
      </w:r>
      <w:proofErr w:type="spellStart"/>
      <w:r w:rsidRPr="002F21CC">
        <w:t>thống</w:t>
      </w:r>
      <w:proofErr w:type="spellEnd"/>
      <w:r w:rsidRPr="002F21CC">
        <w:t xml:space="preserve"> AI/ML </w:t>
      </w:r>
      <w:proofErr w:type="spellStart"/>
      <w:r w:rsidRPr="002F21CC">
        <w:t>nâng</w:t>
      </w:r>
      <w:proofErr w:type="spellEnd"/>
      <w:r w:rsidRPr="002F21CC">
        <w:t xml:space="preserve"> </w:t>
      </w:r>
      <w:proofErr w:type="spellStart"/>
      <w:r w:rsidRPr="002F21CC">
        <w:t>cao</w:t>
      </w:r>
      <w:proofErr w:type="spellEnd"/>
      <w:r w:rsidRPr="002F21CC">
        <w:t xml:space="preserve">: 2,0 </w:t>
      </w:r>
      <w:proofErr w:type="spellStart"/>
      <w:r w:rsidRPr="002F21CC">
        <w:t>tỷ</w:t>
      </w:r>
      <w:proofErr w:type="spellEnd"/>
      <w:r w:rsidRPr="002F21CC">
        <w:t xml:space="preserve"> VNĐ</w:t>
      </w:r>
    </w:p>
    <w:p w14:paraId="7850428D" w14:textId="77777777" w:rsidR="002F21CC" w:rsidRPr="002F21CC" w:rsidRDefault="002F21CC" w:rsidP="002F21CC">
      <w:pPr>
        <w:pStyle w:val="NormalWeb"/>
        <w:numPr>
          <w:ilvl w:val="1"/>
          <w:numId w:val="37"/>
        </w:numPr>
      </w:pPr>
      <w:r w:rsidRPr="002F21CC">
        <w:t xml:space="preserve">Blockchain Platform: 1,5 </w:t>
      </w:r>
      <w:proofErr w:type="spellStart"/>
      <w:r w:rsidRPr="002F21CC">
        <w:t>tỷ</w:t>
      </w:r>
      <w:proofErr w:type="spellEnd"/>
      <w:r w:rsidRPr="002F21CC">
        <w:t xml:space="preserve"> VNĐ</w:t>
      </w:r>
    </w:p>
    <w:p w14:paraId="3A16144F" w14:textId="77777777" w:rsidR="002F21CC" w:rsidRPr="002F21CC" w:rsidRDefault="002F21CC" w:rsidP="002F21CC">
      <w:pPr>
        <w:pStyle w:val="NormalWeb"/>
        <w:numPr>
          <w:ilvl w:val="1"/>
          <w:numId w:val="37"/>
        </w:numPr>
      </w:pPr>
      <w:r w:rsidRPr="002F21CC">
        <w:t xml:space="preserve">Digital Twin: 1,0 </w:t>
      </w:r>
      <w:proofErr w:type="spellStart"/>
      <w:r w:rsidRPr="002F21CC">
        <w:t>tỷ</w:t>
      </w:r>
      <w:proofErr w:type="spellEnd"/>
      <w:r w:rsidRPr="002F21CC">
        <w:t xml:space="preserve"> VNĐ</w:t>
      </w:r>
    </w:p>
    <w:p w14:paraId="7C15E28D" w14:textId="77777777" w:rsidR="002F21CC" w:rsidRPr="002F21CC" w:rsidRDefault="002F21CC" w:rsidP="002F21CC">
      <w:pPr>
        <w:pStyle w:val="NormalWeb"/>
      </w:pPr>
      <w:r w:rsidRPr="002F21CC">
        <w:rPr>
          <w:rStyle w:val="Strong"/>
        </w:rPr>
        <w:t xml:space="preserve">→ </w:t>
      </w:r>
      <w:proofErr w:type="spellStart"/>
      <w:r w:rsidRPr="002F21CC">
        <w:rPr>
          <w:rStyle w:val="Strong"/>
        </w:rPr>
        <w:t>Tổng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đầu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tư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giai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đoạn</w:t>
      </w:r>
      <w:proofErr w:type="spellEnd"/>
      <w:r w:rsidRPr="002F21CC">
        <w:rPr>
          <w:rStyle w:val="Strong"/>
        </w:rPr>
        <w:t xml:space="preserve"> 3:</w:t>
      </w:r>
      <w:r w:rsidRPr="002F21CC">
        <w:t xml:space="preserve"> 17,9 </w:t>
      </w:r>
      <w:proofErr w:type="spellStart"/>
      <w:r w:rsidRPr="002F21CC">
        <w:t>tỷ</w:t>
      </w:r>
      <w:proofErr w:type="spellEnd"/>
      <w:r w:rsidRPr="002F21CC">
        <w:t xml:space="preserve"> VNĐ </w:t>
      </w:r>
      <w:r w:rsidRPr="002F21CC">
        <w:rPr>
          <w:rStyle w:val="Emphasis"/>
          <w:rFonts w:eastAsiaTheme="majorEastAsia"/>
        </w:rPr>
        <w:t>(</w:t>
      </w:r>
      <w:proofErr w:type="spellStart"/>
      <w:r w:rsidRPr="002F21CC">
        <w:rPr>
          <w:rStyle w:val="Emphasis"/>
          <w:rFonts w:eastAsiaTheme="majorEastAsia"/>
        </w:rPr>
        <w:t>chiếm</w:t>
      </w:r>
      <w:proofErr w:type="spellEnd"/>
      <w:r w:rsidRPr="002F21CC">
        <w:rPr>
          <w:rStyle w:val="Emphasis"/>
          <w:rFonts w:eastAsiaTheme="majorEastAsia"/>
        </w:rPr>
        <w:t xml:space="preserve"> 11,9%)</w:t>
      </w:r>
    </w:p>
    <w:p w14:paraId="6EA142D7" w14:textId="77777777" w:rsidR="002F21CC" w:rsidRPr="002F21CC" w:rsidRDefault="002F21CC" w:rsidP="002F21CC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pict w14:anchorId="369B2000">
          <v:rect id="_x0000_i1143" style="width:0;height:1.5pt" o:hralign="center" o:hrstd="t" o:hr="t" fillcolor="#a0a0a0" stroked="f"/>
        </w:pict>
      </w:r>
    </w:p>
    <w:p w14:paraId="3B8E299E" w14:textId="3AD11672" w:rsidR="002F21CC" w:rsidRPr="002F21CC" w:rsidRDefault="002F21CC" w:rsidP="002F21CC">
      <w:pPr>
        <w:pStyle w:val="NormalWeb"/>
      </w:pPr>
      <w:proofErr w:type="spellStart"/>
      <w:r w:rsidRPr="002F21CC">
        <w:rPr>
          <w:rStyle w:val="Strong"/>
        </w:rPr>
        <w:t>Tổng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đầu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tư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thiết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bị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toàn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giai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đoạn</w:t>
      </w:r>
      <w:proofErr w:type="spellEnd"/>
      <w:r w:rsidRPr="002F21CC">
        <w:rPr>
          <w:rStyle w:val="Strong"/>
        </w:rPr>
        <w:t xml:space="preserve"> (2025–2075): 150,8 </w:t>
      </w:r>
      <w:proofErr w:type="spellStart"/>
      <w:r w:rsidRPr="002F21CC">
        <w:rPr>
          <w:rStyle w:val="Strong"/>
        </w:rPr>
        <w:t>tỷ</w:t>
      </w:r>
      <w:proofErr w:type="spellEnd"/>
      <w:r w:rsidRPr="002F21CC">
        <w:rPr>
          <w:rStyle w:val="Strong"/>
        </w:rPr>
        <w:t xml:space="preserve"> VNĐ</w:t>
      </w:r>
    </w:p>
    <w:p w14:paraId="57DF6172" w14:textId="77777777" w:rsidR="002F21CC" w:rsidRPr="002F21CC" w:rsidRDefault="002F21CC" w:rsidP="002F21CC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pict w14:anchorId="7827665B">
          <v:rect id="_x0000_i1144" style="width:0;height:1.5pt" o:hralign="center" o:hrstd="t" o:hr="t" fillcolor="#a0a0a0" stroked="f"/>
        </w:pict>
      </w:r>
    </w:p>
    <w:p w14:paraId="2FAA4475" w14:textId="77777777" w:rsidR="002F21CC" w:rsidRPr="002F21CC" w:rsidRDefault="002F21CC" w:rsidP="002F21CC">
      <w:pPr>
        <w:pStyle w:val="Heading3"/>
        <w:rPr>
          <w:rFonts w:ascii="Times New Roman" w:hAnsi="Times New Roman" w:cs="Times New Roman"/>
          <w:color w:val="auto"/>
        </w:rPr>
      </w:pPr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4.3.2.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Công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suất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sản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xuất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&amp;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hiệu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suất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thiết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bị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(OEE)</w:t>
      </w:r>
    </w:p>
    <w:p w14:paraId="32110184" w14:textId="77777777" w:rsidR="002F21CC" w:rsidRPr="002F21CC" w:rsidRDefault="002F21CC" w:rsidP="002F21CC">
      <w:pPr>
        <w:pStyle w:val="Heading4"/>
        <w:rPr>
          <w:rFonts w:ascii="Times New Roman" w:hAnsi="Times New Roman" w:cs="Times New Roman"/>
          <w:color w:val="auto"/>
        </w:rPr>
      </w:pPr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Theo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từng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giai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đoạn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3103"/>
        <w:gridCol w:w="2905"/>
        <w:gridCol w:w="2562"/>
      </w:tblGrid>
      <w:tr w:rsidR="002F21CC" w:rsidRPr="002F21CC" w14:paraId="2C599C7C" w14:textId="77777777" w:rsidTr="002F21CC">
        <w:trPr>
          <w:tblHeader/>
          <w:tblCellSpacing w:w="15" w:type="dxa"/>
        </w:trPr>
        <w:tc>
          <w:tcPr>
            <w:tcW w:w="874" w:type="pct"/>
            <w:vAlign w:val="center"/>
            <w:hideMark/>
          </w:tcPr>
          <w:p w14:paraId="5173E398" w14:textId="77777777" w:rsidR="002F21CC" w:rsidRPr="002F21CC" w:rsidRDefault="002F21C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Giai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đoạn</w:t>
            </w:r>
            <w:proofErr w:type="spellEnd"/>
          </w:p>
        </w:tc>
        <w:tc>
          <w:tcPr>
            <w:tcW w:w="1451" w:type="pct"/>
            <w:vAlign w:val="center"/>
            <w:hideMark/>
          </w:tcPr>
          <w:p w14:paraId="65EF125C" w14:textId="77777777" w:rsidR="002F21CC" w:rsidRPr="002F21CC" w:rsidRDefault="002F21C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F21CC">
              <w:rPr>
                <w:rFonts w:ascii="Times New Roman" w:hAnsi="Times New Roman" w:cs="Times New Roman"/>
                <w:b/>
                <w:bCs/>
              </w:rPr>
              <w:t>IoT Gateway</w:t>
            </w:r>
          </w:p>
        </w:tc>
        <w:tc>
          <w:tcPr>
            <w:tcW w:w="1357" w:type="pct"/>
            <w:vAlign w:val="center"/>
            <w:hideMark/>
          </w:tcPr>
          <w:p w14:paraId="1FA052F4" w14:textId="77777777" w:rsidR="002F21CC" w:rsidRPr="002F21CC" w:rsidRDefault="002F21C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F21CC">
              <w:rPr>
                <w:rFonts w:ascii="Times New Roman" w:hAnsi="Times New Roman" w:cs="Times New Roman"/>
                <w:b/>
                <w:bCs/>
              </w:rPr>
              <w:t>Robot AMR</w:t>
            </w:r>
          </w:p>
        </w:tc>
        <w:tc>
          <w:tcPr>
            <w:tcW w:w="1189" w:type="pct"/>
            <w:vAlign w:val="center"/>
            <w:hideMark/>
          </w:tcPr>
          <w:p w14:paraId="649B13F5" w14:textId="77777777" w:rsidR="002F21CC" w:rsidRPr="002F21CC" w:rsidRDefault="002F21C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Mục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tiêu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OEE</w:t>
            </w:r>
          </w:p>
        </w:tc>
      </w:tr>
      <w:tr w:rsidR="002F21CC" w:rsidRPr="002F21CC" w14:paraId="385B3518" w14:textId="77777777" w:rsidTr="002F21CC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04D50BE7" w14:textId="77777777" w:rsidR="002F21CC" w:rsidRPr="002F21CC" w:rsidRDefault="002F21CC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2025–2029</w:t>
            </w:r>
          </w:p>
        </w:tc>
        <w:tc>
          <w:tcPr>
            <w:tcW w:w="1451" w:type="pct"/>
            <w:vAlign w:val="center"/>
            <w:hideMark/>
          </w:tcPr>
          <w:p w14:paraId="7C366200" w14:textId="77777777" w:rsidR="002F21CC" w:rsidRPr="002F21CC" w:rsidRDefault="002F21CC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2.000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đơn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vị</w:t>
            </w:r>
            <w:proofErr w:type="spellEnd"/>
            <w:r w:rsidRPr="002F21CC">
              <w:rPr>
                <w:rFonts w:ascii="Times New Roman" w:hAnsi="Times New Roman" w:cs="Times New Roman"/>
              </w:rPr>
              <w:t>/</w:t>
            </w:r>
            <w:proofErr w:type="spellStart"/>
            <w:r w:rsidRPr="002F21CC">
              <w:rPr>
                <w:rFonts w:ascii="Times New Roman" w:hAnsi="Times New Roman" w:cs="Times New Roman"/>
              </w:rPr>
              <w:t>năm</w:t>
            </w:r>
            <w:proofErr w:type="spellEnd"/>
          </w:p>
        </w:tc>
        <w:tc>
          <w:tcPr>
            <w:tcW w:w="1357" w:type="pct"/>
            <w:vAlign w:val="center"/>
            <w:hideMark/>
          </w:tcPr>
          <w:p w14:paraId="4D5A85F9" w14:textId="77777777" w:rsidR="002F21CC" w:rsidRPr="002F21CC" w:rsidRDefault="002F21CC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200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đơn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vị</w:t>
            </w:r>
            <w:proofErr w:type="spellEnd"/>
            <w:r w:rsidRPr="002F21CC">
              <w:rPr>
                <w:rFonts w:ascii="Times New Roman" w:hAnsi="Times New Roman" w:cs="Times New Roman"/>
              </w:rPr>
              <w:t>/</w:t>
            </w:r>
            <w:proofErr w:type="spellStart"/>
            <w:r w:rsidRPr="002F21CC">
              <w:rPr>
                <w:rFonts w:ascii="Times New Roman" w:hAnsi="Times New Roman" w:cs="Times New Roman"/>
              </w:rPr>
              <w:t>năm</w:t>
            </w:r>
            <w:proofErr w:type="spellEnd"/>
          </w:p>
        </w:tc>
        <w:tc>
          <w:tcPr>
            <w:tcW w:w="1189" w:type="pct"/>
            <w:vAlign w:val="center"/>
            <w:hideMark/>
          </w:tcPr>
          <w:p w14:paraId="24D2718F" w14:textId="77777777" w:rsidR="002F21CC" w:rsidRPr="002F21CC" w:rsidRDefault="002F21CC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75%</w:t>
            </w:r>
          </w:p>
        </w:tc>
      </w:tr>
      <w:tr w:rsidR="002F21CC" w:rsidRPr="002F21CC" w14:paraId="66814A16" w14:textId="77777777" w:rsidTr="002F21CC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1E10B1C3" w14:textId="77777777" w:rsidR="002F21CC" w:rsidRPr="002F21CC" w:rsidRDefault="002F21CC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2030–2035</w:t>
            </w:r>
          </w:p>
        </w:tc>
        <w:tc>
          <w:tcPr>
            <w:tcW w:w="1451" w:type="pct"/>
            <w:vAlign w:val="center"/>
            <w:hideMark/>
          </w:tcPr>
          <w:p w14:paraId="018049BB" w14:textId="77777777" w:rsidR="002F21CC" w:rsidRPr="002F21CC" w:rsidRDefault="002F21CC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8.000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đơn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vị</w:t>
            </w:r>
            <w:proofErr w:type="spellEnd"/>
            <w:r w:rsidRPr="002F21CC">
              <w:rPr>
                <w:rFonts w:ascii="Times New Roman" w:hAnsi="Times New Roman" w:cs="Times New Roman"/>
              </w:rPr>
              <w:t>/</w:t>
            </w:r>
            <w:proofErr w:type="spellStart"/>
            <w:r w:rsidRPr="002F21CC">
              <w:rPr>
                <w:rFonts w:ascii="Times New Roman" w:hAnsi="Times New Roman" w:cs="Times New Roman"/>
              </w:rPr>
              <w:t>năm</w:t>
            </w:r>
            <w:proofErr w:type="spellEnd"/>
          </w:p>
        </w:tc>
        <w:tc>
          <w:tcPr>
            <w:tcW w:w="1357" w:type="pct"/>
            <w:vAlign w:val="center"/>
            <w:hideMark/>
          </w:tcPr>
          <w:p w14:paraId="31992DC7" w14:textId="77777777" w:rsidR="002F21CC" w:rsidRPr="002F21CC" w:rsidRDefault="002F21CC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800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đơn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vị</w:t>
            </w:r>
            <w:proofErr w:type="spellEnd"/>
            <w:r w:rsidRPr="002F21CC">
              <w:rPr>
                <w:rFonts w:ascii="Times New Roman" w:hAnsi="Times New Roman" w:cs="Times New Roman"/>
              </w:rPr>
              <w:t>/</w:t>
            </w:r>
            <w:proofErr w:type="spellStart"/>
            <w:r w:rsidRPr="002F21CC">
              <w:rPr>
                <w:rFonts w:ascii="Times New Roman" w:hAnsi="Times New Roman" w:cs="Times New Roman"/>
              </w:rPr>
              <w:t>năm</w:t>
            </w:r>
            <w:proofErr w:type="spellEnd"/>
          </w:p>
        </w:tc>
        <w:tc>
          <w:tcPr>
            <w:tcW w:w="1189" w:type="pct"/>
            <w:vAlign w:val="center"/>
            <w:hideMark/>
          </w:tcPr>
          <w:p w14:paraId="5C7DF087" w14:textId="77777777" w:rsidR="002F21CC" w:rsidRPr="002F21CC" w:rsidRDefault="002F21CC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85%</w:t>
            </w:r>
          </w:p>
        </w:tc>
      </w:tr>
      <w:tr w:rsidR="002F21CC" w:rsidRPr="002F21CC" w14:paraId="104E47EB" w14:textId="77777777" w:rsidTr="002F21CC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09042AD4" w14:textId="77777777" w:rsidR="002F21CC" w:rsidRPr="002F21CC" w:rsidRDefault="002F21CC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2036–2075</w:t>
            </w:r>
          </w:p>
        </w:tc>
        <w:tc>
          <w:tcPr>
            <w:tcW w:w="1451" w:type="pct"/>
            <w:vAlign w:val="center"/>
            <w:hideMark/>
          </w:tcPr>
          <w:p w14:paraId="7FEBABA7" w14:textId="77777777" w:rsidR="002F21CC" w:rsidRPr="002F21CC" w:rsidRDefault="002F21CC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15.000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đơn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vị</w:t>
            </w:r>
            <w:proofErr w:type="spellEnd"/>
            <w:r w:rsidRPr="002F21CC">
              <w:rPr>
                <w:rFonts w:ascii="Times New Roman" w:hAnsi="Times New Roman" w:cs="Times New Roman"/>
              </w:rPr>
              <w:t>/</w:t>
            </w:r>
            <w:proofErr w:type="spellStart"/>
            <w:r w:rsidRPr="002F21CC">
              <w:rPr>
                <w:rFonts w:ascii="Times New Roman" w:hAnsi="Times New Roman" w:cs="Times New Roman"/>
              </w:rPr>
              <w:t>năm</w:t>
            </w:r>
            <w:proofErr w:type="spellEnd"/>
          </w:p>
        </w:tc>
        <w:tc>
          <w:tcPr>
            <w:tcW w:w="1357" w:type="pct"/>
            <w:vAlign w:val="center"/>
            <w:hideMark/>
          </w:tcPr>
          <w:p w14:paraId="0F251F0E" w14:textId="77777777" w:rsidR="002F21CC" w:rsidRPr="002F21CC" w:rsidRDefault="002F21CC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1.500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đơn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vị</w:t>
            </w:r>
            <w:proofErr w:type="spellEnd"/>
            <w:r w:rsidRPr="002F21CC">
              <w:rPr>
                <w:rFonts w:ascii="Times New Roman" w:hAnsi="Times New Roman" w:cs="Times New Roman"/>
              </w:rPr>
              <w:t>/</w:t>
            </w:r>
            <w:proofErr w:type="spellStart"/>
            <w:r w:rsidRPr="002F21CC">
              <w:rPr>
                <w:rFonts w:ascii="Times New Roman" w:hAnsi="Times New Roman" w:cs="Times New Roman"/>
              </w:rPr>
              <w:t>năm</w:t>
            </w:r>
            <w:proofErr w:type="spellEnd"/>
          </w:p>
        </w:tc>
        <w:tc>
          <w:tcPr>
            <w:tcW w:w="1189" w:type="pct"/>
            <w:vAlign w:val="center"/>
            <w:hideMark/>
          </w:tcPr>
          <w:p w14:paraId="1E251974" w14:textId="77777777" w:rsidR="002F21CC" w:rsidRPr="002F21CC" w:rsidRDefault="002F21CC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92%</w:t>
            </w:r>
          </w:p>
        </w:tc>
      </w:tr>
    </w:tbl>
    <w:p w14:paraId="2629AE81" w14:textId="77777777" w:rsidR="002F21CC" w:rsidRPr="002F21CC" w:rsidRDefault="002F21CC" w:rsidP="002F21CC">
      <w:pPr>
        <w:pStyle w:val="Heading4"/>
        <w:rPr>
          <w:rFonts w:ascii="Times New Roman" w:hAnsi="Times New Roman" w:cs="Times New Roman"/>
          <w:color w:val="auto"/>
        </w:rPr>
      </w:pPr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Chi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tiết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công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suất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thiết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bị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:</w:t>
      </w:r>
    </w:p>
    <w:p w14:paraId="2818642E" w14:textId="77777777" w:rsidR="002F21CC" w:rsidRPr="002F21CC" w:rsidRDefault="002F21CC" w:rsidP="002F21CC">
      <w:pPr>
        <w:pStyle w:val="NormalWeb"/>
      </w:pPr>
      <w:r w:rsidRPr="002F21CC">
        <w:rPr>
          <w:rStyle w:val="Strong"/>
        </w:rPr>
        <w:t xml:space="preserve">A. </w:t>
      </w:r>
      <w:proofErr w:type="spellStart"/>
      <w:r w:rsidRPr="002F21CC">
        <w:rPr>
          <w:rStyle w:val="Strong"/>
        </w:rPr>
        <w:t>Thiết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bị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sản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xuất</w:t>
      </w:r>
      <w:proofErr w:type="spellEnd"/>
      <w:r w:rsidRPr="002F21CC">
        <w:rPr>
          <w:rStyle w:val="Strong"/>
        </w:rPr>
        <w:t xml:space="preserve"> IoT Gateway:</w:t>
      </w:r>
    </w:p>
    <w:p w14:paraId="4AC7FFF8" w14:textId="77777777" w:rsidR="002F21CC" w:rsidRPr="002F21CC" w:rsidRDefault="002F21CC" w:rsidP="002F21CC">
      <w:pPr>
        <w:pStyle w:val="NormalWeb"/>
        <w:numPr>
          <w:ilvl w:val="0"/>
          <w:numId w:val="38"/>
        </w:numPr>
      </w:pPr>
      <w:r w:rsidRPr="002F21CC">
        <w:t xml:space="preserve">SMT Line 1: 460 </w:t>
      </w:r>
      <w:proofErr w:type="spellStart"/>
      <w:r w:rsidRPr="002F21CC">
        <w:t>bảng</w:t>
      </w:r>
      <w:proofErr w:type="spellEnd"/>
      <w:r w:rsidRPr="002F21CC">
        <w:t>/</w:t>
      </w:r>
      <w:proofErr w:type="spellStart"/>
      <w:r w:rsidRPr="002F21CC">
        <w:t>ngày</w:t>
      </w:r>
      <w:proofErr w:type="spellEnd"/>
      <w:r w:rsidRPr="002F21CC">
        <w:t xml:space="preserve"> </w:t>
      </w:r>
      <w:r w:rsidRPr="002F21CC">
        <w:rPr>
          <w:rStyle w:val="Emphasis"/>
          <w:rFonts w:eastAsiaTheme="majorEastAsia"/>
        </w:rPr>
        <w:t>(OEE 85%)</w:t>
      </w:r>
    </w:p>
    <w:p w14:paraId="75B39CF7" w14:textId="77777777" w:rsidR="002F21CC" w:rsidRPr="002F21CC" w:rsidRDefault="002F21CC" w:rsidP="002F21CC">
      <w:pPr>
        <w:pStyle w:val="NormalWeb"/>
        <w:numPr>
          <w:ilvl w:val="0"/>
          <w:numId w:val="38"/>
        </w:numPr>
      </w:pPr>
      <w:r w:rsidRPr="002F21CC">
        <w:t xml:space="preserve">SMT Line 2: 360 </w:t>
      </w:r>
      <w:proofErr w:type="spellStart"/>
      <w:r w:rsidRPr="002F21CC">
        <w:t>bảng</w:t>
      </w:r>
      <w:proofErr w:type="spellEnd"/>
      <w:r w:rsidRPr="002F21CC">
        <w:t>/</w:t>
      </w:r>
      <w:proofErr w:type="spellStart"/>
      <w:r w:rsidRPr="002F21CC">
        <w:t>ngày</w:t>
      </w:r>
      <w:proofErr w:type="spellEnd"/>
      <w:r w:rsidRPr="002F21CC">
        <w:t xml:space="preserve"> </w:t>
      </w:r>
      <w:r w:rsidRPr="002F21CC">
        <w:rPr>
          <w:rStyle w:val="Emphasis"/>
          <w:rFonts w:eastAsiaTheme="majorEastAsia"/>
        </w:rPr>
        <w:t>(OEE 85%)</w:t>
      </w:r>
    </w:p>
    <w:p w14:paraId="0699A1B3" w14:textId="77777777" w:rsidR="002F21CC" w:rsidRPr="002F21CC" w:rsidRDefault="002F21CC" w:rsidP="002F21CC">
      <w:pPr>
        <w:pStyle w:val="NormalWeb"/>
        <w:numPr>
          <w:ilvl w:val="0"/>
          <w:numId w:val="38"/>
        </w:numPr>
      </w:pPr>
      <w:proofErr w:type="spellStart"/>
      <w:r w:rsidRPr="002F21CC">
        <w:t>Lò</w:t>
      </w:r>
      <w:proofErr w:type="spellEnd"/>
      <w:r w:rsidRPr="002F21CC">
        <w:t xml:space="preserve"> </w:t>
      </w:r>
      <w:proofErr w:type="spellStart"/>
      <w:r w:rsidRPr="002F21CC">
        <w:t>hàn</w:t>
      </w:r>
      <w:proofErr w:type="spellEnd"/>
      <w:r w:rsidRPr="002F21CC">
        <w:t xml:space="preserve"> </w:t>
      </w:r>
      <w:proofErr w:type="spellStart"/>
      <w:r w:rsidRPr="002F21CC">
        <w:t>lạnh</w:t>
      </w:r>
      <w:proofErr w:type="spellEnd"/>
      <w:r w:rsidRPr="002F21CC">
        <w:t xml:space="preserve">: 510 </w:t>
      </w:r>
      <w:proofErr w:type="spellStart"/>
      <w:r w:rsidRPr="002F21CC">
        <w:t>bảng</w:t>
      </w:r>
      <w:proofErr w:type="spellEnd"/>
      <w:r w:rsidRPr="002F21CC">
        <w:t>/</w:t>
      </w:r>
      <w:proofErr w:type="spellStart"/>
      <w:r w:rsidRPr="002F21CC">
        <w:t>ngày</w:t>
      </w:r>
      <w:proofErr w:type="spellEnd"/>
      <w:r w:rsidRPr="002F21CC">
        <w:t xml:space="preserve"> </w:t>
      </w:r>
      <w:r w:rsidRPr="002F21CC">
        <w:rPr>
          <w:rStyle w:val="Emphasis"/>
          <w:rFonts w:eastAsiaTheme="majorEastAsia"/>
        </w:rPr>
        <w:t>(OEE 85%)</w:t>
      </w:r>
    </w:p>
    <w:p w14:paraId="4EDD0E24" w14:textId="77777777" w:rsidR="002F21CC" w:rsidRPr="002F21CC" w:rsidRDefault="002F21CC" w:rsidP="002F21CC">
      <w:pPr>
        <w:pStyle w:val="NormalWeb"/>
        <w:numPr>
          <w:ilvl w:val="0"/>
          <w:numId w:val="38"/>
        </w:numPr>
      </w:pPr>
      <w:proofErr w:type="spellStart"/>
      <w:r w:rsidRPr="002F21CC">
        <w:t>Dây</w:t>
      </w:r>
      <w:proofErr w:type="spellEnd"/>
      <w:r w:rsidRPr="002F21CC">
        <w:t xml:space="preserve"> </w:t>
      </w:r>
      <w:proofErr w:type="spellStart"/>
      <w:r w:rsidRPr="002F21CC">
        <w:t>chuyền</w:t>
      </w:r>
      <w:proofErr w:type="spellEnd"/>
      <w:r w:rsidRPr="002F21CC">
        <w:t xml:space="preserve"> </w:t>
      </w:r>
      <w:proofErr w:type="spellStart"/>
      <w:r w:rsidRPr="002F21CC">
        <w:t>lắp</w:t>
      </w:r>
      <w:proofErr w:type="spellEnd"/>
      <w:r w:rsidRPr="002F21CC">
        <w:t xml:space="preserve"> </w:t>
      </w:r>
      <w:proofErr w:type="spellStart"/>
      <w:r w:rsidRPr="002F21CC">
        <w:t>ráp</w:t>
      </w:r>
      <w:proofErr w:type="spellEnd"/>
      <w:r w:rsidRPr="002F21CC">
        <w:t xml:space="preserve">: 204 </w:t>
      </w:r>
      <w:proofErr w:type="spellStart"/>
      <w:r w:rsidRPr="002F21CC">
        <w:t>đơn</w:t>
      </w:r>
      <w:proofErr w:type="spellEnd"/>
      <w:r w:rsidRPr="002F21CC">
        <w:t xml:space="preserve"> </w:t>
      </w:r>
      <w:proofErr w:type="spellStart"/>
      <w:r w:rsidRPr="002F21CC">
        <w:t>vị</w:t>
      </w:r>
      <w:proofErr w:type="spellEnd"/>
      <w:r w:rsidRPr="002F21CC">
        <w:t>/</w:t>
      </w:r>
      <w:proofErr w:type="spellStart"/>
      <w:r w:rsidRPr="002F21CC">
        <w:t>ngày</w:t>
      </w:r>
      <w:proofErr w:type="spellEnd"/>
      <w:r w:rsidRPr="002F21CC">
        <w:t xml:space="preserve"> </w:t>
      </w:r>
      <w:r w:rsidRPr="002F21CC">
        <w:rPr>
          <w:rStyle w:val="Emphasis"/>
          <w:rFonts w:eastAsiaTheme="majorEastAsia"/>
        </w:rPr>
        <w:t>(OEE 85%)</w:t>
      </w:r>
    </w:p>
    <w:p w14:paraId="11746B2D" w14:textId="77777777" w:rsidR="002F21CC" w:rsidRPr="002F21CC" w:rsidRDefault="002F21CC" w:rsidP="002F21CC">
      <w:pPr>
        <w:pStyle w:val="NormalWeb"/>
        <w:numPr>
          <w:ilvl w:val="0"/>
          <w:numId w:val="38"/>
        </w:numPr>
      </w:pPr>
      <w:proofErr w:type="spellStart"/>
      <w:r w:rsidRPr="002F21CC">
        <w:t>Thiết</w:t>
      </w:r>
      <w:proofErr w:type="spellEnd"/>
      <w:r w:rsidRPr="002F21CC">
        <w:t xml:space="preserve"> </w:t>
      </w:r>
      <w:proofErr w:type="spellStart"/>
      <w:r w:rsidRPr="002F21CC">
        <w:t>bị</w:t>
      </w:r>
      <w:proofErr w:type="spellEnd"/>
      <w:r w:rsidRPr="002F21CC">
        <w:t xml:space="preserve"> </w:t>
      </w:r>
      <w:proofErr w:type="spellStart"/>
      <w:r w:rsidRPr="002F21CC">
        <w:t>kiểm</w:t>
      </w:r>
      <w:proofErr w:type="spellEnd"/>
      <w:r w:rsidRPr="002F21CC">
        <w:t xml:space="preserve"> tra: 255 </w:t>
      </w:r>
      <w:proofErr w:type="spellStart"/>
      <w:r w:rsidRPr="002F21CC">
        <w:t>đơn</w:t>
      </w:r>
      <w:proofErr w:type="spellEnd"/>
      <w:r w:rsidRPr="002F21CC">
        <w:t xml:space="preserve"> </w:t>
      </w:r>
      <w:proofErr w:type="spellStart"/>
      <w:r w:rsidRPr="002F21CC">
        <w:t>vị</w:t>
      </w:r>
      <w:proofErr w:type="spellEnd"/>
      <w:r w:rsidRPr="002F21CC">
        <w:t>/</w:t>
      </w:r>
      <w:proofErr w:type="spellStart"/>
      <w:r w:rsidRPr="002F21CC">
        <w:t>ngày</w:t>
      </w:r>
      <w:proofErr w:type="spellEnd"/>
      <w:r w:rsidRPr="002F21CC">
        <w:t xml:space="preserve"> </w:t>
      </w:r>
      <w:r w:rsidRPr="002F21CC">
        <w:rPr>
          <w:rStyle w:val="Emphasis"/>
          <w:rFonts w:eastAsiaTheme="majorEastAsia"/>
        </w:rPr>
        <w:t>(OEE 85%)</w:t>
      </w:r>
    </w:p>
    <w:p w14:paraId="3A4046A2" w14:textId="77777777" w:rsidR="002F21CC" w:rsidRPr="002F21CC" w:rsidRDefault="002F21CC" w:rsidP="002F21CC">
      <w:pPr>
        <w:pStyle w:val="NormalWeb"/>
      </w:pPr>
      <w:r w:rsidRPr="002F21CC">
        <w:rPr>
          <w:rStyle w:val="Strong"/>
        </w:rPr>
        <w:t xml:space="preserve">B. </w:t>
      </w:r>
      <w:proofErr w:type="spellStart"/>
      <w:r w:rsidRPr="002F21CC">
        <w:rPr>
          <w:rStyle w:val="Strong"/>
        </w:rPr>
        <w:t>Thiết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bị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sản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xuất</w:t>
      </w:r>
      <w:proofErr w:type="spellEnd"/>
      <w:r w:rsidRPr="002F21CC">
        <w:rPr>
          <w:rStyle w:val="Strong"/>
        </w:rPr>
        <w:t xml:space="preserve"> Robot AMR:</w:t>
      </w:r>
    </w:p>
    <w:p w14:paraId="4EE291E9" w14:textId="77777777" w:rsidR="002F21CC" w:rsidRPr="002F21CC" w:rsidRDefault="002F21CC" w:rsidP="002F21CC">
      <w:pPr>
        <w:pStyle w:val="NormalWeb"/>
        <w:numPr>
          <w:ilvl w:val="0"/>
          <w:numId w:val="39"/>
        </w:numPr>
      </w:pPr>
      <w:proofErr w:type="spellStart"/>
      <w:r w:rsidRPr="002F21CC">
        <w:t>Trạm</w:t>
      </w:r>
      <w:proofErr w:type="spellEnd"/>
      <w:r w:rsidRPr="002F21CC">
        <w:t xml:space="preserve"> </w:t>
      </w:r>
      <w:proofErr w:type="spellStart"/>
      <w:r w:rsidRPr="002F21CC">
        <w:t>hàn</w:t>
      </w:r>
      <w:proofErr w:type="spellEnd"/>
      <w:r w:rsidRPr="002F21CC">
        <w:t xml:space="preserve"> </w:t>
      </w:r>
      <w:proofErr w:type="spellStart"/>
      <w:r w:rsidRPr="002F21CC">
        <w:t>khung</w:t>
      </w:r>
      <w:proofErr w:type="spellEnd"/>
      <w:r w:rsidRPr="002F21CC">
        <w:t xml:space="preserve">: 10 </w:t>
      </w:r>
      <w:proofErr w:type="spellStart"/>
      <w:r w:rsidRPr="002F21CC">
        <w:t>đơn</w:t>
      </w:r>
      <w:proofErr w:type="spellEnd"/>
      <w:r w:rsidRPr="002F21CC">
        <w:t xml:space="preserve"> </w:t>
      </w:r>
      <w:proofErr w:type="spellStart"/>
      <w:r w:rsidRPr="002F21CC">
        <w:t>vị</w:t>
      </w:r>
      <w:proofErr w:type="spellEnd"/>
      <w:r w:rsidRPr="002F21CC">
        <w:t>/</w:t>
      </w:r>
      <w:proofErr w:type="spellStart"/>
      <w:r w:rsidRPr="002F21CC">
        <w:t>ngày</w:t>
      </w:r>
      <w:proofErr w:type="spellEnd"/>
    </w:p>
    <w:p w14:paraId="65048869" w14:textId="77777777" w:rsidR="002F21CC" w:rsidRPr="002F21CC" w:rsidRDefault="002F21CC" w:rsidP="002F21CC">
      <w:pPr>
        <w:pStyle w:val="NormalWeb"/>
        <w:numPr>
          <w:ilvl w:val="0"/>
          <w:numId w:val="39"/>
        </w:numPr>
      </w:pPr>
      <w:proofErr w:type="spellStart"/>
      <w:r w:rsidRPr="002F21CC">
        <w:t>Trạm</w:t>
      </w:r>
      <w:proofErr w:type="spellEnd"/>
      <w:r w:rsidRPr="002F21CC">
        <w:t xml:space="preserve"> </w:t>
      </w:r>
      <w:proofErr w:type="spellStart"/>
      <w:r w:rsidRPr="002F21CC">
        <w:t>lắp</w:t>
      </w:r>
      <w:proofErr w:type="spellEnd"/>
      <w:r w:rsidRPr="002F21CC">
        <w:t xml:space="preserve"> </w:t>
      </w:r>
      <w:proofErr w:type="spellStart"/>
      <w:r w:rsidRPr="002F21CC">
        <w:t>ráp</w:t>
      </w:r>
      <w:proofErr w:type="spellEnd"/>
      <w:r w:rsidRPr="002F21CC">
        <w:t xml:space="preserve"> </w:t>
      </w:r>
      <w:proofErr w:type="spellStart"/>
      <w:r w:rsidRPr="002F21CC">
        <w:t>truyền</w:t>
      </w:r>
      <w:proofErr w:type="spellEnd"/>
      <w:r w:rsidRPr="002F21CC">
        <w:t xml:space="preserve"> </w:t>
      </w:r>
      <w:proofErr w:type="spellStart"/>
      <w:r w:rsidRPr="002F21CC">
        <w:t>động</w:t>
      </w:r>
      <w:proofErr w:type="spellEnd"/>
      <w:r w:rsidRPr="002F21CC">
        <w:t xml:space="preserve">: 16 </w:t>
      </w:r>
      <w:proofErr w:type="spellStart"/>
      <w:r w:rsidRPr="002F21CC">
        <w:t>đơn</w:t>
      </w:r>
      <w:proofErr w:type="spellEnd"/>
      <w:r w:rsidRPr="002F21CC">
        <w:t xml:space="preserve"> </w:t>
      </w:r>
      <w:proofErr w:type="spellStart"/>
      <w:r w:rsidRPr="002F21CC">
        <w:t>vị</w:t>
      </w:r>
      <w:proofErr w:type="spellEnd"/>
      <w:r w:rsidRPr="002F21CC">
        <w:t>/</w:t>
      </w:r>
      <w:proofErr w:type="spellStart"/>
      <w:r w:rsidRPr="002F21CC">
        <w:t>ngày</w:t>
      </w:r>
      <w:proofErr w:type="spellEnd"/>
    </w:p>
    <w:p w14:paraId="79F20C24" w14:textId="77777777" w:rsidR="002F21CC" w:rsidRPr="002F21CC" w:rsidRDefault="002F21CC" w:rsidP="002F21CC">
      <w:pPr>
        <w:pStyle w:val="NormalWeb"/>
        <w:numPr>
          <w:ilvl w:val="0"/>
          <w:numId w:val="39"/>
        </w:numPr>
      </w:pPr>
      <w:proofErr w:type="spellStart"/>
      <w:r w:rsidRPr="002F21CC">
        <w:t>Trạm</w:t>
      </w:r>
      <w:proofErr w:type="spellEnd"/>
      <w:r w:rsidRPr="002F21CC">
        <w:t xml:space="preserve"> </w:t>
      </w:r>
      <w:proofErr w:type="spellStart"/>
      <w:r w:rsidRPr="002F21CC">
        <w:t>tích</w:t>
      </w:r>
      <w:proofErr w:type="spellEnd"/>
      <w:r w:rsidRPr="002F21CC">
        <w:t xml:space="preserve"> </w:t>
      </w:r>
      <w:proofErr w:type="spellStart"/>
      <w:r w:rsidRPr="002F21CC">
        <w:t>hợp</w:t>
      </w:r>
      <w:proofErr w:type="spellEnd"/>
      <w:r w:rsidRPr="002F21CC">
        <w:t xml:space="preserve"> </w:t>
      </w:r>
      <w:proofErr w:type="spellStart"/>
      <w:r w:rsidRPr="002F21CC">
        <w:t>điện</w:t>
      </w:r>
      <w:proofErr w:type="spellEnd"/>
      <w:r w:rsidRPr="002F21CC">
        <w:t xml:space="preserve"> </w:t>
      </w:r>
      <w:proofErr w:type="spellStart"/>
      <w:r w:rsidRPr="002F21CC">
        <w:t>tử</w:t>
      </w:r>
      <w:proofErr w:type="spellEnd"/>
      <w:r w:rsidRPr="002F21CC">
        <w:t xml:space="preserve">: 8 </w:t>
      </w:r>
      <w:proofErr w:type="spellStart"/>
      <w:r w:rsidRPr="002F21CC">
        <w:t>đơn</w:t>
      </w:r>
      <w:proofErr w:type="spellEnd"/>
      <w:r w:rsidRPr="002F21CC">
        <w:t xml:space="preserve"> </w:t>
      </w:r>
      <w:proofErr w:type="spellStart"/>
      <w:r w:rsidRPr="002F21CC">
        <w:t>vị</w:t>
      </w:r>
      <w:proofErr w:type="spellEnd"/>
      <w:r w:rsidRPr="002F21CC">
        <w:t>/</w:t>
      </w:r>
      <w:proofErr w:type="spellStart"/>
      <w:r w:rsidRPr="002F21CC">
        <w:t>ngày</w:t>
      </w:r>
      <w:proofErr w:type="spellEnd"/>
    </w:p>
    <w:p w14:paraId="55C8C5C6" w14:textId="77777777" w:rsidR="002F21CC" w:rsidRPr="002F21CC" w:rsidRDefault="002F21CC" w:rsidP="002F21CC">
      <w:pPr>
        <w:pStyle w:val="NormalWeb"/>
        <w:numPr>
          <w:ilvl w:val="0"/>
          <w:numId w:val="39"/>
        </w:numPr>
      </w:pPr>
      <w:proofErr w:type="spellStart"/>
      <w:r w:rsidRPr="002F21CC">
        <w:t>Trạm</w:t>
      </w:r>
      <w:proofErr w:type="spellEnd"/>
      <w:r w:rsidRPr="002F21CC">
        <w:t xml:space="preserve"> </w:t>
      </w:r>
      <w:proofErr w:type="spellStart"/>
      <w:r w:rsidRPr="002F21CC">
        <w:t>tích</w:t>
      </w:r>
      <w:proofErr w:type="spellEnd"/>
      <w:r w:rsidRPr="002F21CC">
        <w:t xml:space="preserve"> </w:t>
      </w:r>
      <w:proofErr w:type="spellStart"/>
      <w:r w:rsidRPr="002F21CC">
        <w:t>hợp</w:t>
      </w:r>
      <w:proofErr w:type="spellEnd"/>
      <w:r w:rsidRPr="002F21CC">
        <w:t xml:space="preserve"> </w:t>
      </w:r>
      <w:proofErr w:type="spellStart"/>
      <w:r w:rsidRPr="002F21CC">
        <w:t>cảm</w:t>
      </w:r>
      <w:proofErr w:type="spellEnd"/>
      <w:r w:rsidRPr="002F21CC">
        <w:t xml:space="preserve"> </w:t>
      </w:r>
      <w:proofErr w:type="spellStart"/>
      <w:r w:rsidRPr="002F21CC">
        <w:t>biến</w:t>
      </w:r>
      <w:proofErr w:type="spellEnd"/>
      <w:r w:rsidRPr="002F21CC">
        <w:t xml:space="preserve">: 12 </w:t>
      </w:r>
      <w:proofErr w:type="spellStart"/>
      <w:r w:rsidRPr="002F21CC">
        <w:t>đơn</w:t>
      </w:r>
      <w:proofErr w:type="spellEnd"/>
      <w:r w:rsidRPr="002F21CC">
        <w:t xml:space="preserve"> </w:t>
      </w:r>
      <w:proofErr w:type="spellStart"/>
      <w:r w:rsidRPr="002F21CC">
        <w:t>vị</w:t>
      </w:r>
      <w:proofErr w:type="spellEnd"/>
      <w:r w:rsidRPr="002F21CC">
        <w:t>/</w:t>
      </w:r>
      <w:proofErr w:type="spellStart"/>
      <w:r w:rsidRPr="002F21CC">
        <w:t>ngày</w:t>
      </w:r>
      <w:proofErr w:type="spellEnd"/>
    </w:p>
    <w:p w14:paraId="12583126" w14:textId="77777777" w:rsidR="002F21CC" w:rsidRPr="002F21CC" w:rsidRDefault="002F21CC" w:rsidP="002F21CC">
      <w:pPr>
        <w:pStyle w:val="NormalWeb"/>
        <w:numPr>
          <w:ilvl w:val="0"/>
          <w:numId w:val="39"/>
        </w:numPr>
      </w:pPr>
      <w:proofErr w:type="spellStart"/>
      <w:r w:rsidRPr="002F21CC">
        <w:t>Trạm</w:t>
      </w:r>
      <w:proofErr w:type="spellEnd"/>
      <w:r w:rsidRPr="002F21CC">
        <w:t xml:space="preserve"> </w:t>
      </w:r>
      <w:proofErr w:type="spellStart"/>
      <w:r w:rsidRPr="002F21CC">
        <w:t>kiểm</w:t>
      </w:r>
      <w:proofErr w:type="spellEnd"/>
      <w:r w:rsidRPr="002F21CC">
        <w:t xml:space="preserve"> tra </w:t>
      </w:r>
      <w:proofErr w:type="spellStart"/>
      <w:r w:rsidRPr="002F21CC">
        <w:t>cuối</w:t>
      </w:r>
      <w:proofErr w:type="spellEnd"/>
      <w:r w:rsidRPr="002F21CC">
        <w:t xml:space="preserve">: 5,3 </w:t>
      </w:r>
      <w:proofErr w:type="spellStart"/>
      <w:r w:rsidRPr="002F21CC">
        <w:t>đơn</w:t>
      </w:r>
      <w:proofErr w:type="spellEnd"/>
      <w:r w:rsidRPr="002F21CC">
        <w:t xml:space="preserve"> </w:t>
      </w:r>
      <w:proofErr w:type="spellStart"/>
      <w:r w:rsidRPr="002F21CC">
        <w:t>vị</w:t>
      </w:r>
      <w:proofErr w:type="spellEnd"/>
      <w:r w:rsidRPr="002F21CC">
        <w:t>/</w:t>
      </w:r>
      <w:proofErr w:type="spellStart"/>
      <w:r w:rsidRPr="002F21CC">
        <w:t>ngày</w:t>
      </w:r>
      <w:proofErr w:type="spellEnd"/>
    </w:p>
    <w:p w14:paraId="5C6227B7" w14:textId="77777777" w:rsidR="002F21CC" w:rsidRPr="002F21CC" w:rsidRDefault="002F21CC" w:rsidP="002F21CC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pict w14:anchorId="1A8EA068">
          <v:rect id="_x0000_i1145" style="width:0;height:1.5pt" o:hralign="center" o:hrstd="t" o:hr="t" fillcolor="#a0a0a0" stroked="f"/>
        </w:pict>
      </w:r>
    </w:p>
    <w:p w14:paraId="3C9A7810" w14:textId="77777777" w:rsidR="002F21CC" w:rsidRPr="002F21CC" w:rsidRDefault="002F21CC" w:rsidP="002F21CC">
      <w:pPr>
        <w:pStyle w:val="Heading3"/>
        <w:rPr>
          <w:rFonts w:ascii="Times New Roman" w:hAnsi="Times New Roman" w:cs="Times New Roman"/>
          <w:color w:val="auto"/>
        </w:rPr>
      </w:pPr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4.3.3.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Kế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hoạch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bảo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trì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và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nâng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cấp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thiết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bị</w:t>
      </w:r>
      <w:proofErr w:type="spellEnd"/>
    </w:p>
    <w:p w14:paraId="0CFCDCD3" w14:textId="77777777" w:rsidR="002F21CC" w:rsidRPr="002F21CC" w:rsidRDefault="002F21CC" w:rsidP="002F21CC">
      <w:pPr>
        <w:pStyle w:val="Heading4"/>
        <w:rPr>
          <w:rFonts w:ascii="Times New Roman" w:hAnsi="Times New Roman" w:cs="Times New Roman"/>
          <w:color w:val="auto"/>
        </w:rPr>
      </w:pPr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A.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Bảo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trì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dự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đoán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(Predictive Maintenance):</w:t>
      </w:r>
    </w:p>
    <w:p w14:paraId="5BB04A6A" w14:textId="77777777" w:rsidR="002F21CC" w:rsidRPr="002F21CC" w:rsidRDefault="002F21CC" w:rsidP="002F21CC">
      <w:pPr>
        <w:pStyle w:val="NormalWeb"/>
        <w:numPr>
          <w:ilvl w:val="0"/>
          <w:numId w:val="40"/>
        </w:numPr>
      </w:pPr>
      <w:proofErr w:type="spellStart"/>
      <w:r w:rsidRPr="002F21CC">
        <w:rPr>
          <w:rStyle w:val="Strong"/>
        </w:rPr>
        <w:t>Công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nghệ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cảm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biến</w:t>
      </w:r>
      <w:proofErr w:type="spellEnd"/>
      <w:r w:rsidRPr="002F21CC">
        <w:rPr>
          <w:rStyle w:val="Strong"/>
        </w:rPr>
        <w:t xml:space="preserve"> IoT:</w:t>
      </w:r>
      <w:r w:rsidRPr="002F21CC">
        <w:t xml:space="preserve"> </w:t>
      </w:r>
      <w:proofErr w:type="spellStart"/>
      <w:r w:rsidRPr="002F21CC">
        <w:t>giám</w:t>
      </w:r>
      <w:proofErr w:type="spellEnd"/>
      <w:r w:rsidRPr="002F21CC">
        <w:t xml:space="preserve"> </w:t>
      </w:r>
      <w:proofErr w:type="spellStart"/>
      <w:r w:rsidRPr="002F21CC">
        <w:t>sát</w:t>
      </w:r>
      <w:proofErr w:type="spellEnd"/>
      <w:r w:rsidRPr="002F21CC">
        <w:t xml:space="preserve"> rung, </w:t>
      </w:r>
      <w:proofErr w:type="spellStart"/>
      <w:r w:rsidRPr="002F21CC">
        <w:t>nhiệt</w:t>
      </w:r>
      <w:proofErr w:type="spellEnd"/>
      <w:r w:rsidRPr="002F21CC">
        <w:t xml:space="preserve"> </w:t>
      </w:r>
      <w:proofErr w:type="spellStart"/>
      <w:r w:rsidRPr="002F21CC">
        <w:t>độ</w:t>
      </w:r>
      <w:proofErr w:type="spellEnd"/>
      <w:r w:rsidRPr="002F21CC">
        <w:t xml:space="preserve">, </w:t>
      </w:r>
      <w:proofErr w:type="spellStart"/>
      <w:r w:rsidRPr="002F21CC">
        <w:t>áp</w:t>
      </w:r>
      <w:proofErr w:type="spellEnd"/>
      <w:r w:rsidRPr="002F21CC">
        <w:t xml:space="preserve"> </w:t>
      </w:r>
      <w:proofErr w:type="spellStart"/>
      <w:r w:rsidRPr="002F21CC">
        <w:t>suất</w:t>
      </w:r>
      <w:proofErr w:type="spellEnd"/>
    </w:p>
    <w:p w14:paraId="1523B474" w14:textId="77777777" w:rsidR="002F21CC" w:rsidRPr="002F21CC" w:rsidRDefault="002F21CC" w:rsidP="002F21CC">
      <w:pPr>
        <w:pStyle w:val="NormalWeb"/>
        <w:numPr>
          <w:ilvl w:val="0"/>
          <w:numId w:val="40"/>
        </w:numPr>
      </w:pPr>
      <w:r w:rsidRPr="002F21CC">
        <w:rPr>
          <w:rStyle w:val="Strong"/>
        </w:rPr>
        <w:t xml:space="preserve">Thuật </w:t>
      </w:r>
      <w:proofErr w:type="spellStart"/>
      <w:r w:rsidRPr="002F21CC">
        <w:rPr>
          <w:rStyle w:val="Strong"/>
        </w:rPr>
        <w:t>toán</w:t>
      </w:r>
      <w:proofErr w:type="spellEnd"/>
      <w:r w:rsidRPr="002F21CC">
        <w:rPr>
          <w:rStyle w:val="Strong"/>
        </w:rPr>
        <w:t xml:space="preserve"> AI </w:t>
      </w:r>
      <w:proofErr w:type="spellStart"/>
      <w:r w:rsidRPr="002F21CC">
        <w:rPr>
          <w:rStyle w:val="Strong"/>
        </w:rPr>
        <w:t>dự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đoán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lỗi</w:t>
      </w:r>
      <w:proofErr w:type="spellEnd"/>
      <w:r w:rsidRPr="002F21CC">
        <w:rPr>
          <w:rStyle w:val="Strong"/>
        </w:rPr>
        <w:t>:</w:t>
      </w:r>
      <w:r w:rsidRPr="002F21CC">
        <w:t xml:space="preserve"> Random Forest, SVM</w:t>
      </w:r>
    </w:p>
    <w:p w14:paraId="15CE87DB" w14:textId="77777777" w:rsidR="002F21CC" w:rsidRPr="002F21CC" w:rsidRDefault="002F21CC" w:rsidP="002F21CC">
      <w:pPr>
        <w:pStyle w:val="NormalWeb"/>
        <w:numPr>
          <w:ilvl w:val="0"/>
          <w:numId w:val="40"/>
        </w:numPr>
      </w:pPr>
      <w:proofErr w:type="spellStart"/>
      <w:r w:rsidRPr="002F21CC">
        <w:rPr>
          <w:rStyle w:val="Strong"/>
        </w:rPr>
        <w:t>Hiệu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quả</w:t>
      </w:r>
      <w:proofErr w:type="spellEnd"/>
      <w:r w:rsidRPr="002F21CC">
        <w:rPr>
          <w:rStyle w:val="Strong"/>
        </w:rPr>
        <w:t>:</w:t>
      </w:r>
    </w:p>
    <w:p w14:paraId="2F3E9B80" w14:textId="77777777" w:rsidR="002F21CC" w:rsidRPr="002F21CC" w:rsidRDefault="002F21CC" w:rsidP="002F21CC">
      <w:pPr>
        <w:pStyle w:val="NormalWeb"/>
        <w:numPr>
          <w:ilvl w:val="1"/>
          <w:numId w:val="40"/>
        </w:numPr>
      </w:pPr>
      <w:proofErr w:type="spellStart"/>
      <w:r w:rsidRPr="002F21CC">
        <w:t>Độ</w:t>
      </w:r>
      <w:proofErr w:type="spellEnd"/>
      <w:r w:rsidRPr="002F21CC">
        <w:t xml:space="preserve"> </w:t>
      </w:r>
      <w:proofErr w:type="spellStart"/>
      <w:r w:rsidRPr="002F21CC">
        <w:t>chính</w:t>
      </w:r>
      <w:proofErr w:type="spellEnd"/>
      <w:r w:rsidRPr="002F21CC">
        <w:t xml:space="preserve"> </w:t>
      </w:r>
      <w:proofErr w:type="spellStart"/>
      <w:r w:rsidRPr="002F21CC">
        <w:t>xác</w:t>
      </w:r>
      <w:proofErr w:type="spellEnd"/>
      <w:r w:rsidRPr="002F21CC">
        <w:t>: 92% (SMT), 89% (</w:t>
      </w:r>
      <w:proofErr w:type="spellStart"/>
      <w:r w:rsidRPr="002F21CC">
        <w:t>thiết</w:t>
      </w:r>
      <w:proofErr w:type="spellEnd"/>
      <w:r w:rsidRPr="002F21CC">
        <w:t xml:space="preserve"> </w:t>
      </w:r>
      <w:proofErr w:type="spellStart"/>
      <w:r w:rsidRPr="002F21CC">
        <w:t>bị</w:t>
      </w:r>
      <w:proofErr w:type="spellEnd"/>
      <w:r w:rsidRPr="002F21CC">
        <w:t xml:space="preserve"> </w:t>
      </w:r>
      <w:proofErr w:type="spellStart"/>
      <w:r w:rsidRPr="002F21CC">
        <w:t>kiểm</w:t>
      </w:r>
      <w:proofErr w:type="spellEnd"/>
      <w:r w:rsidRPr="002F21CC">
        <w:t xml:space="preserve"> tra)</w:t>
      </w:r>
    </w:p>
    <w:p w14:paraId="0FE04728" w14:textId="77777777" w:rsidR="002F21CC" w:rsidRPr="002F21CC" w:rsidRDefault="002F21CC" w:rsidP="002F21CC">
      <w:pPr>
        <w:pStyle w:val="NormalWeb"/>
        <w:numPr>
          <w:ilvl w:val="1"/>
          <w:numId w:val="40"/>
        </w:numPr>
      </w:pPr>
      <w:proofErr w:type="spellStart"/>
      <w:r w:rsidRPr="002F21CC">
        <w:t>Tiết</w:t>
      </w:r>
      <w:proofErr w:type="spellEnd"/>
      <w:r w:rsidRPr="002F21CC">
        <w:t xml:space="preserve"> </w:t>
      </w:r>
      <w:proofErr w:type="spellStart"/>
      <w:r w:rsidRPr="002F21CC">
        <w:t>kiệm</w:t>
      </w:r>
      <w:proofErr w:type="spellEnd"/>
      <w:r w:rsidRPr="002F21CC">
        <w:t xml:space="preserve">: </w:t>
      </w:r>
      <w:proofErr w:type="spellStart"/>
      <w:r w:rsidRPr="002F21CC">
        <w:t>giảm</w:t>
      </w:r>
      <w:proofErr w:type="spellEnd"/>
      <w:r w:rsidRPr="002F21CC">
        <w:t xml:space="preserve"> 35% chi </w:t>
      </w:r>
      <w:proofErr w:type="spellStart"/>
      <w:r w:rsidRPr="002F21CC">
        <w:t>phí</w:t>
      </w:r>
      <w:proofErr w:type="spellEnd"/>
      <w:r w:rsidRPr="002F21CC">
        <w:t xml:space="preserve"> </w:t>
      </w:r>
      <w:proofErr w:type="spellStart"/>
      <w:r w:rsidRPr="002F21CC">
        <w:t>bảo</w:t>
      </w:r>
      <w:proofErr w:type="spellEnd"/>
      <w:r w:rsidRPr="002F21CC">
        <w:t xml:space="preserve"> </w:t>
      </w:r>
      <w:proofErr w:type="spellStart"/>
      <w:r w:rsidRPr="002F21CC">
        <w:t>trì</w:t>
      </w:r>
      <w:proofErr w:type="spellEnd"/>
      <w:r w:rsidRPr="002F21CC">
        <w:t xml:space="preserve">, </w:t>
      </w:r>
      <w:proofErr w:type="spellStart"/>
      <w:r w:rsidRPr="002F21CC">
        <w:t>giảm</w:t>
      </w:r>
      <w:proofErr w:type="spellEnd"/>
      <w:r w:rsidRPr="002F21CC">
        <w:t xml:space="preserve"> 25% </w:t>
      </w:r>
      <w:proofErr w:type="spellStart"/>
      <w:r w:rsidRPr="002F21CC">
        <w:t>tồn</w:t>
      </w:r>
      <w:proofErr w:type="spellEnd"/>
      <w:r w:rsidRPr="002F21CC">
        <w:t xml:space="preserve"> </w:t>
      </w:r>
      <w:proofErr w:type="spellStart"/>
      <w:r w:rsidRPr="002F21CC">
        <w:t>kho</w:t>
      </w:r>
      <w:proofErr w:type="spellEnd"/>
      <w:r w:rsidRPr="002F21CC">
        <w:t xml:space="preserve"> </w:t>
      </w:r>
      <w:proofErr w:type="spellStart"/>
      <w:r w:rsidRPr="002F21CC">
        <w:t>linh</w:t>
      </w:r>
      <w:proofErr w:type="spellEnd"/>
      <w:r w:rsidRPr="002F21CC">
        <w:t xml:space="preserve"> </w:t>
      </w:r>
      <w:proofErr w:type="spellStart"/>
      <w:r w:rsidRPr="002F21CC">
        <w:t>kiện</w:t>
      </w:r>
      <w:proofErr w:type="spellEnd"/>
    </w:p>
    <w:p w14:paraId="2A169237" w14:textId="77777777" w:rsidR="002F21CC" w:rsidRPr="002F21CC" w:rsidRDefault="002F21CC" w:rsidP="002F21CC">
      <w:pPr>
        <w:pStyle w:val="Heading4"/>
        <w:rPr>
          <w:rFonts w:ascii="Times New Roman" w:hAnsi="Times New Roman" w:cs="Times New Roman"/>
          <w:color w:val="auto"/>
        </w:rPr>
      </w:pPr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B.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Lịch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trình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nâng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cấp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thiết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bị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:</w:t>
      </w:r>
    </w:p>
    <w:p w14:paraId="3EF402CD" w14:textId="77777777" w:rsidR="002F21CC" w:rsidRPr="002F21CC" w:rsidRDefault="002F21CC" w:rsidP="002F21CC">
      <w:pPr>
        <w:pStyle w:val="NormalWeb"/>
        <w:numPr>
          <w:ilvl w:val="0"/>
          <w:numId w:val="41"/>
        </w:numPr>
      </w:pPr>
      <w:r w:rsidRPr="002F21CC">
        <w:rPr>
          <w:rStyle w:val="Strong"/>
        </w:rPr>
        <w:t>2025:</w:t>
      </w:r>
      <w:r w:rsidRPr="002F21CC">
        <w:t xml:space="preserve"> </w:t>
      </w:r>
      <w:proofErr w:type="spellStart"/>
      <w:r w:rsidRPr="002F21CC">
        <w:t>Nâng</w:t>
      </w:r>
      <w:proofErr w:type="spellEnd"/>
      <w:r w:rsidRPr="002F21CC">
        <w:t xml:space="preserve"> </w:t>
      </w:r>
      <w:proofErr w:type="spellStart"/>
      <w:r w:rsidRPr="002F21CC">
        <w:t>cấp</w:t>
      </w:r>
      <w:proofErr w:type="spellEnd"/>
      <w:r w:rsidRPr="002F21CC">
        <w:t xml:space="preserve"> SMT Line 1 (+30% </w:t>
      </w:r>
      <w:proofErr w:type="spellStart"/>
      <w:r w:rsidRPr="002F21CC">
        <w:t>công</w:t>
      </w:r>
      <w:proofErr w:type="spellEnd"/>
      <w:r w:rsidRPr="002F21CC">
        <w:t xml:space="preserve"> </w:t>
      </w:r>
      <w:proofErr w:type="spellStart"/>
      <w:r w:rsidRPr="002F21CC">
        <w:t>suất</w:t>
      </w:r>
      <w:proofErr w:type="spellEnd"/>
      <w:r w:rsidRPr="002F21CC">
        <w:t>)</w:t>
      </w:r>
    </w:p>
    <w:p w14:paraId="321C3C81" w14:textId="77777777" w:rsidR="002F21CC" w:rsidRPr="002F21CC" w:rsidRDefault="002F21CC" w:rsidP="002F21CC">
      <w:pPr>
        <w:pStyle w:val="NormalWeb"/>
        <w:numPr>
          <w:ilvl w:val="0"/>
          <w:numId w:val="41"/>
        </w:numPr>
      </w:pPr>
      <w:r w:rsidRPr="002F21CC">
        <w:rPr>
          <w:rStyle w:val="Strong"/>
        </w:rPr>
        <w:t>2026:</w:t>
      </w:r>
      <w:r w:rsidRPr="002F21CC">
        <w:t xml:space="preserve"> </w:t>
      </w:r>
      <w:proofErr w:type="spellStart"/>
      <w:r w:rsidRPr="002F21CC">
        <w:t>Tích</w:t>
      </w:r>
      <w:proofErr w:type="spellEnd"/>
      <w:r w:rsidRPr="002F21CC">
        <w:t xml:space="preserve"> </w:t>
      </w:r>
      <w:proofErr w:type="spellStart"/>
      <w:r w:rsidRPr="002F21CC">
        <w:t>hợp</w:t>
      </w:r>
      <w:proofErr w:type="spellEnd"/>
      <w:r w:rsidRPr="002F21CC">
        <w:t xml:space="preserve"> </w:t>
      </w:r>
      <w:proofErr w:type="spellStart"/>
      <w:r w:rsidRPr="002F21CC">
        <w:t>kiểm</w:t>
      </w:r>
      <w:proofErr w:type="spellEnd"/>
      <w:r w:rsidRPr="002F21CC">
        <w:t xml:space="preserve"> tra </w:t>
      </w:r>
      <w:proofErr w:type="spellStart"/>
      <w:r w:rsidRPr="002F21CC">
        <w:t>tự</w:t>
      </w:r>
      <w:proofErr w:type="spellEnd"/>
      <w:r w:rsidRPr="002F21CC">
        <w:t xml:space="preserve"> </w:t>
      </w:r>
      <w:proofErr w:type="spellStart"/>
      <w:r w:rsidRPr="002F21CC">
        <w:t>động</w:t>
      </w:r>
      <w:proofErr w:type="spellEnd"/>
      <w:r w:rsidRPr="002F21CC">
        <w:t xml:space="preserve"> (+50% </w:t>
      </w:r>
      <w:proofErr w:type="spellStart"/>
      <w:r w:rsidRPr="002F21CC">
        <w:t>khả</w:t>
      </w:r>
      <w:proofErr w:type="spellEnd"/>
      <w:r w:rsidRPr="002F21CC">
        <w:t xml:space="preserve"> </w:t>
      </w:r>
      <w:proofErr w:type="spellStart"/>
      <w:r w:rsidRPr="002F21CC">
        <w:t>năng</w:t>
      </w:r>
      <w:proofErr w:type="spellEnd"/>
      <w:r w:rsidRPr="002F21CC">
        <w:t xml:space="preserve"> </w:t>
      </w:r>
      <w:proofErr w:type="spellStart"/>
      <w:r w:rsidRPr="002F21CC">
        <w:t>xử</w:t>
      </w:r>
      <w:proofErr w:type="spellEnd"/>
      <w:r w:rsidRPr="002F21CC">
        <w:t xml:space="preserve"> </w:t>
      </w:r>
      <w:proofErr w:type="spellStart"/>
      <w:r w:rsidRPr="002F21CC">
        <w:t>lý</w:t>
      </w:r>
      <w:proofErr w:type="spellEnd"/>
      <w:r w:rsidRPr="002F21CC">
        <w:t>)</w:t>
      </w:r>
    </w:p>
    <w:p w14:paraId="0049E607" w14:textId="77777777" w:rsidR="002F21CC" w:rsidRPr="002F21CC" w:rsidRDefault="002F21CC" w:rsidP="002F21CC">
      <w:pPr>
        <w:pStyle w:val="NormalWeb"/>
        <w:numPr>
          <w:ilvl w:val="0"/>
          <w:numId w:val="41"/>
        </w:numPr>
      </w:pPr>
      <w:r w:rsidRPr="002F21CC">
        <w:rPr>
          <w:rStyle w:val="Strong"/>
        </w:rPr>
        <w:t>2028:</w:t>
      </w:r>
      <w:r w:rsidRPr="002F21CC">
        <w:t xml:space="preserve"> </w:t>
      </w:r>
      <w:proofErr w:type="spellStart"/>
      <w:r w:rsidRPr="002F21CC">
        <w:t>Nâng</w:t>
      </w:r>
      <w:proofErr w:type="spellEnd"/>
      <w:r w:rsidRPr="002F21CC">
        <w:t xml:space="preserve"> </w:t>
      </w:r>
      <w:proofErr w:type="spellStart"/>
      <w:r w:rsidRPr="002F21CC">
        <w:t>cấp</w:t>
      </w:r>
      <w:proofErr w:type="spellEnd"/>
      <w:r w:rsidRPr="002F21CC">
        <w:t xml:space="preserve"> SMT Line 2 (+25% </w:t>
      </w:r>
      <w:proofErr w:type="spellStart"/>
      <w:r w:rsidRPr="002F21CC">
        <w:t>công</w:t>
      </w:r>
      <w:proofErr w:type="spellEnd"/>
      <w:r w:rsidRPr="002F21CC">
        <w:t xml:space="preserve"> </w:t>
      </w:r>
      <w:proofErr w:type="spellStart"/>
      <w:r w:rsidRPr="002F21CC">
        <w:t>suất</w:t>
      </w:r>
      <w:proofErr w:type="spellEnd"/>
      <w:r w:rsidRPr="002F21CC">
        <w:t>)</w:t>
      </w:r>
    </w:p>
    <w:p w14:paraId="2E0A40C2" w14:textId="77777777" w:rsidR="002F21CC" w:rsidRPr="002F21CC" w:rsidRDefault="002F21CC" w:rsidP="002F21CC">
      <w:pPr>
        <w:pStyle w:val="NormalWeb"/>
        <w:numPr>
          <w:ilvl w:val="0"/>
          <w:numId w:val="41"/>
        </w:numPr>
      </w:pPr>
      <w:r w:rsidRPr="002F21CC">
        <w:rPr>
          <w:rStyle w:val="Strong"/>
        </w:rPr>
        <w:t>2030:</w:t>
      </w:r>
      <w:r w:rsidRPr="002F21CC">
        <w:t xml:space="preserve"> </w:t>
      </w:r>
      <w:proofErr w:type="spellStart"/>
      <w:r w:rsidRPr="002F21CC">
        <w:t>Hoàn</w:t>
      </w:r>
      <w:proofErr w:type="spellEnd"/>
      <w:r w:rsidRPr="002F21CC">
        <w:t xml:space="preserve"> </w:t>
      </w:r>
      <w:proofErr w:type="spellStart"/>
      <w:r w:rsidRPr="002F21CC">
        <w:t>tất</w:t>
      </w:r>
      <w:proofErr w:type="spellEnd"/>
      <w:r w:rsidRPr="002F21CC">
        <w:t xml:space="preserve"> </w:t>
      </w:r>
      <w:proofErr w:type="spellStart"/>
      <w:r w:rsidRPr="002F21CC">
        <w:t>tự</w:t>
      </w:r>
      <w:proofErr w:type="spellEnd"/>
      <w:r w:rsidRPr="002F21CC">
        <w:t xml:space="preserve"> </w:t>
      </w:r>
      <w:proofErr w:type="spellStart"/>
      <w:r w:rsidRPr="002F21CC">
        <w:t>động</w:t>
      </w:r>
      <w:proofErr w:type="spellEnd"/>
      <w:r w:rsidRPr="002F21CC">
        <w:t xml:space="preserve"> </w:t>
      </w:r>
      <w:proofErr w:type="spellStart"/>
      <w:r w:rsidRPr="002F21CC">
        <w:t>hóa</w:t>
      </w:r>
      <w:proofErr w:type="spellEnd"/>
      <w:r w:rsidRPr="002F21CC">
        <w:t xml:space="preserve"> </w:t>
      </w:r>
      <w:proofErr w:type="spellStart"/>
      <w:r w:rsidRPr="002F21CC">
        <w:t>toàn</w:t>
      </w:r>
      <w:proofErr w:type="spellEnd"/>
      <w:r w:rsidRPr="002F21CC">
        <w:t xml:space="preserve"> </w:t>
      </w:r>
      <w:proofErr w:type="spellStart"/>
      <w:r w:rsidRPr="002F21CC">
        <w:t>diện</w:t>
      </w:r>
      <w:proofErr w:type="spellEnd"/>
    </w:p>
    <w:p w14:paraId="5A631E61" w14:textId="77777777" w:rsidR="002F21CC" w:rsidRPr="002F21CC" w:rsidRDefault="002F21CC" w:rsidP="002F21CC">
      <w:pPr>
        <w:pStyle w:val="NormalWeb"/>
        <w:numPr>
          <w:ilvl w:val="0"/>
          <w:numId w:val="41"/>
        </w:numPr>
      </w:pPr>
      <w:r w:rsidRPr="002F21CC">
        <w:rPr>
          <w:rStyle w:val="Strong"/>
        </w:rPr>
        <w:t>2035:</w:t>
      </w:r>
      <w:r w:rsidRPr="002F21CC">
        <w:t xml:space="preserve"> </w:t>
      </w:r>
      <w:proofErr w:type="spellStart"/>
      <w:r w:rsidRPr="002F21CC">
        <w:t>Tích</w:t>
      </w:r>
      <w:proofErr w:type="spellEnd"/>
      <w:r w:rsidRPr="002F21CC">
        <w:t xml:space="preserve"> </w:t>
      </w:r>
      <w:proofErr w:type="spellStart"/>
      <w:r w:rsidRPr="002F21CC">
        <w:t>hợp</w:t>
      </w:r>
      <w:proofErr w:type="spellEnd"/>
      <w:r w:rsidRPr="002F21CC">
        <w:t xml:space="preserve"> </w:t>
      </w:r>
      <w:proofErr w:type="spellStart"/>
      <w:r w:rsidRPr="002F21CC">
        <w:t>thiết</w:t>
      </w:r>
      <w:proofErr w:type="spellEnd"/>
      <w:r w:rsidRPr="002F21CC">
        <w:t xml:space="preserve"> </w:t>
      </w:r>
      <w:proofErr w:type="spellStart"/>
      <w:r w:rsidRPr="002F21CC">
        <w:t>bị</w:t>
      </w:r>
      <w:proofErr w:type="spellEnd"/>
      <w:r w:rsidRPr="002F21CC">
        <w:t xml:space="preserve"> AI/ML </w:t>
      </w:r>
      <w:proofErr w:type="spellStart"/>
      <w:r w:rsidRPr="002F21CC">
        <w:t>tiên</w:t>
      </w:r>
      <w:proofErr w:type="spellEnd"/>
      <w:r w:rsidRPr="002F21CC">
        <w:t xml:space="preserve"> </w:t>
      </w:r>
      <w:proofErr w:type="spellStart"/>
      <w:r w:rsidRPr="002F21CC">
        <w:t>tiến</w:t>
      </w:r>
      <w:proofErr w:type="spellEnd"/>
    </w:p>
    <w:p w14:paraId="2791578A" w14:textId="77777777" w:rsidR="002F21CC" w:rsidRPr="002F21CC" w:rsidRDefault="002F21CC" w:rsidP="002F21CC">
      <w:pPr>
        <w:pStyle w:val="Heading4"/>
        <w:rPr>
          <w:rFonts w:ascii="Times New Roman" w:hAnsi="Times New Roman" w:cs="Times New Roman"/>
          <w:color w:val="auto"/>
        </w:rPr>
      </w:pPr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C.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Kế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hoạch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ngân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sách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bảo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trì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hằng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năm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:</w:t>
      </w:r>
    </w:p>
    <w:p w14:paraId="0DD81CFB" w14:textId="77777777" w:rsidR="002F21CC" w:rsidRPr="002F21CC" w:rsidRDefault="002F21CC" w:rsidP="002F21CC">
      <w:pPr>
        <w:pStyle w:val="NormalWeb"/>
        <w:numPr>
          <w:ilvl w:val="0"/>
          <w:numId w:val="42"/>
        </w:numPr>
      </w:pPr>
      <w:proofErr w:type="spellStart"/>
      <w:r w:rsidRPr="002F21CC">
        <w:rPr>
          <w:rStyle w:val="Strong"/>
        </w:rPr>
        <w:t>Tổng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ngân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sách</w:t>
      </w:r>
      <w:proofErr w:type="spellEnd"/>
      <w:r w:rsidRPr="002F21CC">
        <w:rPr>
          <w:rStyle w:val="Strong"/>
        </w:rPr>
        <w:t>:</w:t>
      </w:r>
      <w:r w:rsidRPr="002F21CC">
        <w:t xml:space="preserve"> 3–5% </w:t>
      </w:r>
      <w:proofErr w:type="spellStart"/>
      <w:r w:rsidRPr="002F21CC">
        <w:t>giá</w:t>
      </w:r>
      <w:proofErr w:type="spellEnd"/>
      <w:r w:rsidRPr="002F21CC">
        <w:t xml:space="preserve"> </w:t>
      </w:r>
      <w:proofErr w:type="spellStart"/>
      <w:r w:rsidRPr="002F21CC">
        <w:t>trị</w:t>
      </w:r>
      <w:proofErr w:type="spellEnd"/>
      <w:r w:rsidRPr="002F21CC">
        <w:t xml:space="preserve"> </w:t>
      </w:r>
      <w:proofErr w:type="spellStart"/>
      <w:r w:rsidRPr="002F21CC">
        <w:t>thiết</w:t>
      </w:r>
      <w:proofErr w:type="spellEnd"/>
      <w:r w:rsidRPr="002F21CC">
        <w:t xml:space="preserve"> </w:t>
      </w:r>
      <w:proofErr w:type="spellStart"/>
      <w:r w:rsidRPr="002F21CC">
        <w:t>bị</w:t>
      </w:r>
      <w:proofErr w:type="spellEnd"/>
      <w:r w:rsidRPr="002F21CC">
        <w:t>/</w:t>
      </w:r>
      <w:proofErr w:type="spellStart"/>
      <w:r w:rsidRPr="002F21CC">
        <w:t>năm</w:t>
      </w:r>
      <w:proofErr w:type="spellEnd"/>
    </w:p>
    <w:p w14:paraId="36DC867A" w14:textId="77777777" w:rsidR="002F21CC" w:rsidRPr="002F21CC" w:rsidRDefault="002F21CC" w:rsidP="002F21CC">
      <w:pPr>
        <w:pStyle w:val="NormalWeb"/>
        <w:numPr>
          <w:ilvl w:val="0"/>
          <w:numId w:val="42"/>
        </w:numPr>
      </w:pPr>
      <w:proofErr w:type="spellStart"/>
      <w:r w:rsidRPr="002F21CC">
        <w:rPr>
          <w:rStyle w:val="Strong"/>
        </w:rPr>
        <w:t>Phân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bổ</w:t>
      </w:r>
      <w:proofErr w:type="spellEnd"/>
      <w:r w:rsidRPr="002F21CC">
        <w:rPr>
          <w:rStyle w:val="Strong"/>
        </w:rPr>
        <w:t>:</w:t>
      </w:r>
    </w:p>
    <w:p w14:paraId="451FC020" w14:textId="77777777" w:rsidR="002F21CC" w:rsidRPr="002F21CC" w:rsidRDefault="002F21CC" w:rsidP="002F21CC">
      <w:pPr>
        <w:pStyle w:val="NormalWeb"/>
        <w:numPr>
          <w:ilvl w:val="1"/>
          <w:numId w:val="42"/>
        </w:numPr>
      </w:pPr>
      <w:proofErr w:type="spellStart"/>
      <w:r w:rsidRPr="002F21CC">
        <w:t>Bảo</w:t>
      </w:r>
      <w:proofErr w:type="spellEnd"/>
      <w:r w:rsidRPr="002F21CC">
        <w:t xml:space="preserve"> </w:t>
      </w:r>
      <w:proofErr w:type="spellStart"/>
      <w:r w:rsidRPr="002F21CC">
        <w:t>trì</w:t>
      </w:r>
      <w:proofErr w:type="spellEnd"/>
      <w:r w:rsidRPr="002F21CC">
        <w:t xml:space="preserve"> </w:t>
      </w:r>
      <w:proofErr w:type="spellStart"/>
      <w:r w:rsidRPr="002F21CC">
        <w:t>ngăn</w:t>
      </w:r>
      <w:proofErr w:type="spellEnd"/>
      <w:r w:rsidRPr="002F21CC">
        <w:t xml:space="preserve"> </w:t>
      </w:r>
      <w:proofErr w:type="spellStart"/>
      <w:r w:rsidRPr="002F21CC">
        <w:t>ngừa</w:t>
      </w:r>
      <w:proofErr w:type="spellEnd"/>
      <w:r w:rsidRPr="002F21CC">
        <w:t>: 60%</w:t>
      </w:r>
    </w:p>
    <w:p w14:paraId="6E1A623D" w14:textId="77777777" w:rsidR="002F21CC" w:rsidRPr="002F21CC" w:rsidRDefault="002F21CC" w:rsidP="002F21CC">
      <w:pPr>
        <w:pStyle w:val="NormalWeb"/>
        <w:numPr>
          <w:ilvl w:val="1"/>
          <w:numId w:val="42"/>
        </w:numPr>
      </w:pPr>
      <w:proofErr w:type="spellStart"/>
      <w:r w:rsidRPr="002F21CC">
        <w:t>Bảo</w:t>
      </w:r>
      <w:proofErr w:type="spellEnd"/>
      <w:r w:rsidRPr="002F21CC">
        <w:t xml:space="preserve"> </w:t>
      </w:r>
      <w:proofErr w:type="spellStart"/>
      <w:r w:rsidRPr="002F21CC">
        <w:t>trì</w:t>
      </w:r>
      <w:proofErr w:type="spellEnd"/>
      <w:r w:rsidRPr="002F21CC">
        <w:t xml:space="preserve"> </w:t>
      </w:r>
      <w:proofErr w:type="spellStart"/>
      <w:r w:rsidRPr="002F21CC">
        <w:t>dự</w:t>
      </w:r>
      <w:proofErr w:type="spellEnd"/>
      <w:r w:rsidRPr="002F21CC">
        <w:t xml:space="preserve"> </w:t>
      </w:r>
      <w:proofErr w:type="spellStart"/>
      <w:r w:rsidRPr="002F21CC">
        <w:t>đoán</w:t>
      </w:r>
      <w:proofErr w:type="spellEnd"/>
      <w:r w:rsidRPr="002F21CC">
        <w:t>: 25%</w:t>
      </w:r>
    </w:p>
    <w:p w14:paraId="0537BD78" w14:textId="77777777" w:rsidR="002F21CC" w:rsidRPr="002F21CC" w:rsidRDefault="002F21CC" w:rsidP="002F21CC">
      <w:pPr>
        <w:pStyle w:val="NormalWeb"/>
        <w:numPr>
          <w:ilvl w:val="1"/>
          <w:numId w:val="42"/>
        </w:numPr>
      </w:pPr>
      <w:proofErr w:type="spellStart"/>
      <w:r w:rsidRPr="002F21CC">
        <w:t>Bảo</w:t>
      </w:r>
      <w:proofErr w:type="spellEnd"/>
      <w:r w:rsidRPr="002F21CC">
        <w:t xml:space="preserve"> </w:t>
      </w:r>
      <w:proofErr w:type="spellStart"/>
      <w:r w:rsidRPr="002F21CC">
        <w:t>trì</w:t>
      </w:r>
      <w:proofErr w:type="spellEnd"/>
      <w:r w:rsidRPr="002F21CC">
        <w:t xml:space="preserve"> </w:t>
      </w:r>
      <w:proofErr w:type="spellStart"/>
      <w:r w:rsidRPr="002F21CC">
        <w:t>khắc</w:t>
      </w:r>
      <w:proofErr w:type="spellEnd"/>
      <w:r w:rsidRPr="002F21CC">
        <w:t xml:space="preserve"> </w:t>
      </w:r>
      <w:proofErr w:type="spellStart"/>
      <w:r w:rsidRPr="002F21CC">
        <w:t>phục</w:t>
      </w:r>
      <w:proofErr w:type="spellEnd"/>
      <w:r w:rsidRPr="002F21CC">
        <w:t>: 15%</w:t>
      </w:r>
    </w:p>
    <w:p w14:paraId="466C4915" w14:textId="77777777" w:rsidR="002F21CC" w:rsidRPr="002F21CC" w:rsidRDefault="002F21CC" w:rsidP="002F21CC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pict w14:anchorId="6CAC6642">
          <v:rect id="_x0000_i1146" style="width:0;height:1.5pt" o:hralign="center" o:hrstd="t" o:hr="t" fillcolor="#a0a0a0" stroked="f"/>
        </w:pict>
      </w:r>
    </w:p>
    <w:p w14:paraId="433C9614" w14:textId="77777777" w:rsidR="002F21CC" w:rsidRPr="002F21CC" w:rsidRDefault="002F21CC" w:rsidP="002F21CC">
      <w:pPr>
        <w:pStyle w:val="Heading2"/>
        <w:rPr>
          <w:rFonts w:ascii="Times New Roman" w:hAnsi="Times New Roman" w:cs="Times New Roman"/>
          <w:color w:val="auto"/>
        </w:rPr>
      </w:pPr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4.4. Lao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động</w:t>
      </w:r>
      <w:proofErr w:type="spellEnd"/>
    </w:p>
    <w:p w14:paraId="065642E1" w14:textId="77777777" w:rsidR="002F21CC" w:rsidRPr="002F21CC" w:rsidRDefault="002F21CC" w:rsidP="002F21CC">
      <w:pPr>
        <w:pStyle w:val="Heading3"/>
        <w:rPr>
          <w:rFonts w:ascii="Times New Roman" w:hAnsi="Times New Roman" w:cs="Times New Roman"/>
          <w:color w:val="auto"/>
        </w:rPr>
      </w:pPr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4.4.1.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Cơ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cấu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nhân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sự</w:t>
      </w:r>
      <w:proofErr w:type="spellEnd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5"/>
        <w:gridCol w:w="2606"/>
        <w:gridCol w:w="2516"/>
      </w:tblGrid>
      <w:tr w:rsidR="002F21CC" w:rsidRPr="002F21CC" w14:paraId="051A231E" w14:textId="77777777" w:rsidTr="002F21CC">
        <w:trPr>
          <w:tblHeader/>
          <w:tblCellSpacing w:w="15" w:type="dxa"/>
        </w:trPr>
        <w:tc>
          <w:tcPr>
            <w:tcW w:w="2484" w:type="pct"/>
            <w:vAlign w:val="center"/>
            <w:hideMark/>
          </w:tcPr>
          <w:p w14:paraId="36505B66" w14:textId="77777777" w:rsidR="002F21CC" w:rsidRPr="002F21CC" w:rsidRDefault="002F21C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Vị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trí</w:t>
            </w:r>
            <w:proofErr w:type="spellEnd"/>
          </w:p>
        </w:tc>
        <w:tc>
          <w:tcPr>
            <w:tcW w:w="1208" w:type="pct"/>
            <w:vAlign w:val="center"/>
            <w:hideMark/>
          </w:tcPr>
          <w:p w14:paraId="43CF3198" w14:textId="77777777" w:rsidR="002F21CC" w:rsidRPr="002F21CC" w:rsidRDefault="002F21C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Số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lượng</w:t>
            </w:r>
            <w:proofErr w:type="spellEnd"/>
          </w:p>
        </w:tc>
        <w:tc>
          <w:tcPr>
            <w:tcW w:w="1158" w:type="pct"/>
            <w:vAlign w:val="center"/>
            <w:hideMark/>
          </w:tcPr>
          <w:p w14:paraId="7EAE7061" w14:textId="77777777" w:rsidR="002F21CC" w:rsidRPr="002F21CC" w:rsidRDefault="002F21C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  <w:bCs/>
              </w:rPr>
              <w:t>lệ</w:t>
            </w:r>
            <w:proofErr w:type="spellEnd"/>
            <w:r w:rsidRPr="002F21CC">
              <w:rPr>
                <w:rFonts w:ascii="Times New Roman" w:hAnsi="Times New Roman" w:cs="Times New Roman"/>
                <w:b/>
                <w:bCs/>
              </w:rPr>
              <w:t xml:space="preserve"> (%)</w:t>
            </w:r>
          </w:p>
        </w:tc>
      </w:tr>
      <w:tr w:rsidR="002F21CC" w:rsidRPr="002F21CC" w14:paraId="228B4732" w14:textId="77777777" w:rsidTr="002F21CC">
        <w:trPr>
          <w:tblCellSpacing w:w="15" w:type="dxa"/>
        </w:trPr>
        <w:tc>
          <w:tcPr>
            <w:tcW w:w="2484" w:type="pct"/>
            <w:vAlign w:val="center"/>
            <w:hideMark/>
          </w:tcPr>
          <w:p w14:paraId="56C1DC56" w14:textId="77777777" w:rsidR="002F21CC" w:rsidRPr="002F21CC" w:rsidRDefault="002F21CC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Kỹ </w:t>
            </w:r>
            <w:proofErr w:type="spellStart"/>
            <w:r w:rsidRPr="002F21CC">
              <w:rPr>
                <w:rFonts w:ascii="Times New Roman" w:hAnsi="Times New Roman" w:cs="Times New Roman"/>
              </w:rPr>
              <w:t>sư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R&amp;D</w:t>
            </w:r>
          </w:p>
        </w:tc>
        <w:tc>
          <w:tcPr>
            <w:tcW w:w="1208" w:type="pct"/>
            <w:vAlign w:val="center"/>
            <w:hideMark/>
          </w:tcPr>
          <w:p w14:paraId="662EB00C" w14:textId="77777777" w:rsidR="002F21CC" w:rsidRPr="002F21CC" w:rsidRDefault="002F21CC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25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người</w:t>
            </w:r>
            <w:proofErr w:type="spellEnd"/>
          </w:p>
        </w:tc>
        <w:tc>
          <w:tcPr>
            <w:tcW w:w="1158" w:type="pct"/>
            <w:vAlign w:val="center"/>
            <w:hideMark/>
          </w:tcPr>
          <w:p w14:paraId="2824B046" w14:textId="77777777" w:rsidR="002F21CC" w:rsidRPr="002F21CC" w:rsidRDefault="002F21CC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12,5%</w:t>
            </w:r>
          </w:p>
        </w:tc>
      </w:tr>
      <w:tr w:rsidR="002F21CC" w:rsidRPr="002F21CC" w14:paraId="5A3569A9" w14:textId="77777777" w:rsidTr="002F21CC">
        <w:trPr>
          <w:tblCellSpacing w:w="15" w:type="dxa"/>
        </w:trPr>
        <w:tc>
          <w:tcPr>
            <w:tcW w:w="2484" w:type="pct"/>
            <w:vAlign w:val="center"/>
            <w:hideMark/>
          </w:tcPr>
          <w:p w14:paraId="543713DE" w14:textId="77777777" w:rsidR="002F21CC" w:rsidRPr="002F21CC" w:rsidRDefault="002F21CC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Công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nhân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sản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xuất</w:t>
            </w:r>
            <w:proofErr w:type="spellEnd"/>
          </w:p>
        </w:tc>
        <w:tc>
          <w:tcPr>
            <w:tcW w:w="1208" w:type="pct"/>
            <w:vAlign w:val="center"/>
            <w:hideMark/>
          </w:tcPr>
          <w:p w14:paraId="60020928" w14:textId="77777777" w:rsidR="002F21CC" w:rsidRPr="002F21CC" w:rsidRDefault="002F21CC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110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người</w:t>
            </w:r>
            <w:proofErr w:type="spellEnd"/>
          </w:p>
        </w:tc>
        <w:tc>
          <w:tcPr>
            <w:tcW w:w="1158" w:type="pct"/>
            <w:vAlign w:val="center"/>
            <w:hideMark/>
          </w:tcPr>
          <w:p w14:paraId="492637BF" w14:textId="77777777" w:rsidR="002F21CC" w:rsidRPr="002F21CC" w:rsidRDefault="002F21CC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55,0%</w:t>
            </w:r>
          </w:p>
        </w:tc>
      </w:tr>
      <w:tr w:rsidR="002F21CC" w:rsidRPr="002F21CC" w14:paraId="3564E906" w14:textId="77777777" w:rsidTr="002F21CC">
        <w:trPr>
          <w:tblCellSpacing w:w="15" w:type="dxa"/>
        </w:trPr>
        <w:tc>
          <w:tcPr>
            <w:tcW w:w="2484" w:type="pct"/>
            <w:vAlign w:val="center"/>
            <w:hideMark/>
          </w:tcPr>
          <w:p w14:paraId="4E2358FA" w14:textId="77777777" w:rsidR="002F21CC" w:rsidRPr="002F21CC" w:rsidRDefault="002F21CC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Nhân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viên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kinh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doanh</w:t>
            </w:r>
            <w:proofErr w:type="spellEnd"/>
          </w:p>
        </w:tc>
        <w:tc>
          <w:tcPr>
            <w:tcW w:w="1208" w:type="pct"/>
            <w:vAlign w:val="center"/>
            <w:hideMark/>
          </w:tcPr>
          <w:p w14:paraId="3D194DD4" w14:textId="77777777" w:rsidR="002F21CC" w:rsidRPr="002F21CC" w:rsidRDefault="002F21CC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15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người</w:t>
            </w:r>
            <w:proofErr w:type="spellEnd"/>
          </w:p>
        </w:tc>
        <w:tc>
          <w:tcPr>
            <w:tcW w:w="1158" w:type="pct"/>
            <w:vAlign w:val="center"/>
            <w:hideMark/>
          </w:tcPr>
          <w:p w14:paraId="0ECBA425" w14:textId="77777777" w:rsidR="002F21CC" w:rsidRPr="002F21CC" w:rsidRDefault="002F21CC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7,5%</w:t>
            </w:r>
          </w:p>
        </w:tc>
      </w:tr>
      <w:tr w:rsidR="002F21CC" w:rsidRPr="002F21CC" w14:paraId="46B93B68" w14:textId="77777777" w:rsidTr="002F21CC">
        <w:trPr>
          <w:tblCellSpacing w:w="15" w:type="dxa"/>
        </w:trPr>
        <w:tc>
          <w:tcPr>
            <w:tcW w:w="2484" w:type="pct"/>
            <w:vAlign w:val="center"/>
            <w:hideMark/>
          </w:tcPr>
          <w:p w14:paraId="7B4C4CE3" w14:textId="77777777" w:rsidR="002F21CC" w:rsidRPr="002F21CC" w:rsidRDefault="002F21CC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Nhân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sự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quản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  <w:tc>
          <w:tcPr>
            <w:tcW w:w="1208" w:type="pct"/>
            <w:vAlign w:val="center"/>
            <w:hideMark/>
          </w:tcPr>
          <w:p w14:paraId="392EAC22" w14:textId="77777777" w:rsidR="002F21CC" w:rsidRPr="002F21CC" w:rsidRDefault="002F21CC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50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người</w:t>
            </w:r>
            <w:proofErr w:type="spellEnd"/>
          </w:p>
        </w:tc>
        <w:tc>
          <w:tcPr>
            <w:tcW w:w="1158" w:type="pct"/>
            <w:vAlign w:val="center"/>
            <w:hideMark/>
          </w:tcPr>
          <w:p w14:paraId="4E8E5E01" w14:textId="77777777" w:rsidR="002F21CC" w:rsidRPr="002F21CC" w:rsidRDefault="002F21CC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25,0%</w:t>
            </w:r>
          </w:p>
        </w:tc>
      </w:tr>
      <w:tr w:rsidR="002F21CC" w:rsidRPr="002F21CC" w14:paraId="702980A6" w14:textId="77777777" w:rsidTr="002F21CC">
        <w:trPr>
          <w:tblCellSpacing w:w="15" w:type="dxa"/>
        </w:trPr>
        <w:tc>
          <w:tcPr>
            <w:tcW w:w="2484" w:type="pct"/>
            <w:vAlign w:val="center"/>
            <w:hideMark/>
          </w:tcPr>
          <w:p w14:paraId="4B28E5F6" w14:textId="77777777" w:rsidR="002F21CC" w:rsidRPr="002F21CC" w:rsidRDefault="002F21CC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Style w:val="Strong"/>
                <w:rFonts w:ascii="Times New Roman" w:hAnsi="Times New Roman" w:cs="Times New Roman"/>
              </w:rPr>
              <w:t>Tổng</w:t>
            </w:r>
            <w:proofErr w:type="spellEnd"/>
            <w:r w:rsidRPr="002F21CC">
              <w:rPr>
                <w:rStyle w:val="Strong"/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Style w:val="Strong"/>
                <w:rFonts w:ascii="Times New Roman" w:hAnsi="Times New Roman" w:cs="Times New Roman"/>
              </w:rPr>
              <w:t>cộng</w:t>
            </w:r>
            <w:proofErr w:type="spellEnd"/>
          </w:p>
        </w:tc>
        <w:tc>
          <w:tcPr>
            <w:tcW w:w="1208" w:type="pct"/>
            <w:vAlign w:val="center"/>
            <w:hideMark/>
          </w:tcPr>
          <w:p w14:paraId="7B0AFEC2" w14:textId="77777777" w:rsidR="002F21CC" w:rsidRPr="002F21CC" w:rsidRDefault="002F21CC">
            <w:pPr>
              <w:rPr>
                <w:rFonts w:ascii="Times New Roman" w:hAnsi="Times New Roman" w:cs="Times New Roman"/>
              </w:rPr>
            </w:pPr>
            <w:r w:rsidRPr="002F21CC">
              <w:rPr>
                <w:rStyle w:val="Strong"/>
                <w:rFonts w:ascii="Times New Roman" w:hAnsi="Times New Roman" w:cs="Times New Roman"/>
              </w:rPr>
              <w:t xml:space="preserve">200 </w:t>
            </w:r>
            <w:proofErr w:type="spellStart"/>
            <w:r w:rsidRPr="002F21CC">
              <w:rPr>
                <w:rStyle w:val="Strong"/>
                <w:rFonts w:ascii="Times New Roman" w:hAnsi="Times New Roman" w:cs="Times New Roman"/>
              </w:rPr>
              <w:t>người</w:t>
            </w:r>
            <w:proofErr w:type="spellEnd"/>
          </w:p>
        </w:tc>
        <w:tc>
          <w:tcPr>
            <w:tcW w:w="1158" w:type="pct"/>
            <w:vAlign w:val="center"/>
            <w:hideMark/>
          </w:tcPr>
          <w:p w14:paraId="6FDC43FF" w14:textId="77777777" w:rsidR="002F21CC" w:rsidRPr="002F21CC" w:rsidRDefault="002F21CC">
            <w:pPr>
              <w:rPr>
                <w:rFonts w:ascii="Times New Roman" w:hAnsi="Times New Roman" w:cs="Times New Roman"/>
              </w:rPr>
            </w:pPr>
            <w:r w:rsidRPr="002F21CC">
              <w:rPr>
                <w:rStyle w:val="Strong"/>
                <w:rFonts w:ascii="Times New Roman" w:hAnsi="Times New Roman" w:cs="Times New Roman"/>
              </w:rPr>
              <w:t>100%</w:t>
            </w:r>
          </w:p>
        </w:tc>
      </w:tr>
    </w:tbl>
    <w:p w14:paraId="0339599E" w14:textId="77777777" w:rsidR="002F21CC" w:rsidRPr="002F21CC" w:rsidRDefault="002F21CC" w:rsidP="002F21CC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pict w14:anchorId="2CDBDFD3">
          <v:rect id="_x0000_i1147" style="width:0;height:1.5pt" o:hralign="center" o:hrstd="t" o:hr="t" fillcolor="#a0a0a0" stroked="f"/>
        </w:pict>
      </w:r>
    </w:p>
    <w:p w14:paraId="4A2FB8DF" w14:textId="77777777" w:rsidR="002F21CC" w:rsidRPr="002F21CC" w:rsidRDefault="002F21CC" w:rsidP="002F21CC">
      <w:pPr>
        <w:pStyle w:val="Heading3"/>
        <w:rPr>
          <w:rFonts w:ascii="Times New Roman" w:hAnsi="Times New Roman" w:cs="Times New Roman"/>
          <w:color w:val="auto"/>
        </w:rPr>
      </w:pPr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4.4.2.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Yêu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cầu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trình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độ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nhân</w:t>
      </w:r>
      <w:proofErr w:type="spellEnd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21CC">
        <w:rPr>
          <w:rStyle w:val="Strong"/>
          <w:rFonts w:ascii="Times New Roman" w:hAnsi="Times New Roman" w:cs="Times New Roman"/>
          <w:b/>
          <w:bCs/>
          <w:color w:val="auto"/>
        </w:rPr>
        <w:t>sự</w:t>
      </w:r>
      <w:proofErr w:type="spellEnd"/>
    </w:p>
    <w:p w14:paraId="23D41EE1" w14:textId="77777777" w:rsidR="002F21CC" w:rsidRPr="002F21CC" w:rsidRDefault="002F21CC" w:rsidP="002F21CC">
      <w:pPr>
        <w:pStyle w:val="NormalWeb"/>
        <w:numPr>
          <w:ilvl w:val="0"/>
          <w:numId w:val="43"/>
        </w:numPr>
      </w:pPr>
      <w:r w:rsidRPr="002F21CC">
        <w:t xml:space="preserve">80%: </w:t>
      </w:r>
      <w:proofErr w:type="spellStart"/>
      <w:r w:rsidRPr="002F21CC">
        <w:t>Có</w:t>
      </w:r>
      <w:proofErr w:type="spellEnd"/>
      <w:r w:rsidRPr="002F21CC">
        <w:t xml:space="preserve"> </w:t>
      </w:r>
      <w:proofErr w:type="spellStart"/>
      <w:r w:rsidRPr="002F21CC">
        <w:t>bằng</w:t>
      </w:r>
      <w:proofErr w:type="spellEnd"/>
      <w:r w:rsidRPr="002F21CC">
        <w:t xml:space="preserve"> </w:t>
      </w:r>
      <w:proofErr w:type="spellStart"/>
      <w:r w:rsidRPr="002F21CC">
        <w:rPr>
          <w:rStyle w:val="Strong"/>
        </w:rPr>
        <w:t>đại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học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trở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lên</w:t>
      </w:r>
      <w:proofErr w:type="spellEnd"/>
    </w:p>
    <w:p w14:paraId="1BB15C62" w14:textId="77777777" w:rsidR="002F21CC" w:rsidRPr="002F21CC" w:rsidRDefault="002F21CC" w:rsidP="002F21CC">
      <w:pPr>
        <w:pStyle w:val="NormalWeb"/>
        <w:numPr>
          <w:ilvl w:val="0"/>
          <w:numId w:val="43"/>
        </w:numPr>
      </w:pPr>
      <w:r w:rsidRPr="002F21CC">
        <w:t xml:space="preserve">15%: </w:t>
      </w:r>
      <w:proofErr w:type="spellStart"/>
      <w:r w:rsidRPr="002F21CC">
        <w:t>Có</w:t>
      </w:r>
      <w:proofErr w:type="spellEnd"/>
      <w:r w:rsidRPr="002F21CC">
        <w:t xml:space="preserve"> </w:t>
      </w:r>
      <w:proofErr w:type="spellStart"/>
      <w:r w:rsidRPr="002F21CC">
        <w:t>bằng</w:t>
      </w:r>
      <w:proofErr w:type="spellEnd"/>
      <w:r w:rsidRPr="002F21CC">
        <w:t xml:space="preserve"> </w:t>
      </w:r>
      <w:proofErr w:type="spellStart"/>
      <w:r w:rsidRPr="002F21CC">
        <w:rPr>
          <w:rStyle w:val="Strong"/>
        </w:rPr>
        <w:t>thạc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sĩ</w:t>
      </w:r>
      <w:proofErr w:type="spellEnd"/>
      <w:r w:rsidRPr="002F21CC">
        <w:rPr>
          <w:rStyle w:val="Strong"/>
        </w:rPr>
        <w:t>/</w:t>
      </w:r>
      <w:proofErr w:type="spellStart"/>
      <w:r w:rsidRPr="002F21CC">
        <w:rPr>
          <w:rStyle w:val="Strong"/>
        </w:rPr>
        <w:t>tiến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sĩ</w:t>
      </w:r>
      <w:proofErr w:type="spellEnd"/>
    </w:p>
    <w:p w14:paraId="7E31C961" w14:textId="77777777" w:rsidR="002F21CC" w:rsidRPr="002F21CC" w:rsidRDefault="002F21CC" w:rsidP="002F21CC">
      <w:pPr>
        <w:pStyle w:val="NormalWeb"/>
        <w:numPr>
          <w:ilvl w:val="0"/>
          <w:numId w:val="43"/>
        </w:numPr>
      </w:pPr>
      <w:r w:rsidRPr="002F21CC">
        <w:t xml:space="preserve">5%: </w:t>
      </w:r>
      <w:proofErr w:type="spellStart"/>
      <w:r w:rsidRPr="002F21CC">
        <w:t>Có</w:t>
      </w:r>
      <w:proofErr w:type="spellEnd"/>
      <w:r w:rsidRPr="002F21CC">
        <w:t xml:space="preserve"> </w:t>
      </w:r>
      <w:proofErr w:type="spellStart"/>
      <w:r w:rsidRPr="002F21CC">
        <w:t>bằng</w:t>
      </w:r>
      <w:proofErr w:type="spellEnd"/>
      <w:r w:rsidRPr="002F21CC">
        <w:t xml:space="preserve"> </w:t>
      </w:r>
      <w:proofErr w:type="spellStart"/>
      <w:r w:rsidRPr="002F21CC">
        <w:rPr>
          <w:rStyle w:val="Strong"/>
        </w:rPr>
        <w:t>trung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cấp</w:t>
      </w:r>
      <w:proofErr w:type="spellEnd"/>
      <w:r w:rsidRPr="002F21CC">
        <w:rPr>
          <w:rStyle w:val="Strong"/>
        </w:rPr>
        <w:t>/</w:t>
      </w:r>
      <w:proofErr w:type="spellStart"/>
      <w:r w:rsidRPr="002F21CC">
        <w:rPr>
          <w:rStyle w:val="Strong"/>
        </w:rPr>
        <w:t>cao</w:t>
      </w:r>
      <w:proofErr w:type="spellEnd"/>
      <w:r w:rsidRPr="002F21CC">
        <w:rPr>
          <w:rStyle w:val="Strong"/>
        </w:rPr>
        <w:t xml:space="preserve"> </w:t>
      </w:r>
      <w:proofErr w:type="spellStart"/>
      <w:r w:rsidRPr="002F21CC">
        <w:rPr>
          <w:rStyle w:val="Strong"/>
        </w:rPr>
        <w:t>đẳng</w:t>
      </w:r>
      <w:proofErr w:type="spellEnd"/>
    </w:p>
    <w:p w14:paraId="79CE4D2F" w14:textId="77777777" w:rsidR="002F21CC" w:rsidRPr="002F21CC" w:rsidRDefault="002F21CC">
      <w:pPr>
        <w:rPr>
          <w:rFonts w:ascii="Times New Roman" w:eastAsiaTheme="majorEastAsia" w:hAnsi="Times New Roman" w:cs="Times New Roman"/>
          <w:b/>
          <w:bCs/>
          <w:i/>
          <w:iCs/>
          <w:sz w:val="24"/>
        </w:rPr>
      </w:pPr>
      <w:r w:rsidRPr="002F21CC">
        <w:rPr>
          <w:rFonts w:ascii="Times New Roman" w:hAnsi="Times New Roman" w:cs="Times New Roman"/>
          <w:sz w:val="24"/>
        </w:rPr>
        <w:br w:type="page"/>
      </w:r>
    </w:p>
    <w:p w14:paraId="63E405A4" w14:textId="4FA4A156" w:rsidR="007323B5" w:rsidRPr="002F21CC" w:rsidRDefault="007323B5" w:rsidP="007323B5">
      <w:pPr>
        <w:pStyle w:val="Heading4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  <w:sz w:val="24"/>
        </w:rPr>
        <w:t xml:space="preserve">4.5.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Giải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trình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chi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tiết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về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hoạt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động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nghiên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cứu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và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phát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triển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của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dự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4"/>
        </w:rPr>
        <w:t>án</w:t>
      </w:r>
      <w:proofErr w:type="spellEnd"/>
      <w:r w:rsidRPr="002F21CC">
        <w:rPr>
          <w:rFonts w:ascii="Times New Roman" w:hAnsi="Times New Roman" w:cs="Times New Roman"/>
          <w:color w:val="auto"/>
          <w:sz w:val="24"/>
        </w:rPr>
        <w:t>:</w:t>
      </w:r>
    </w:p>
    <w:p w14:paraId="3DB9569F" w14:textId="77777777" w:rsidR="007323B5" w:rsidRPr="002F21CC" w:rsidRDefault="007323B5" w:rsidP="007323B5">
      <w:pPr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Nội</w:t>
      </w:r>
      <w:proofErr w:type="spellEnd"/>
      <w:r w:rsidRPr="002F21CC">
        <w:rPr>
          <w:rFonts w:ascii="Times New Roman" w:hAnsi="Times New Roman" w:cs="Times New Roman"/>
        </w:rPr>
        <w:t xml:space="preserve"> dung </w:t>
      </w:r>
      <w:proofErr w:type="spellStart"/>
      <w:r w:rsidRPr="002F21CC">
        <w:rPr>
          <w:rFonts w:ascii="Times New Roman" w:hAnsi="Times New Roman" w:cs="Times New Roman"/>
        </w:rPr>
        <w:t>hoạt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động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nghiên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cứu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và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phát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triển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của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dự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án</w:t>
      </w:r>
      <w:proofErr w:type="spellEnd"/>
      <w:r w:rsidRPr="002F21CC">
        <w:rPr>
          <w:rFonts w:ascii="Times New Roman" w:hAnsi="Times New Roman" w:cs="Times New Roman"/>
        </w:rPr>
        <w:t>:</w:t>
      </w:r>
    </w:p>
    <w:p w14:paraId="0A3CD6C6" w14:textId="77777777" w:rsidR="007323B5" w:rsidRPr="002F21CC" w:rsidRDefault="007323B5" w:rsidP="007323B5">
      <w:pPr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Hoạt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động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nghiên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cứu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và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phát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triển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công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nghệ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cao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trong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Khu</w:t>
      </w:r>
      <w:proofErr w:type="spellEnd"/>
      <w:r w:rsidRPr="002F21CC">
        <w:rPr>
          <w:rFonts w:ascii="Times New Roman" w:hAnsi="Times New Roman" w:cs="Times New Roman"/>
        </w:rPr>
        <w:t xml:space="preserve"> CNC bao </w:t>
      </w:r>
      <w:proofErr w:type="spellStart"/>
      <w:r w:rsidRPr="002F21CC">
        <w:rPr>
          <w:rFonts w:ascii="Times New Roman" w:hAnsi="Times New Roman" w:cs="Times New Roman"/>
        </w:rPr>
        <w:t>gồm</w:t>
      </w:r>
      <w:proofErr w:type="spellEnd"/>
      <w:r w:rsidRPr="002F21CC">
        <w:rPr>
          <w:rFonts w:ascii="Times New Roman" w:hAnsi="Times New Roman" w:cs="Times New Roman"/>
        </w:rPr>
        <w:t xml:space="preserve">: </w:t>
      </w:r>
      <w:proofErr w:type="spellStart"/>
      <w:r w:rsidRPr="002F21CC">
        <w:rPr>
          <w:rFonts w:ascii="Times New Roman" w:hAnsi="Times New Roman" w:cs="Times New Roman"/>
        </w:rPr>
        <w:t>nghiên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cứu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ngược</w:t>
      </w:r>
      <w:proofErr w:type="spellEnd"/>
      <w:r w:rsidRPr="002F21CC">
        <w:rPr>
          <w:rFonts w:ascii="Times New Roman" w:hAnsi="Times New Roman" w:cs="Times New Roman"/>
        </w:rPr>
        <w:t xml:space="preserve"> (reverse engineering) </w:t>
      </w:r>
      <w:proofErr w:type="spellStart"/>
      <w:r w:rsidRPr="002F21CC">
        <w:rPr>
          <w:rFonts w:ascii="Times New Roman" w:hAnsi="Times New Roman" w:cs="Times New Roman"/>
        </w:rPr>
        <w:t>từ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sản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phẩm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tham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khảo</w:t>
      </w:r>
      <w:proofErr w:type="spellEnd"/>
      <w:r w:rsidRPr="002F21CC">
        <w:rPr>
          <w:rFonts w:ascii="Times New Roman" w:hAnsi="Times New Roman" w:cs="Times New Roman"/>
        </w:rPr>
        <w:t xml:space="preserve">; </w:t>
      </w:r>
      <w:proofErr w:type="spellStart"/>
      <w:r w:rsidRPr="002F21CC">
        <w:rPr>
          <w:rFonts w:ascii="Times New Roman" w:hAnsi="Times New Roman" w:cs="Times New Roman"/>
        </w:rPr>
        <w:t>làm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chủ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công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nghệ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cao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được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phát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triển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nội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bộ</w:t>
      </w:r>
      <w:proofErr w:type="spellEnd"/>
      <w:r w:rsidRPr="002F21CC">
        <w:rPr>
          <w:rFonts w:ascii="Times New Roman" w:hAnsi="Times New Roman" w:cs="Times New Roman"/>
        </w:rPr>
        <w:t xml:space="preserve">; </w:t>
      </w:r>
      <w:proofErr w:type="spellStart"/>
      <w:r w:rsidRPr="002F21CC">
        <w:rPr>
          <w:rFonts w:ascii="Times New Roman" w:hAnsi="Times New Roman" w:cs="Times New Roman"/>
        </w:rPr>
        <w:t>giải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mã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công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nghệ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cao</w:t>
      </w:r>
      <w:proofErr w:type="spellEnd"/>
      <w:r w:rsidRPr="002F21CC">
        <w:rPr>
          <w:rFonts w:ascii="Times New Roman" w:hAnsi="Times New Roman" w:cs="Times New Roman"/>
        </w:rPr>
        <w:t xml:space="preserve">; </w:t>
      </w:r>
      <w:proofErr w:type="spellStart"/>
      <w:r w:rsidRPr="002F21CC">
        <w:rPr>
          <w:rFonts w:ascii="Times New Roman" w:hAnsi="Times New Roman" w:cs="Times New Roman"/>
        </w:rPr>
        <w:t>nghiên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cứu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khai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thác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sáng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chế</w:t>
      </w:r>
      <w:proofErr w:type="spellEnd"/>
      <w:r w:rsidRPr="002F21CC">
        <w:rPr>
          <w:rFonts w:ascii="Times New Roman" w:hAnsi="Times New Roman" w:cs="Times New Roman"/>
        </w:rPr>
        <w:t xml:space="preserve">, </w:t>
      </w:r>
      <w:proofErr w:type="spellStart"/>
      <w:r w:rsidRPr="002F21CC">
        <w:rPr>
          <w:rFonts w:ascii="Times New Roman" w:hAnsi="Times New Roman" w:cs="Times New Roman"/>
        </w:rPr>
        <w:t>triển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khai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thực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nghiệm</w:t>
      </w:r>
      <w:proofErr w:type="spellEnd"/>
      <w:r w:rsidRPr="002F21CC">
        <w:rPr>
          <w:rFonts w:ascii="Times New Roman" w:hAnsi="Times New Roman" w:cs="Times New Roman"/>
        </w:rPr>
        <w:t xml:space="preserve">, </w:t>
      </w:r>
      <w:proofErr w:type="spellStart"/>
      <w:r w:rsidRPr="002F21CC">
        <w:rPr>
          <w:rFonts w:ascii="Times New Roman" w:hAnsi="Times New Roman" w:cs="Times New Roman"/>
        </w:rPr>
        <w:t>sản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xuất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thử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nghiệm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nhằm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tạo</w:t>
      </w:r>
      <w:proofErr w:type="spellEnd"/>
      <w:r w:rsidRPr="002F21CC">
        <w:rPr>
          <w:rFonts w:ascii="Times New Roman" w:hAnsi="Times New Roman" w:cs="Times New Roman"/>
        </w:rPr>
        <w:t xml:space="preserve"> ra </w:t>
      </w:r>
      <w:proofErr w:type="spellStart"/>
      <w:r w:rsidRPr="002F21CC">
        <w:rPr>
          <w:rFonts w:ascii="Times New Roman" w:hAnsi="Times New Roman" w:cs="Times New Roman"/>
        </w:rPr>
        <w:t>công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nghệ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cao</w:t>
      </w:r>
      <w:proofErr w:type="spellEnd"/>
      <w:r w:rsidRPr="002F21CC">
        <w:rPr>
          <w:rFonts w:ascii="Times New Roman" w:hAnsi="Times New Roman" w:cs="Times New Roman"/>
        </w:rPr>
        <w:t xml:space="preserve">, </w:t>
      </w:r>
      <w:proofErr w:type="spellStart"/>
      <w:r w:rsidRPr="002F21CC">
        <w:rPr>
          <w:rFonts w:ascii="Times New Roman" w:hAnsi="Times New Roman" w:cs="Times New Roman"/>
        </w:rPr>
        <w:t>công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nghệ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mới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thay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thế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công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nghệ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nhập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khẩu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từ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nước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ngoài</w:t>
      </w:r>
      <w:proofErr w:type="spellEnd"/>
      <w:r w:rsidRPr="002F21CC">
        <w:rPr>
          <w:rFonts w:ascii="Times New Roman" w:hAnsi="Times New Roman" w:cs="Times New Roman"/>
        </w:rPr>
        <w:t xml:space="preserve">; </w:t>
      </w:r>
      <w:proofErr w:type="spellStart"/>
      <w:r w:rsidRPr="002F21CC">
        <w:rPr>
          <w:rFonts w:ascii="Times New Roman" w:hAnsi="Times New Roman" w:cs="Times New Roman"/>
        </w:rPr>
        <w:t>nghiên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cứu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hoàn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thiện</w:t>
      </w:r>
      <w:proofErr w:type="spellEnd"/>
      <w:r w:rsidRPr="002F21CC">
        <w:rPr>
          <w:rFonts w:ascii="Times New Roman" w:hAnsi="Times New Roman" w:cs="Times New Roman"/>
        </w:rPr>
        <w:t xml:space="preserve">, </w:t>
      </w:r>
      <w:proofErr w:type="spellStart"/>
      <w:r w:rsidRPr="002F21CC">
        <w:rPr>
          <w:rFonts w:ascii="Times New Roman" w:hAnsi="Times New Roman" w:cs="Times New Roman"/>
        </w:rPr>
        <w:t>phát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triển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công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nghệ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cao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ứng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dụng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trong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sản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xuất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sản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phẩm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mới</w:t>
      </w:r>
      <w:proofErr w:type="spellEnd"/>
      <w:r w:rsidRPr="002F21CC">
        <w:rPr>
          <w:rFonts w:ascii="Times New Roman" w:hAnsi="Times New Roman" w:cs="Times New Roman"/>
        </w:rPr>
        <w:t xml:space="preserve">, </w:t>
      </w:r>
      <w:proofErr w:type="spellStart"/>
      <w:r w:rsidRPr="002F21CC">
        <w:rPr>
          <w:rFonts w:ascii="Times New Roman" w:hAnsi="Times New Roman" w:cs="Times New Roman"/>
        </w:rPr>
        <w:t>sản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phẩm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công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nghệ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cao</w:t>
      </w:r>
      <w:proofErr w:type="spellEnd"/>
      <w:r w:rsidRPr="002F21CC">
        <w:rPr>
          <w:rFonts w:ascii="Times New Roman" w:hAnsi="Times New Roman" w:cs="Times New Roman"/>
        </w:rPr>
        <w:t xml:space="preserve">, </w:t>
      </w:r>
      <w:proofErr w:type="spellStart"/>
      <w:r w:rsidRPr="002F21CC">
        <w:rPr>
          <w:rFonts w:ascii="Times New Roman" w:hAnsi="Times New Roman" w:cs="Times New Roman"/>
        </w:rPr>
        <w:t>cung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ứng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các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dịch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vụ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công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nghệ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cao</w:t>
      </w:r>
      <w:proofErr w:type="spellEnd"/>
      <w:r w:rsidRPr="002F21CC">
        <w:rPr>
          <w:rFonts w:ascii="Times New Roman" w:hAnsi="Times New Roman" w:cs="Times New Roman"/>
        </w:rPr>
        <w:t xml:space="preserve">; </w:t>
      </w:r>
      <w:proofErr w:type="spellStart"/>
      <w:r w:rsidRPr="002F21CC">
        <w:rPr>
          <w:rFonts w:ascii="Times New Roman" w:hAnsi="Times New Roman" w:cs="Times New Roman"/>
        </w:rPr>
        <w:t>hoạt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động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đào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tạo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nhân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lực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công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nghệ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cao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gắn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với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các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hoạt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động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nêu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trên</w:t>
      </w:r>
      <w:proofErr w:type="spellEnd"/>
      <w:r w:rsidRPr="002F21CC">
        <w:rPr>
          <w:rFonts w:ascii="Times New Roman" w:hAnsi="Times New Roman" w:cs="Times New Roman"/>
        </w:rPr>
        <w:t>.</w:t>
      </w:r>
    </w:p>
    <w:p w14:paraId="5B082892" w14:textId="77777777" w:rsidR="007323B5" w:rsidRPr="002F21CC" w:rsidRDefault="007323B5" w:rsidP="007323B5">
      <w:pPr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Bảng</w:t>
      </w:r>
      <w:proofErr w:type="spellEnd"/>
      <w:r w:rsidRPr="002F21CC">
        <w:rPr>
          <w:rFonts w:ascii="Times New Roman" w:hAnsi="Times New Roman" w:cs="Times New Roman"/>
        </w:rPr>
        <w:t xml:space="preserve"> 5: </w:t>
      </w:r>
      <w:proofErr w:type="spellStart"/>
      <w:r w:rsidRPr="002F21CC">
        <w:rPr>
          <w:rFonts w:ascii="Times New Roman" w:hAnsi="Times New Roman" w:cs="Times New Roman"/>
        </w:rPr>
        <w:t>Hoạt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động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nghiên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cứu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và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phát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triển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của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dự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7"/>
        <w:gridCol w:w="1337"/>
        <w:gridCol w:w="1353"/>
        <w:gridCol w:w="1337"/>
      </w:tblGrid>
      <w:tr w:rsidR="002F21CC" w:rsidRPr="002F21CC" w14:paraId="101BEA48" w14:textId="77777777" w:rsidTr="00FF64C4">
        <w:tc>
          <w:tcPr>
            <w:tcW w:w="1337" w:type="dxa"/>
          </w:tcPr>
          <w:p w14:paraId="63093D2F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337" w:type="dxa"/>
          </w:tcPr>
          <w:p w14:paraId="747D0D3C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Nội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dung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hoạt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động</w:t>
            </w:r>
            <w:proofErr w:type="spellEnd"/>
          </w:p>
        </w:tc>
        <w:tc>
          <w:tcPr>
            <w:tcW w:w="1337" w:type="dxa"/>
          </w:tcPr>
          <w:p w14:paraId="7C71BCD7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Lĩnh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vực</w:t>
            </w:r>
            <w:proofErr w:type="spellEnd"/>
          </w:p>
        </w:tc>
        <w:tc>
          <w:tcPr>
            <w:tcW w:w="1337" w:type="dxa"/>
          </w:tcPr>
          <w:p w14:paraId="326682A9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Loại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hình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nghiên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cứu</w:t>
            </w:r>
            <w:proofErr w:type="spellEnd"/>
          </w:p>
        </w:tc>
        <w:tc>
          <w:tcPr>
            <w:tcW w:w="1337" w:type="dxa"/>
          </w:tcPr>
          <w:p w14:paraId="21AF5F4B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  <w:b/>
              </w:rPr>
              <w:t xml:space="preserve">GĐ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đầu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(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từ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1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đến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3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năm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đầu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337" w:type="dxa"/>
          </w:tcPr>
          <w:p w14:paraId="5FE7882D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  <w:b/>
              </w:rPr>
              <w:t xml:space="preserve">GĐ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ổn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định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(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năm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thứ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4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trở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đi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337" w:type="dxa"/>
          </w:tcPr>
          <w:p w14:paraId="50600E92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  <w:b/>
              </w:rPr>
              <w:t xml:space="preserve">Chi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phí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hàng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năm</w:t>
            </w:r>
            <w:proofErr w:type="spellEnd"/>
          </w:p>
        </w:tc>
      </w:tr>
      <w:tr w:rsidR="002F21CC" w:rsidRPr="002F21CC" w14:paraId="2E9CE7CD" w14:textId="77777777" w:rsidTr="00FF64C4">
        <w:tc>
          <w:tcPr>
            <w:tcW w:w="1337" w:type="dxa"/>
          </w:tcPr>
          <w:p w14:paraId="19F78D92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337" w:type="dxa"/>
          </w:tcPr>
          <w:p w14:paraId="48FEE378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337" w:type="dxa"/>
          </w:tcPr>
          <w:p w14:paraId="75694CBB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337" w:type="dxa"/>
          </w:tcPr>
          <w:p w14:paraId="63B18F7A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337" w:type="dxa"/>
          </w:tcPr>
          <w:p w14:paraId="2DDA2ABD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337" w:type="dxa"/>
          </w:tcPr>
          <w:p w14:paraId="25A67253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337" w:type="dxa"/>
          </w:tcPr>
          <w:p w14:paraId="7D7C8F93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</w:tr>
      <w:tr w:rsidR="002F21CC" w:rsidRPr="002F21CC" w14:paraId="35BDFDD5" w14:textId="77777777" w:rsidTr="00FF64C4">
        <w:tc>
          <w:tcPr>
            <w:tcW w:w="1337" w:type="dxa"/>
          </w:tcPr>
          <w:p w14:paraId="54755E71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7" w:type="dxa"/>
          </w:tcPr>
          <w:p w14:paraId="35B4ED04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Nghiên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cứu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ngược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IoT Gateway</w:t>
            </w:r>
          </w:p>
        </w:tc>
        <w:tc>
          <w:tcPr>
            <w:tcW w:w="1337" w:type="dxa"/>
          </w:tcPr>
          <w:p w14:paraId="78F595BB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Vi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điện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tử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- CNTT</w:t>
            </w:r>
          </w:p>
        </w:tc>
        <w:tc>
          <w:tcPr>
            <w:tcW w:w="1337" w:type="dxa"/>
          </w:tcPr>
          <w:p w14:paraId="007E1AA1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Nghiên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cứu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ngược</w:t>
            </w:r>
            <w:proofErr w:type="spellEnd"/>
          </w:p>
        </w:tc>
        <w:tc>
          <w:tcPr>
            <w:tcW w:w="1337" w:type="dxa"/>
          </w:tcPr>
          <w:p w14:paraId="00D030FD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Phân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tích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Siemens, Schneider</w:t>
            </w:r>
          </w:p>
        </w:tc>
        <w:tc>
          <w:tcPr>
            <w:tcW w:w="1337" w:type="dxa"/>
          </w:tcPr>
          <w:p w14:paraId="4DF40A9D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Phát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triển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MK-100, MK-200</w:t>
            </w:r>
          </w:p>
        </w:tc>
        <w:tc>
          <w:tcPr>
            <w:tcW w:w="1337" w:type="dxa"/>
          </w:tcPr>
          <w:p w14:paraId="264810EC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8.5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</w:tr>
      <w:tr w:rsidR="002F21CC" w:rsidRPr="002F21CC" w14:paraId="20DFDE28" w14:textId="77777777" w:rsidTr="00FF64C4">
        <w:tc>
          <w:tcPr>
            <w:tcW w:w="1337" w:type="dxa"/>
          </w:tcPr>
          <w:p w14:paraId="54BFB4E3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7" w:type="dxa"/>
          </w:tcPr>
          <w:p w14:paraId="598B4081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Nghiên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cứu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ngược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Robot AMR</w:t>
            </w:r>
          </w:p>
        </w:tc>
        <w:tc>
          <w:tcPr>
            <w:tcW w:w="1337" w:type="dxa"/>
          </w:tcPr>
          <w:p w14:paraId="4E367F1C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Cơ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khí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chính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xác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Tự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động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hóa</w:t>
            </w:r>
            <w:proofErr w:type="spellEnd"/>
          </w:p>
        </w:tc>
        <w:tc>
          <w:tcPr>
            <w:tcW w:w="1337" w:type="dxa"/>
          </w:tcPr>
          <w:p w14:paraId="1BB744BE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Nghiên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cứu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ngược</w:t>
            </w:r>
            <w:proofErr w:type="spellEnd"/>
          </w:p>
        </w:tc>
        <w:tc>
          <w:tcPr>
            <w:tcW w:w="1337" w:type="dxa"/>
          </w:tcPr>
          <w:p w14:paraId="60D4F241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Phân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tích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KUKA, Omron</w:t>
            </w:r>
          </w:p>
        </w:tc>
        <w:tc>
          <w:tcPr>
            <w:tcW w:w="1337" w:type="dxa"/>
          </w:tcPr>
          <w:p w14:paraId="645EA185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Phát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triển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AMR-100, AMR-500</w:t>
            </w:r>
          </w:p>
        </w:tc>
        <w:tc>
          <w:tcPr>
            <w:tcW w:w="1337" w:type="dxa"/>
          </w:tcPr>
          <w:p w14:paraId="1D675977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12.0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</w:tr>
      <w:tr w:rsidR="002F21CC" w:rsidRPr="002F21CC" w14:paraId="1C41FCC9" w14:textId="77777777" w:rsidTr="00FF64C4">
        <w:tc>
          <w:tcPr>
            <w:tcW w:w="1337" w:type="dxa"/>
          </w:tcPr>
          <w:p w14:paraId="475A79A6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7" w:type="dxa"/>
          </w:tcPr>
          <w:p w14:paraId="74F9BC54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Nghiên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cứu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phát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triển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AGV</w:t>
            </w:r>
          </w:p>
        </w:tc>
        <w:tc>
          <w:tcPr>
            <w:tcW w:w="1337" w:type="dxa"/>
          </w:tcPr>
          <w:p w14:paraId="2BBAD95A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Cơ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khí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chính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xác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Tự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động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hóa</w:t>
            </w:r>
            <w:proofErr w:type="spellEnd"/>
          </w:p>
        </w:tc>
        <w:tc>
          <w:tcPr>
            <w:tcW w:w="1337" w:type="dxa"/>
          </w:tcPr>
          <w:p w14:paraId="3A312ED5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Ứng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dụng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công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nghệ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cao</w:t>
            </w:r>
            <w:proofErr w:type="spellEnd"/>
          </w:p>
        </w:tc>
        <w:tc>
          <w:tcPr>
            <w:tcW w:w="1337" w:type="dxa"/>
          </w:tcPr>
          <w:p w14:paraId="0BDE72C1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Phát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triển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AGV-200, AGV-500</w:t>
            </w:r>
          </w:p>
        </w:tc>
        <w:tc>
          <w:tcPr>
            <w:tcW w:w="1337" w:type="dxa"/>
          </w:tcPr>
          <w:p w14:paraId="6FE513A0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Phát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triển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AGV-1000, AGV-2000</w:t>
            </w:r>
          </w:p>
        </w:tc>
        <w:tc>
          <w:tcPr>
            <w:tcW w:w="1337" w:type="dxa"/>
          </w:tcPr>
          <w:p w14:paraId="422EE633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6.5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</w:tr>
      <w:tr w:rsidR="002F21CC" w:rsidRPr="002F21CC" w14:paraId="2DC6D952" w14:textId="77777777" w:rsidTr="00FF64C4">
        <w:tc>
          <w:tcPr>
            <w:tcW w:w="1337" w:type="dxa"/>
          </w:tcPr>
          <w:p w14:paraId="2A8B5EB9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7" w:type="dxa"/>
          </w:tcPr>
          <w:p w14:paraId="3FBD9F6C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Nghiên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cứu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phát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triển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OHT</w:t>
            </w:r>
          </w:p>
        </w:tc>
        <w:tc>
          <w:tcPr>
            <w:tcW w:w="1337" w:type="dxa"/>
          </w:tcPr>
          <w:p w14:paraId="6899BF42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Cơ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khí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chính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xác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Tự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động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hóa</w:t>
            </w:r>
            <w:proofErr w:type="spellEnd"/>
          </w:p>
        </w:tc>
        <w:tc>
          <w:tcPr>
            <w:tcW w:w="1337" w:type="dxa"/>
          </w:tcPr>
          <w:p w14:paraId="6D4B3CB0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Ứng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dụng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công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nghệ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cao</w:t>
            </w:r>
            <w:proofErr w:type="spellEnd"/>
          </w:p>
        </w:tc>
        <w:tc>
          <w:tcPr>
            <w:tcW w:w="1337" w:type="dxa"/>
          </w:tcPr>
          <w:p w14:paraId="7A64137C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Phát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triển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OHT-50, OHT-100</w:t>
            </w:r>
          </w:p>
        </w:tc>
        <w:tc>
          <w:tcPr>
            <w:tcW w:w="1337" w:type="dxa"/>
          </w:tcPr>
          <w:p w14:paraId="6C4C7D72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Phát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triển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OHT-200, OHT-500</w:t>
            </w:r>
          </w:p>
        </w:tc>
        <w:tc>
          <w:tcPr>
            <w:tcW w:w="1337" w:type="dxa"/>
          </w:tcPr>
          <w:p w14:paraId="4D7572ED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4.0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</w:tr>
      <w:tr w:rsidR="002F21CC" w:rsidRPr="002F21CC" w14:paraId="73EE173D" w14:textId="77777777" w:rsidTr="00FF64C4">
        <w:tc>
          <w:tcPr>
            <w:tcW w:w="1337" w:type="dxa"/>
          </w:tcPr>
          <w:p w14:paraId="408BF5DB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37" w:type="dxa"/>
          </w:tcPr>
          <w:p w14:paraId="5463AEF2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Nghiên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cứu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phát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triển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Module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truyền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thông</w:t>
            </w:r>
            <w:proofErr w:type="spellEnd"/>
          </w:p>
        </w:tc>
        <w:tc>
          <w:tcPr>
            <w:tcW w:w="1337" w:type="dxa"/>
          </w:tcPr>
          <w:p w14:paraId="0F3B5255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Vi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điện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tử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- CNTT</w:t>
            </w:r>
          </w:p>
        </w:tc>
        <w:tc>
          <w:tcPr>
            <w:tcW w:w="1337" w:type="dxa"/>
          </w:tcPr>
          <w:p w14:paraId="71D2473D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Ứng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dụng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công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nghệ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cao</w:t>
            </w:r>
            <w:proofErr w:type="spellEnd"/>
          </w:p>
        </w:tc>
        <w:tc>
          <w:tcPr>
            <w:tcW w:w="1337" w:type="dxa"/>
          </w:tcPr>
          <w:p w14:paraId="2B03F07D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Phát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triển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RS485, Modbus</w:t>
            </w:r>
          </w:p>
        </w:tc>
        <w:tc>
          <w:tcPr>
            <w:tcW w:w="1337" w:type="dxa"/>
          </w:tcPr>
          <w:p w14:paraId="512DB2AB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Phát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triển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Profinet</w:t>
            </w:r>
            <w:proofErr w:type="spellEnd"/>
            <w:r w:rsidRPr="002F21CC">
              <w:rPr>
                <w:rFonts w:ascii="Times New Roman" w:hAnsi="Times New Roman" w:cs="Times New Roman"/>
              </w:rPr>
              <w:t>, CAN bus</w:t>
            </w:r>
          </w:p>
        </w:tc>
        <w:tc>
          <w:tcPr>
            <w:tcW w:w="1337" w:type="dxa"/>
          </w:tcPr>
          <w:p w14:paraId="612C19FE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3.0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</w:tr>
      <w:tr w:rsidR="002F21CC" w:rsidRPr="002F21CC" w14:paraId="7EE6B88F" w14:textId="77777777" w:rsidTr="00FF64C4">
        <w:tc>
          <w:tcPr>
            <w:tcW w:w="1337" w:type="dxa"/>
          </w:tcPr>
          <w:p w14:paraId="0FFE6391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37" w:type="dxa"/>
          </w:tcPr>
          <w:p w14:paraId="2D3E7470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Nghiên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cứu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ngược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Cảm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biến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IoT</w:t>
            </w:r>
          </w:p>
        </w:tc>
        <w:tc>
          <w:tcPr>
            <w:tcW w:w="1337" w:type="dxa"/>
          </w:tcPr>
          <w:p w14:paraId="5005C075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Vi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điện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tử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- CNTT</w:t>
            </w:r>
          </w:p>
        </w:tc>
        <w:tc>
          <w:tcPr>
            <w:tcW w:w="1337" w:type="dxa"/>
          </w:tcPr>
          <w:p w14:paraId="07B52532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Nghiên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cứu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ngược</w:t>
            </w:r>
            <w:proofErr w:type="spellEnd"/>
          </w:p>
        </w:tc>
        <w:tc>
          <w:tcPr>
            <w:tcW w:w="1337" w:type="dxa"/>
          </w:tcPr>
          <w:p w14:paraId="4B6096BA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Phân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tích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Hikvision, Bosch</w:t>
            </w:r>
          </w:p>
        </w:tc>
        <w:tc>
          <w:tcPr>
            <w:tcW w:w="1337" w:type="dxa"/>
          </w:tcPr>
          <w:p w14:paraId="538333D0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Phát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triển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cảm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biến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công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nghiệp</w:t>
            </w:r>
            <w:proofErr w:type="spellEnd"/>
          </w:p>
        </w:tc>
        <w:tc>
          <w:tcPr>
            <w:tcW w:w="1337" w:type="dxa"/>
          </w:tcPr>
          <w:p w14:paraId="6B678F06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2.5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</w:tr>
      <w:tr w:rsidR="002F21CC" w:rsidRPr="002F21CC" w14:paraId="554FAF97" w14:textId="77777777" w:rsidTr="00FF64C4">
        <w:tc>
          <w:tcPr>
            <w:tcW w:w="1337" w:type="dxa"/>
          </w:tcPr>
          <w:p w14:paraId="74434EFD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37" w:type="dxa"/>
          </w:tcPr>
          <w:p w14:paraId="553A48A7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Nghiên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cứu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phát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triển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Phần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mềm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nền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tảng</w:t>
            </w:r>
            <w:proofErr w:type="spellEnd"/>
          </w:p>
        </w:tc>
        <w:tc>
          <w:tcPr>
            <w:tcW w:w="1337" w:type="dxa"/>
          </w:tcPr>
          <w:p w14:paraId="38021B8A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Vi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điện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tử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- CNTT</w:t>
            </w:r>
          </w:p>
        </w:tc>
        <w:tc>
          <w:tcPr>
            <w:tcW w:w="1337" w:type="dxa"/>
          </w:tcPr>
          <w:p w14:paraId="43E7540D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Ứng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dụng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công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nghệ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cao</w:t>
            </w:r>
            <w:proofErr w:type="spellEnd"/>
          </w:p>
        </w:tc>
        <w:tc>
          <w:tcPr>
            <w:tcW w:w="1337" w:type="dxa"/>
          </w:tcPr>
          <w:p w14:paraId="1C90452D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Phát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triển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ERP, MES</w:t>
            </w:r>
          </w:p>
        </w:tc>
        <w:tc>
          <w:tcPr>
            <w:tcW w:w="1337" w:type="dxa"/>
          </w:tcPr>
          <w:p w14:paraId="65BA89A4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Phát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triển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WMS, IoT Platform</w:t>
            </w:r>
          </w:p>
        </w:tc>
        <w:tc>
          <w:tcPr>
            <w:tcW w:w="1337" w:type="dxa"/>
          </w:tcPr>
          <w:p w14:paraId="403F3E8E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5.0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</w:tr>
      <w:tr w:rsidR="002F21CC" w:rsidRPr="002F21CC" w14:paraId="245F8DC9" w14:textId="77777777" w:rsidTr="00FF64C4">
        <w:tc>
          <w:tcPr>
            <w:tcW w:w="1337" w:type="dxa"/>
          </w:tcPr>
          <w:p w14:paraId="6D10242C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37" w:type="dxa"/>
          </w:tcPr>
          <w:p w14:paraId="1F48908A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Nghiên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cứu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AI/ML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cho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Robot</w:t>
            </w:r>
          </w:p>
        </w:tc>
        <w:tc>
          <w:tcPr>
            <w:tcW w:w="1337" w:type="dxa"/>
          </w:tcPr>
          <w:p w14:paraId="3DDDCEFB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Vi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điện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tử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- CNTT</w:t>
            </w:r>
          </w:p>
        </w:tc>
        <w:tc>
          <w:tcPr>
            <w:tcW w:w="1337" w:type="dxa"/>
          </w:tcPr>
          <w:p w14:paraId="015A4CA7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Ứng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dụng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công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nghệ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cao</w:t>
            </w:r>
            <w:proofErr w:type="spellEnd"/>
          </w:p>
        </w:tc>
        <w:tc>
          <w:tcPr>
            <w:tcW w:w="1337" w:type="dxa"/>
          </w:tcPr>
          <w:p w14:paraId="003B5181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Phát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triển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SLAM, Navigation</w:t>
            </w:r>
          </w:p>
        </w:tc>
        <w:tc>
          <w:tcPr>
            <w:tcW w:w="1337" w:type="dxa"/>
          </w:tcPr>
          <w:p w14:paraId="7EB26321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Phát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triển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Computer Vision, Predictive Maintenance</w:t>
            </w:r>
          </w:p>
        </w:tc>
        <w:tc>
          <w:tcPr>
            <w:tcW w:w="1337" w:type="dxa"/>
          </w:tcPr>
          <w:p w14:paraId="1C91E735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4.5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</w:tr>
      <w:tr w:rsidR="002F21CC" w:rsidRPr="002F21CC" w14:paraId="4391F25F" w14:textId="77777777" w:rsidTr="00FF64C4">
        <w:tc>
          <w:tcPr>
            <w:tcW w:w="1337" w:type="dxa"/>
          </w:tcPr>
          <w:p w14:paraId="00CF0DF9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37" w:type="dxa"/>
          </w:tcPr>
          <w:p w14:paraId="2257B48B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Nghiên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cứu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bảo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mật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IoT</w:t>
            </w:r>
          </w:p>
        </w:tc>
        <w:tc>
          <w:tcPr>
            <w:tcW w:w="1337" w:type="dxa"/>
          </w:tcPr>
          <w:p w14:paraId="19B5FCFC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Vi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điện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tử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- CNTT</w:t>
            </w:r>
          </w:p>
        </w:tc>
        <w:tc>
          <w:tcPr>
            <w:tcW w:w="1337" w:type="dxa"/>
          </w:tcPr>
          <w:p w14:paraId="75B70F45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Ứng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dụng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công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nghệ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cao</w:t>
            </w:r>
            <w:proofErr w:type="spellEnd"/>
          </w:p>
        </w:tc>
        <w:tc>
          <w:tcPr>
            <w:tcW w:w="1337" w:type="dxa"/>
          </w:tcPr>
          <w:p w14:paraId="0AD1C9B6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Phát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triển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mã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hóa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xác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thực</w:t>
            </w:r>
            <w:proofErr w:type="spellEnd"/>
          </w:p>
        </w:tc>
        <w:tc>
          <w:tcPr>
            <w:tcW w:w="1337" w:type="dxa"/>
          </w:tcPr>
          <w:p w14:paraId="2D33FBBF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Phát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triển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blockchain, zero-trust</w:t>
            </w:r>
          </w:p>
        </w:tc>
        <w:tc>
          <w:tcPr>
            <w:tcW w:w="1337" w:type="dxa"/>
          </w:tcPr>
          <w:p w14:paraId="3E4DA3CE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2.0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</w:tr>
      <w:tr w:rsidR="002F21CC" w:rsidRPr="002F21CC" w14:paraId="1ECE9CBB" w14:textId="77777777" w:rsidTr="00FF64C4">
        <w:tc>
          <w:tcPr>
            <w:tcW w:w="1337" w:type="dxa"/>
          </w:tcPr>
          <w:p w14:paraId="510C0CDD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37" w:type="dxa"/>
          </w:tcPr>
          <w:p w14:paraId="565658C5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Nghiên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cứu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tối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ưu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hóa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năng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lượng</w:t>
            </w:r>
            <w:proofErr w:type="spellEnd"/>
          </w:p>
        </w:tc>
        <w:tc>
          <w:tcPr>
            <w:tcW w:w="1337" w:type="dxa"/>
          </w:tcPr>
          <w:p w14:paraId="49985947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Vi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điện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tử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- CNTT</w:t>
            </w:r>
          </w:p>
        </w:tc>
        <w:tc>
          <w:tcPr>
            <w:tcW w:w="1337" w:type="dxa"/>
          </w:tcPr>
          <w:p w14:paraId="74A5DF38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Ứng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dụng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công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nghệ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cao</w:t>
            </w:r>
            <w:proofErr w:type="spellEnd"/>
          </w:p>
        </w:tc>
        <w:tc>
          <w:tcPr>
            <w:tcW w:w="1337" w:type="dxa"/>
          </w:tcPr>
          <w:p w14:paraId="1A714CCD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Phát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triển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quản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lý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pin</w:t>
            </w:r>
          </w:p>
        </w:tc>
        <w:tc>
          <w:tcPr>
            <w:tcW w:w="1337" w:type="dxa"/>
          </w:tcPr>
          <w:p w14:paraId="079C05DB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Phát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triển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năng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lượng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tiết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kiệm</w:t>
            </w:r>
            <w:proofErr w:type="spellEnd"/>
          </w:p>
        </w:tc>
        <w:tc>
          <w:tcPr>
            <w:tcW w:w="1337" w:type="dxa"/>
          </w:tcPr>
          <w:p w14:paraId="07994A93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1.5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</w:tr>
      <w:tr w:rsidR="002F21CC" w:rsidRPr="002F21CC" w14:paraId="71852720" w14:textId="77777777" w:rsidTr="00FF64C4">
        <w:tc>
          <w:tcPr>
            <w:tcW w:w="1337" w:type="dxa"/>
          </w:tcPr>
          <w:p w14:paraId="775F75AA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Tổng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số</w:t>
            </w:r>
            <w:proofErr w:type="spellEnd"/>
            <w:r w:rsidRPr="002F21C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337" w:type="dxa"/>
          </w:tcPr>
          <w:p w14:paraId="243202C1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10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nội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dung</w:t>
            </w:r>
          </w:p>
        </w:tc>
        <w:tc>
          <w:tcPr>
            <w:tcW w:w="1337" w:type="dxa"/>
          </w:tcPr>
          <w:p w14:paraId="2DA073AA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2 </w:t>
            </w:r>
            <w:proofErr w:type="spellStart"/>
            <w:r w:rsidRPr="002F21CC">
              <w:rPr>
                <w:rFonts w:ascii="Times New Roman" w:hAnsi="Times New Roman" w:cs="Times New Roman"/>
              </w:rPr>
              <w:t>lĩnh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vực</w:t>
            </w:r>
            <w:proofErr w:type="spellEnd"/>
          </w:p>
        </w:tc>
        <w:tc>
          <w:tcPr>
            <w:tcW w:w="1337" w:type="dxa"/>
          </w:tcPr>
          <w:p w14:paraId="7F821A85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Nghiên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cứu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ngược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2F21CC">
              <w:rPr>
                <w:rFonts w:ascii="Times New Roman" w:hAnsi="Times New Roman" w:cs="Times New Roman"/>
              </w:rPr>
              <w:t>Ứng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dụng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công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nghệ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cao</w:t>
            </w:r>
            <w:proofErr w:type="spellEnd"/>
          </w:p>
        </w:tc>
        <w:tc>
          <w:tcPr>
            <w:tcW w:w="1337" w:type="dxa"/>
          </w:tcPr>
          <w:p w14:paraId="3D405162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Giai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đoạn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đầu</w:t>
            </w:r>
            <w:proofErr w:type="spellEnd"/>
          </w:p>
        </w:tc>
        <w:tc>
          <w:tcPr>
            <w:tcW w:w="1337" w:type="dxa"/>
          </w:tcPr>
          <w:p w14:paraId="677EFA2F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Giai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đoạn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ổn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định</w:t>
            </w:r>
            <w:proofErr w:type="spellEnd"/>
          </w:p>
        </w:tc>
        <w:tc>
          <w:tcPr>
            <w:tcW w:w="1337" w:type="dxa"/>
          </w:tcPr>
          <w:p w14:paraId="0D50D842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49.5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</w:tr>
    </w:tbl>
    <w:p w14:paraId="1C3AFDF3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Chi </w:t>
      </w:r>
      <w:proofErr w:type="spellStart"/>
      <w:r w:rsidRPr="002F21CC">
        <w:rPr>
          <w:rFonts w:ascii="Times New Roman" w:hAnsi="Times New Roman" w:cs="Times New Roman"/>
        </w:rPr>
        <w:t>tiết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Tổng</w:t>
      </w:r>
      <w:proofErr w:type="spellEnd"/>
      <w:r w:rsidRPr="002F21CC">
        <w:rPr>
          <w:rFonts w:ascii="Times New Roman" w:hAnsi="Times New Roman" w:cs="Times New Roman"/>
        </w:rPr>
        <w:t xml:space="preserve"> chi </w:t>
      </w:r>
      <w:proofErr w:type="spellStart"/>
      <w:r w:rsidRPr="002F21CC">
        <w:rPr>
          <w:rFonts w:ascii="Times New Roman" w:hAnsi="Times New Roman" w:cs="Times New Roman"/>
        </w:rPr>
        <w:t>nghiên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cứu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và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phát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triển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của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dự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án</w:t>
      </w:r>
      <w:proofErr w:type="spellEnd"/>
      <w:r w:rsidRPr="002F21CC">
        <w:rPr>
          <w:rFonts w:ascii="Times New Roman" w:hAnsi="Times New Roman" w:cs="Times New Roman"/>
        </w:rPr>
        <w:t>:</w:t>
      </w:r>
    </w:p>
    <w:p w14:paraId="1E2D088E" w14:textId="77777777" w:rsidR="007323B5" w:rsidRPr="002F21CC" w:rsidRDefault="007323B5" w:rsidP="007323B5">
      <w:pPr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Bảng</w:t>
      </w:r>
      <w:proofErr w:type="spellEnd"/>
      <w:r w:rsidRPr="002F21CC">
        <w:rPr>
          <w:rFonts w:ascii="Times New Roman" w:hAnsi="Times New Roman" w:cs="Times New Roman"/>
        </w:rPr>
        <w:t xml:space="preserve"> 6: Chi </w:t>
      </w:r>
      <w:proofErr w:type="spellStart"/>
      <w:r w:rsidRPr="002F21CC">
        <w:rPr>
          <w:rFonts w:ascii="Times New Roman" w:hAnsi="Times New Roman" w:cs="Times New Roman"/>
        </w:rPr>
        <w:t>nghiên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cứu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và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phát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triển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của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dự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án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theo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giai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đoạn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2F21CC" w:rsidRPr="002F21CC" w14:paraId="0BAF8065" w14:textId="77777777" w:rsidTr="00FF64C4">
        <w:tc>
          <w:tcPr>
            <w:tcW w:w="1560" w:type="dxa"/>
          </w:tcPr>
          <w:p w14:paraId="40ADE8AE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560" w:type="dxa"/>
          </w:tcPr>
          <w:p w14:paraId="6AC444C8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Nội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dung</w:t>
            </w:r>
          </w:p>
        </w:tc>
        <w:tc>
          <w:tcPr>
            <w:tcW w:w="1560" w:type="dxa"/>
          </w:tcPr>
          <w:p w14:paraId="068FAA3D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Giai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đoạn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1 (2025-2029)</w:t>
            </w:r>
          </w:p>
        </w:tc>
        <w:tc>
          <w:tcPr>
            <w:tcW w:w="1560" w:type="dxa"/>
          </w:tcPr>
          <w:p w14:paraId="5082AA1F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Giai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đoạn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2 (2030-2035)</w:t>
            </w:r>
          </w:p>
        </w:tc>
        <w:tc>
          <w:tcPr>
            <w:tcW w:w="1560" w:type="dxa"/>
          </w:tcPr>
          <w:p w14:paraId="3FC5376F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Giai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đoạn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3 (2036-2075)</w:t>
            </w:r>
          </w:p>
        </w:tc>
        <w:tc>
          <w:tcPr>
            <w:tcW w:w="1560" w:type="dxa"/>
          </w:tcPr>
          <w:p w14:paraId="0BEC84CE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Tổng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cộng</w:t>
            </w:r>
            <w:proofErr w:type="spellEnd"/>
          </w:p>
        </w:tc>
      </w:tr>
      <w:tr w:rsidR="002F21CC" w:rsidRPr="002F21CC" w14:paraId="47F2850B" w14:textId="77777777" w:rsidTr="00FF64C4">
        <w:tc>
          <w:tcPr>
            <w:tcW w:w="1560" w:type="dxa"/>
          </w:tcPr>
          <w:p w14:paraId="66DD66F3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560" w:type="dxa"/>
          </w:tcPr>
          <w:p w14:paraId="56C36453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560" w:type="dxa"/>
          </w:tcPr>
          <w:p w14:paraId="20EC9B25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560" w:type="dxa"/>
          </w:tcPr>
          <w:p w14:paraId="3008AFDC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560" w:type="dxa"/>
          </w:tcPr>
          <w:p w14:paraId="584F6775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560" w:type="dxa"/>
          </w:tcPr>
          <w:p w14:paraId="7940D9DA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</w:tr>
      <w:tr w:rsidR="002F21CC" w:rsidRPr="002F21CC" w14:paraId="4854D129" w14:textId="77777777" w:rsidTr="00FF64C4">
        <w:tc>
          <w:tcPr>
            <w:tcW w:w="1560" w:type="dxa"/>
          </w:tcPr>
          <w:p w14:paraId="3DE6D2C9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14:paraId="5B31300D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Chi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đầu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tư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xây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dựng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hạ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tầng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kỹ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thuật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cho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nghiên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cứu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phát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triển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2F21CC">
              <w:rPr>
                <w:rFonts w:ascii="Times New Roman" w:hAnsi="Times New Roman" w:cs="Times New Roman"/>
              </w:rPr>
              <w:t>khấu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hao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hàng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năm</w:t>
            </w:r>
            <w:proofErr w:type="spellEnd"/>
            <w:r w:rsidRPr="002F21C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60" w:type="dxa"/>
          </w:tcPr>
          <w:p w14:paraId="090D440F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1.500</w:t>
            </w:r>
          </w:p>
        </w:tc>
        <w:tc>
          <w:tcPr>
            <w:tcW w:w="1560" w:type="dxa"/>
          </w:tcPr>
          <w:p w14:paraId="5CF8A50D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1560" w:type="dxa"/>
          </w:tcPr>
          <w:p w14:paraId="49E0C701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560" w:type="dxa"/>
          </w:tcPr>
          <w:p w14:paraId="4F3F3EB0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2.500</w:t>
            </w:r>
          </w:p>
        </w:tc>
      </w:tr>
      <w:tr w:rsidR="002F21CC" w:rsidRPr="002F21CC" w14:paraId="3F67DF69" w14:textId="77777777" w:rsidTr="00FF64C4">
        <w:tc>
          <w:tcPr>
            <w:tcW w:w="1560" w:type="dxa"/>
          </w:tcPr>
          <w:p w14:paraId="78E8E8F5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1560" w:type="dxa"/>
          </w:tcPr>
          <w:p w14:paraId="1A3E01C2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Chi </w:t>
            </w:r>
            <w:proofErr w:type="spellStart"/>
            <w:r w:rsidRPr="002F21CC">
              <w:rPr>
                <w:rFonts w:ascii="Times New Roman" w:hAnsi="Times New Roman" w:cs="Times New Roman"/>
              </w:rPr>
              <w:t>xây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lắp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cơ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sở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nghiên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cứu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thí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nghiệm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thử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nghiệm</w:t>
            </w:r>
            <w:proofErr w:type="spellEnd"/>
          </w:p>
        </w:tc>
        <w:tc>
          <w:tcPr>
            <w:tcW w:w="1560" w:type="dxa"/>
          </w:tcPr>
          <w:p w14:paraId="57D6219A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1560" w:type="dxa"/>
          </w:tcPr>
          <w:p w14:paraId="4CD3FEA4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1560" w:type="dxa"/>
          </w:tcPr>
          <w:p w14:paraId="7BDCB06B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0" w:type="dxa"/>
          </w:tcPr>
          <w:p w14:paraId="5C68E6B7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1.200</w:t>
            </w:r>
          </w:p>
        </w:tc>
      </w:tr>
      <w:tr w:rsidR="002F21CC" w:rsidRPr="002F21CC" w14:paraId="365048A5" w14:textId="77777777" w:rsidTr="00FF64C4">
        <w:tc>
          <w:tcPr>
            <w:tcW w:w="1560" w:type="dxa"/>
          </w:tcPr>
          <w:p w14:paraId="0EF28C53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1560" w:type="dxa"/>
          </w:tcPr>
          <w:p w14:paraId="09FE0314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Chi </w:t>
            </w:r>
            <w:proofErr w:type="spellStart"/>
            <w:r w:rsidRPr="002F21CC">
              <w:rPr>
                <w:rFonts w:ascii="Times New Roman" w:hAnsi="Times New Roman" w:cs="Times New Roman"/>
              </w:rPr>
              <w:t>mua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sắm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trang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thiết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bị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nghiên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cứu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thí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nghiệm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thử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nghiệm</w:t>
            </w:r>
            <w:proofErr w:type="spellEnd"/>
          </w:p>
        </w:tc>
        <w:tc>
          <w:tcPr>
            <w:tcW w:w="1560" w:type="dxa"/>
          </w:tcPr>
          <w:p w14:paraId="70C8CF35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1560" w:type="dxa"/>
          </w:tcPr>
          <w:p w14:paraId="62C22641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560" w:type="dxa"/>
          </w:tcPr>
          <w:p w14:paraId="4D426B25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0" w:type="dxa"/>
          </w:tcPr>
          <w:p w14:paraId="08155AFD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1.000</w:t>
            </w:r>
          </w:p>
        </w:tc>
      </w:tr>
      <w:tr w:rsidR="002F21CC" w:rsidRPr="002F21CC" w14:paraId="40037273" w14:textId="77777777" w:rsidTr="00FF64C4">
        <w:tc>
          <w:tcPr>
            <w:tcW w:w="1560" w:type="dxa"/>
          </w:tcPr>
          <w:p w14:paraId="40FFA647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1560" w:type="dxa"/>
          </w:tcPr>
          <w:p w14:paraId="2A9ABE72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Chi </w:t>
            </w:r>
            <w:proofErr w:type="spellStart"/>
            <w:r w:rsidRPr="002F21CC">
              <w:rPr>
                <w:rFonts w:ascii="Times New Roman" w:hAnsi="Times New Roman" w:cs="Times New Roman"/>
              </w:rPr>
              <w:t>mua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sản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phẩm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mẫu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chi </w:t>
            </w:r>
            <w:proofErr w:type="spellStart"/>
            <w:r w:rsidRPr="002F21CC">
              <w:rPr>
                <w:rFonts w:ascii="Times New Roman" w:hAnsi="Times New Roman" w:cs="Times New Roman"/>
              </w:rPr>
              <w:t>mua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phần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mềm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tài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liệu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dữ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liệu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thông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2F21CC">
              <w:rPr>
                <w:rFonts w:ascii="Times New Roman" w:hAnsi="Times New Roman" w:cs="Times New Roman"/>
              </w:rPr>
              <w:t>phục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vụ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nghiên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cứu</w:t>
            </w:r>
            <w:proofErr w:type="spellEnd"/>
          </w:p>
        </w:tc>
        <w:tc>
          <w:tcPr>
            <w:tcW w:w="1560" w:type="dxa"/>
          </w:tcPr>
          <w:p w14:paraId="0D88EE4A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0" w:type="dxa"/>
          </w:tcPr>
          <w:p w14:paraId="592A3C50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0" w:type="dxa"/>
          </w:tcPr>
          <w:p w14:paraId="4458A214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0" w:type="dxa"/>
          </w:tcPr>
          <w:p w14:paraId="174EAB04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300</w:t>
            </w:r>
          </w:p>
        </w:tc>
      </w:tr>
      <w:tr w:rsidR="002F21CC" w:rsidRPr="002F21CC" w14:paraId="1C671206" w14:textId="77777777" w:rsidTr="00FF64C4">
        <w:tc>
          <w:tcPr>
            <w:tcW w:w="1560" w:type="dxa"/>
          </w:tcPr>
          <w:p w14:paraId="5F4A6FE1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0" w:type="dxa"/>
          </w:tcPr>
          <w:p w14:paraId="45B2FD3B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Chi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cho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hoạt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động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nghiên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cứu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và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phát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triển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thường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xuyên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hằng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năm</w:t>
            </w:r>
            <w:proofErr w:type="spellEnd"/>
          </w:p>
        </w:tc>
        <w:tc>
          <w:tcPr>
            <w:tcW w:w="1560" w:type="dxa"/>
          </w:tcPr>
          <w:p w14:paraId="7EA988E3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25.000</w:t>
            </w:r>
          </w:p>
        </w:tc>
        <w:tc>
          <w:tcPr>
            <w:tcW w:w="1560" w:type="dxa"/>
          </w:tcPr>
          <w:p w14:paraId="48F55F1B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12.000</w:t>
            </w:r>
          </w:p>
        </w:tc>
        <w:tc>
          <w:tcPr>
            <w:tcW w:w="1560" w:type="dxa"/>
          </w:tcPr>
          <w:p w14:paraId="084E655B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5.000</w:t>
            </w:r>
          </w:p>
        </w:tc>
        <w:tc>
          <w:tcPr>
            <w:tcW w:w="1560" w:type="dxa"/>
          </w:tcPr>
          <w:p w14:paraId="4292FFAB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42.000</w:t>
            </w:r>
          </w:p>
        </w:tc>
      </w:tr>
      <w:tr w:rsidR="002F21CC" w:rsidRPr="002F21CC" w14:paraId="00AB42B5" w14:textId="77777777" w:rsidTr="00FF64C4">
        <w:tc>
          <w:tcPr>
            <w:tcW w:w="1560" w:type="dxa"/>
          </w:tcPr>
          <w:p w14:paraId="392B2DEC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560" w:type="dxa"/>
          </w:tcPr>
          <w:p w14:paraId="488D83FC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Tiền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lương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và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các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khoản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có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tính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chất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giống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lương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cho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nhân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viên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R&amp;D</w:t>
            </w:r>
          </w:p>
        </w:tc>
        <w:tc>
          <w:tcPr>
            <w:tcW w:w="1560" w:type="dxa"/>
          </w:tcPr>
          <w:p w14:paraId="780D3ECC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15.000</w:t>
            </w:r>
          </w:p>
        </w:tc>
        <w:tc>
          <w:tcPr>
            <w:tcW w:w="1560" w:type="dxa"/>
          </w:tcPr>
          <w:p w14:paraId="2F2F19A9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7.000</w:t>
            </w:r>
          </w:p>
        </w:tc>
        <w:tc>
          <w:tcPr>
            <w:tcW w:w="1560" w:type="dxa"/>
          </w:tcPr>
          <w:p w14:paraId="3CF8447B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3.000</w:t>
            </w:r>
          </w:p>
        </w:tc>
        <w:tc>
          <w:tcPr>
            <w:tcW w:w="1560" w:type="dxa"/>
          </w:tcPr>
          <w:p w14:paraId="1B680597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25.000</w:t>
            </w:r>
          </w:p>
        </w:tc>
      </w:tr>
      <w:tr w:rsidR="002F21CC" w:rsidRPr="002F21CC" w14:paraId="6623D98F" w14:textId="77777777" w:rsidTr="00FF64C4">
        <w:tc>
          <w:tcPr>
            <w:tcW w:w="1560" w:type="dxa"/>
          </w:tcPr>
          <w:p w14:paraId="452ACCDB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560" w:type="dxa"/>
          </w:tcPr>
          <w:p w14:paraId="1601C2C2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Chi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hội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thảo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hội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nghị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khoa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học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có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liên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quan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đến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nội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nghiên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cứu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và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phát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triển</w:t>
            </w:r>
            <w:proofErr w:type="spellEnd"/>
          </w:p>
        </w:tc>
        <w:tc>
          <w:tcPr>
            <w:tcW w:w="1560" w:type="dxa"/>
          </w:tcPr>
          <w:p w14:paraId="5C993935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2.000</w:t>
            </w:r>
          </w:p>
        </w:tc>
        <w:tc>
          <w:tcPr>
            <w:tcW w:w="1560" w:type="dxa"/>
          </w:tcPr>
          <w:p w14:paraId="7D3490F3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1560" w:type="dxa"/>
          </w:tcPr>
          <w:p w14:paraId="64A9AD4A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560" w:type="dxa"/>
          </w:tcPr>
          <w:p w14:paraId="5C69E931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3.000</w:t>
            </w:r>
          </w:p>
        </w:tc>
      </w:tr>
      <w:tr w:rsidR="002F21CC" w:rsidRPr="002F21CC" w14:paraId="2C107083" w14:textId="77777777" w:rsidTr="00FF64C4">
        <w:tc>
          <w:tcPr>
            <w:tcW w:w="1560" w:type="dxa"/>
          </w:tcPr>
          <w:p w14:paraId="085E3E36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1560" w:type="dxa"/>
          </w:tcPr>
          <w:p w14:paraId="22854961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Chi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thuê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cơ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sở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phục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vụ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cho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nghiên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cứu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thí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nghiệm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thử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nghiệm</w:t>
            </w:r>
            <w:proofErr w:type="spellEnd"/>
          </w:p>
        </w:tc>
        <w:tc>
          <w:tcPr>
            <w:tcW w:w="1560" w:type="dxa"/>
          </w:tcPr>
          <w:p w14:paraId="6E5CC4B5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1.200</w:t>
            </w:r>
          </w:p>
        </w:tc>
        <w:tc>
          <w:tcPr>
            <w:tcW w:w="1560" w:type="dxa"/>
          </w:tcPr>
          <w:p w14:paraId="77F355FA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1560" w:type="dxa"/>
          </w:tcPr>
          <w:p w14:paraId="4D364C55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560" w:type="dxa"/>
          </w:tcPr>
          <w:p w14:paraId="371B441A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2.000</w:t>
            </w:r>
          </w:p>
        </w:tc>
      </w:tr>
      <w:tr w:rsidR="002F21CC" w:rsidRPr="002F21CC" w14:paraId="07192B3E" w14:textId="77777777" w:rsidTr="00FF64C4">
        <w:tc>
          <w:tcPr>
            <w:tcW w:w="1560" w:type="dxa"/>
          </w:tcPr>
          <w:p w14:paraId="0DB92DFB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1560" w:type="dxa"/>
          </w:tcPr>
          <w:p w14:paraId="1425A83D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Chi </w:t>
            </w:r>
            <w:proofErr w:type="spellStart"/>
            <w:r w:rsidRPr="002F21CC">
              <w:rPr>
                <w:rFonts w:ascii="Times New Roman" w:hAnsi="Times New Roman" w:cs="Times New Roman"/>
              </w:rPr>
              <w:t>phí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bảo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dưỡng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bảo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trì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sửa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chữa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cơ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sở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hạ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tầng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kỹ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thuật </w:t>
            </w:r>
            <w:proofErr w:type="spellStart"/>
            <w:r w:rsidRPr="002F21CC">
              <w:rPr>
                <w:rFonts w:ascii="Times New Roman" w:hAnsi="Times New Roman" w:cs="Times New Roman"/>
              </w:rPr>
              <w:t>phục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vụ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cho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hoạt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động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nghiên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cứu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và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phát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triển</w:t>
            </w:r>
            <w:proofErr w:type="spellEnd"/>
          </w:p>
        </w:tc>
        <w:tc>
          <w:tcPr>
            <w:tcW w:w="1560" w:type="dxa"/>
          </w:tcPr>
          <w:p w14:paraId="03B3EC87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1.000</w:t>
            </w:r>
          </w:p>
        </w:tc>
        <w:tc>
          <w:tcPr>
            <w:tcW w:w="1560" w:type="dxa"/>
          </w:tcPr>
          <w:p w14:paraId="2885ABA5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1560" w:type="dxa"/>
          </w:tcPr>
          <w:p w14:paraId="2B16A00D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0" w:type="dxa"/>
          </w:tcPr>
          <w:p w14:paraId="1E06D4A9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1.500</w:t>
            </w:r>
          </w:p>
        </w:tc>
      </w:tr>
      <w:tr w:rsidR="002F21CC" w:rsidRPr="002F21CC" w14:paraId="0439D921" w14:textId="77777777" w:rsidTr="00FF64C4">
        <w:tc>
          <w:tcPr>
            <w:tcW w:w="1560" w:type="dxa"/>
          </w:tcPr>
          <w:p w14:paraId="6B9CA6D0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560" w:type="dxa"/>
          </w:tcPr>
          <w:p w14:paraId="73B869BA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Các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khoản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thường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xuyên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khác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(chi </w:t>
            </w:r>
            <w:proofErr w:type="spellStart"/>
            <w:r w:rsidRPr="002F21CC">
              <w:rPr>
                <w:rFonts w:ascii="Times New Roman" w:hAnsi="Times New Roman" w:cs="Times New Roman"/>
              </w:rPr>
              <w:t>mua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dụng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cụ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vật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tư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nguyên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liệu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vật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liệu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hóa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chất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năng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lượng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thông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2F21CC">
              <w:rPr>
                <w:rFonts w:ascii="Times New Roman" w:hAnsi="Times New Roman" w:cs="Times New Roman"/>
              </w:rPr>
              <w:t>liên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lạc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văn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phòng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phẩm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vật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dụng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bảo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hộ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lao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động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vật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rẻ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tiền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mau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hỏng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phục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vụ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cho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nghiên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cứu</w:t>
            </w:r>
            <w:proofErr w:type="spellEnd"/>
            <w:r w:rsidRPr="002F21C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60" w:type="dxa"/>
          </w:tcPr>
          <w:p w14:paraId="04BD01A1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5.800</w:t>
            </w:r>
          </w:p>
        </w:tc>
        <w:tc>
          <w:tcPr>
            <w:tcW w:w="1560" w:type="dxa"/>
          </w:tcPr>
          <w:p w14:paraId="61F4371B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3.200</w:t>
            </w:r>
          </w:p>
        </w:tc>
        <w:tc>
          <w:tcPr>
            <w:tcW w:w="1560" w:type="dxa"/>
          </w:tcPr>
          <w:p w14:paraId="70F2FACC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1.500</w:t>
            </w:r>
          </w:p>
        </w:tc>
        <w:tc>
          <w:tcPr>
            <w:tcW w:w="1560" w:type="dxa"/>
          </w:tcPr>
          <w:p w14:paraId="348C44D8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10.500</w:t>
            </w:r>
          </w:p>
        </w:tc>
      </w:tr>
      <w:tr w:rsidR="002F21CC" w:rsidRPr="002F21CC" w14:paraId="51700492" w14:textId="77777777" w:rsidTr="00FF64C4">
        <w:tc>
          <w:tcPr>
            <w:tcW w:w="1560" w:type="dxa"/>
          </w:tcPr>
          <w:p w14:paraId="3A4B857B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0" w:type="dxa"/>
          </w:tcPr>
          <w:p w14:paraId="7E4C85E3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Chi </w:t>
            </w:r>
            <w:proofErr w:type="spellStart"/>
            <w:r w:rsidRPr="002F21CC">
              <w:rPr>
                <w:rFonts w:ascii="Times New Roman" w:hAnsi="Times New Roman" w:cs="Times New Roman"/>
              </w:rPr>
              <w:t>phí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đào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  <w:tc>
          <w:tcPr>
            <w:tcW w:w="1560" w:type="dxa"/>
          </w:tcPr>
          <w:p w14:paraId="58B95D3C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2.000</w:t>
            </w:r>
          </w:p>
        </w:tc>
        <w:tc>
          <w:tcPr>
            <w:tcW w:w="1560" w:type="dxa"/>
          </w:tcPr>
          <w:p w14:paraId="5A3AA5BB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1560" w:type="dxa"/>
          </w:tcPr>
          <w:p w14:paraId="16F4D618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560" w:type="dxa"/>
          </w:tcPr>
          <w:p w14:paraId="49C6246B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3.000</w:t>
            </w:r>
          </w:p>
        </w:tc>
      </w:tr>
      <w:tr w:rsidR="002F21CC" w:rsidRPr="002F21CC" w14:paraId="54958B1C" w14:textId="77777777" w:rsidTr="00FF64C4">
        <w:tc>
          <w:tcPr>
            <w:tcW w:w="1560" w:type="dxa"/>
          </w:tcPr>
          <w:p w14:paraId="516C3DDD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560" w:type="dxa"/>
          </w:tcPr>
          <w:p w14:paraId="408E258C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Chi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đào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tạo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dài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hạn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hoặc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ngắn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hạn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trong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nước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ở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nước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ngoài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cho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nhân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lực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quy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định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trực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tiếp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tham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gia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hoạt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động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nghiên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cứu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và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phát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triển</w:t>
            </w:r>
            <w:proofErr w:type="spellEnd"/>
          </w:p>
        </w:tc>
        <w:tc>
          <w:tcPr>
            <w:tcW w:w="1560" w:type="dxa"/>
          </w:tcPr>
          <w:p w14:paraId="284332AB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1.500</w:t>
            </w:r>
          </w:p>
        </w:tc>
        <w:tc>
          <w:tcPr>
            <w:tcW w:w="1560" w:type="dxa"/>
          </w:tcPr>
          <w:p w14:paraId="34FB968D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560" w:type="dxa"/>
          </w:tcPr>
          <w:p w14:paraId="32CB5D31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0" w:type="dxa"/>
          </w:tcPr>
          <w:p w14:paraId="3EC2DC98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2.000</w:t>
            </w:r>
          </w:p>
        </w:tc>
      </w:tr>
      <w:tr w:rsidR="002F21CC" w:rsidRPr="002F21CC" w14:paraId="3483DAEF" w14:textId="77777777" w:rsidTr="00FF64C4">
        <w:tc>
          <w:tcPr>
            <w:tcW w:w="1560" w:type="dxa"/>
          </w:tcPr>
          <w:p w14:paraId="08068D7D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560" w:type="dxa"/>
          </w:tcPr>
          <w:p w14:paraId="7E6E9F7E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Chi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hỗ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trợ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đào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tạo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2F21CC">
              <w:rPr>
                <w:rFonts w:ascii="Times New Roman" w:hAnsi="Times New Roman" w:cs="Times New Roman"/>
              </w:rPr>
              <w:t>hoặc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cấp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học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bổng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trang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thiết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bị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máy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móc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cho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các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tổ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chức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khoa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học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và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công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nghệ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tại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Việt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Nam</w:t>
            </w:r>
          </w:p>
        </w:tc>
        <w:tc>
          <w:tcPr>
            <w:tcW w:w="1560" w:type="dxa"/>
          </w:tcPr>
          <w:p w14:paraId="74E98F9E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560" w:type="dxa"/>
          </w:tcPr>
          <w:p w14:paraId="3F37A180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560" w:type="dxa"/>
          </w:tcPr>
          <w:p w14:paraId="543B8424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0" w:type="dxa"/>
          </w:tcPr>
          <w:p w14:paraId="0A492E5A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500</w:t>
            </w:r>
          </w:p>
        </w:tc>
      </w:tr>
      <w:tr w:rsidR="002F21CC" w:rsidRPr="002F21CC" w14:paraId="0A32F0F5" w14:textId="77777777" w:rsidTr="00FF64C4">
        <w:tc>
          <w:tcPr>
            <w:tcW w:w="1560" w:type="dxa"/>
          </w:tcPr>
          <w:p w14:paraId="4172CB0E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1560" w:type="dxa"/>
          </w:tcPr>
          <w:p w14:paraId="6BE4B5D2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Các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2F21CC">
              <w:rPr>
                <w:rFonts w:ascii="Times New Roman" w:hAnsi="Times New Roman" w:cs="Times New Roman"/>
              </w:rPr>
              <w:t>phí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đào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tạo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khác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phục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vụ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cho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hoạt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động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nghiên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cứu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và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phát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triển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của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dự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án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đầu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tư</w:t>
            </w:r>
            <w:proofErr w:type="spellEnd"/>
          </w:p>
        </w:tc>
        <w:tc>
          <w:tcPr>
            <w:tcW w:w="1560" w:type="dxa"/>
          </w:tcPr>
          <w:p w14:paraId="40201C0B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560" w:type="dxa"/>
          </w:tcPr>
          <w:p w14:paraId="2AE0BB6C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0" w:type="dxa"/>
          </w:tcPr>
          <w:p w14:paraId="0A82E785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560" w:type="dxa"/>
          </w:tcPr>
          <w:p w14:paraId="5AF87F27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500</w:t>
            </w:r>
          </w:p>
        </w:tc>
      </w:tr>
      <w:tr w:rsidR="002F21CC" w:rsidRPr="002F21CC" w14:paraId="4F1F3552" w14:textId="77777777" w:rsidTr="00FF64C4">
        <w:tc>
          <w:tcPr>
            <w:tcW w:w="1560" w:type="dxa"/>
          </w:tcPr>
          <w:p w14:paraId="5F52AF29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0" w:type="dxa"/>
          </w:tcPr>
          <w:p w14:paraId="02168EAA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Phí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bản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quyền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li </w:t>
            </w:r>
            <w:proofErr w:type="spellStart"/>
            <w:r w:rsidRPr="002F21CC">
              <w:rPr>
                <w:rFonts w:ascii="Times New Roman" w:hAnsi="Times New Roman" w:cs="Times New Roman"/>
              </w:rPr>
              <w:t>xăng</w:t>
            </w:r>
            <w:proofErr w:type="spellEnd"/>
          </w:p>
        </w:tc>
        <w:tc>
          <w:tcPr>
            <w:tcW w:w="1560" w:type="dxa"/>
          </w:tcPr>
          <w:p w14:paraId="366BD046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1.000</w:t>
            </w:r>
          </w:p>
        </w:tc>
        <w:tc>
          <w:tcPr>
            <w:tcW w:w="1560" w:type="dxa"/>
          </w:tcPr>
          <w:p w14:paraId="6121CFF7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1560" w:type="dxa"/>
          </w:tcPr>
          <w:p w14:paraId="693432F6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0" w:type="dxa"/>
          </w:tcPr>
          <w:p w14:paraId="1293E75A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1.500</w:t>
            </w:r>
          </w:p>
        </w:tc>
      </w:tr>
      <w:tr w:rsidR="002F21CC" w:rsidRPr="002F21CC" w14:paraId="748068EA" w14:textId="77777777" w:rsidTr="00FF64C4">
        <w:tc>
          <w:tcPr>
            <w:tcW w:w="1560" w:type="dxa"/>
          </w:tcPr>
          <w:p w14:paraId="7B4D6B85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60" w:type="dxa"/>
          </w:tcPr>
          <w:p w14:paraId="6422BA43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Tổng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nghiên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cứu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phát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triển</w:t>
            </w:r>
            <w:proofErr w:type="spellEnd"/>
          </w:p>
        </w:tc>
        <w:tc>
          <w:tcPr>
            <w:tcW w:w="1560" w:type="dxa"/>
          </w:tcPr>
          <w:p w14:paraId="23507A60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28.500</w:t>
            </w:r>
          </w:p>
        </w:tc>
        <w:tc>
          <w:tcPr>
            <w:tcW w:w="1560" w:type="dxa"/>
          </w:tcPr>
          <w:p w14:paraId="61738D24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14.000</w:t>
            </w:r>
          </w:p>
        </w:tc>
        <w:tc>
          <w:tcPr>
            <w:tcW w:w="1560" w:type="dxa"/>
          </w:tcPr>
          <w:p w14:paraId="28FA76DF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5.500</w:t>
            </w:r>
          </w:p>
        </w:tc>
        <w:tc>
          <w:tcPr>
            <w:tcW w:w="1560" w:type="dxa"/>
          </w:tcPr>
          <w:p w14:paraId="2BAF05DB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48.000</w:t>
            </w:r>
          </w:p>
        </w:tc>
      </w:tr>
      <w:tr w:rsidR="002F21CC" w:rsidRPr="002F21CC" w14:paraId="64F25330" w14:textId="77777777" w:rsidTr="00FF64C4">
        <w:tc>
          <w:tcPr>
            <w:tcW w:w="1560" w:type="dxa"/>
          </w:tcPr>
          <w:p w14:paraId="7D45C859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60" w:type="dxa"/>
          </w:tcPr>
          <w:p w14:paraId="7923FB89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Giá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trị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gia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tăng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tạo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ra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của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dự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án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đầu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tư</w:t>
            </w:r>
            <w:proofErr w:type="spellEnd"/>
          </w:p>
        </w:tc>
        <w:tc>
          <w:tcPr>
            <w:tcW w:w="1560" w:type="dxa"/>
          </w:tcPr>
          <w:p w14:paraId="7475A4B0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15.000</w:t>
            </w:r>
          </w:p>
        </w:tc>
        <w:tc>
          <w:tcPr>
            <w:tcW w:w="1560" w:type="dxa"/>
          </w:tcPr>
          <w:p w14:paraId="603BDFC2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50.000</w:t>
            </w:r>
          </w:p>
        </w:tc>
        <w:tc>
          <w:tcPr>
            <w:tcW w:w="1560" w:type="dxa"/>
          </w:tcPr>
          <w:p w14:paraId="7403FE00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36.400</w:t>
            </w:r>
          </w:p>
        </w:tc>
        <w:tc>
          <w:tcPr>
            <w:tcW w:w="1560" w:type="dxa"/>
          </w:tcPr>
          <w:p w14:paraId="58342EC0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101.400</w:t>
            </w:r>
          </w:p>
        </w:tc>
      </w:tr>
      <w:tr w:rsidR="002F21CC" w:rsidRPr="002F21CC" w14:paraId="02C52E42" w14:textId="77777777" w:rsidTr="00FF64C4">
        <w:tc>
          <w:tcPr>
            <w:tcW w:w="1560" w:type="dxa"/>
          </w:tcPr>
          <w:p w14:paraId="3F6E57AB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60" w:type="dxa"/>
          </w:tcPr>
          <w:p w14:paraId="0725FEEF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Tổng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Doanh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năm</w:t>
            </w:r>
            <w:proofErr w:type="spellEnd"/>
          </w:p>
        </w:tc>
        <w:tc>
          <w:tcPr>
            <w:tcW w:w="1560" w:type="dxa"/>
          </w:tcPr>
          <w:p w14:paraId="57B1D90F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28.500</w:t>
            </w:r>
          </w:p>
        </w:tc>
        <w:tc>
          <w:tcPr>
            <w:tcW w:w="1560" w:type="dxa"/>
          </w:tcPr>
          <w:p w14:paraId="5CE1042A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85.000</w:t>
            </w:r>
          </w:p>
        </w:tc>
        <w:tc>
          <w:tcPr>
            <w:tcW w:w="1560" w:type="dxa"/>
          </w:tcPr>
          <w:p w14:paraId="3F69B8CB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71.520</w:t>
            </w:r>
          </w:p>
        </w:tc>
        <w:tc>
          <w:tcPr>
            <w:tcW w:w="1560" w:type="dxa"/>
          </w:tcPr>
          <w:p w14:paraId="55E30F0C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185.020</w:t>
            </w:r>
          </w:p>
        </w:tc>
      </w:tr>
    </w:tbl>
    <w:p w14:paraId="618C46DB" w14:textId="77777777" w:rsidR="007323B5" w:rsidRPr="002F21CC" w:rsidRDefault="007323B5" w:rsidP="007323B5">
      <w:pPr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Bảng</w:t>
      </w:r>
      <w:proofErr w:type="spellEnd"/>
      <w:r w:rsidRPr="002F21CC">
        <w:rPr>
          <w:rFonts w:ascii="Times New Roman" w:hAnsi="Times New Roman" w:cs="Times New Roman"/>
        </w:rPr>
        <w:t xml:space="preserve"> 7: Chi </w:t>
      </w:r>
      <w:proofErr w:type="spellStart"/>
      <w:r w:rsidRPr="002F21CC">
        <w:rPr>
          <w:rFonts w:ascii="Times New Roman" w:hAnsi="Times New Roman" w:cs="Times New Roman"/>
        </w:rPr>
        <w:t>tiết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máy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móc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mua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theo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giai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đoạn</w:t>
      </w:r>
      <w:proofErr w:type="spellEnd"/>
      <w:r w:rsidRPr="002F21CC">
        <w:rPr>
          <w:rFonts w:ascii="Times New Roman" w:hAnsi="Times New Roman" w:cs="Times New Roman"/>
        </w:rPr>
        <w:t xml:space="preserve"> R&amp;D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2F21CC" w:rsidRPr="002F21CC" w14:paraId="7D0A9742" w14:textId="77777777" w:rsidTr="00FF64C4">
        <w:tc>
          <w:tcPr>
            <w:tcW w:w="1560" w:type="dxa"/>
          </w:tcPr>
          <w:p w14:paraId="5D873832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560" w:type="dxa"/>
          </w:tcPr>
          <w:p w14:paraId="2783B194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Loại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thiết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bị</w:t>
            </w:r>
            <w:proofErr w:type="spellEnd"/>
          </w:p>
        </w:tc>
        <w:tc>
          <w:tcPr>
            <w:tcW w:w="1560" w:type="dxa"/>
          </w:tcPr>
          <w:p w14:paraId="02404553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Giai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đoạn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1 (2025-2029)</w:t>
            </w:r>
          </w:p>
        </w:tc>
        <w:tc>
          <w:tcPr>
            <w:tcW w:w="1560" w:type="dxa"/>
          </w:tcPr>
          <w:p w14:paraId="76B02A5C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Giai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đoạn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2 (2030-2035)</w:t>
            </w:r>
          </w:p>
        </w:tc>
        <w:tc>
          <w:tcPr>
            <w:tcW w:w="1560" w:type="dxa"/>
          </w:tcPr>
          <w:p w14:paraId="5F5607E1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Giai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đoạn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3 (2036-2075)</w:t>
            </w:r>
          </w:p>
        </w:tc>
        <w:tc>
          <w:tcPr>
            <w:tcW w:w="1560" w:type="dxa"/>
          </w:tcPr>
          <w:p w14:paraId="02792845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Tổng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cộng</w:t>
            </w:r>
            <w:proofErr w:type="spellEnd"/>
          </w:p>
        </w:tc>
      </w:tr>
      <w:tr w:rsidR="002F21CC" w:rsidRPr="002F21CC" w14:paraId="523ED064" w14:textId="77777777" w:rsidTr="00FF64C4">
        <w:tc>
          <w:tcPr>
            <w:tcW w:w="1560" w:type="dxa"/>
          </w:tcPr>
          <w:p w14:paraId="1A59C806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560" w:type="dxa"/>
          </w:tcPr>
          <w:p w14:paraId="015B6121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560" w:type="dxa"/>
          </w:tcPr>
          <w:p w14:paraId="29A9E563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560" w:type="dxa"/>
          </w:tcPr>
          <w:p w14:paraId="75D1DBDB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560" w:type="dxa"/>
          </w:tcPr>
          <w:p w14:paraId="0EEC648C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560" w:type="dxa"/>
          </w:tcPr>
          <w:p w14:paraId="1DDA1405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</w:tr>
      <w:tr w:rsidR="002F21CC" w:rsidRPr="002F21CC" w14:paraId="55A8A4CC" w14:textId="77777777" w:rsidTr="00FF64C4">
        <w:tc>
          <w:tcPr>
            <w:tcW w:w="1560" w:type="dxa"/>
          </w:tcPr>
          <w:p w14:paraId="4ECD7E98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14:paraId="3C7E6722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Thiết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bị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IoT Gateway</w:t>
            </w:r>
          </w:p>
        </w:tc>
        <w:tc>
          <w:tcPr>
            <w:tcW w:w="1560" w:type="dxa"/>
          </w:tcPr>
          <w:p w14:paraId="58475BFE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46.0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1560" w:type="dxa"/>
          </w:tcPr>
          <w:p w14:paraId="44A0F48B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12.5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1560" w:type="dxa"/>
          </w:tcPr>
          <w:p w14:paraId="6DD24718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1560" w:type="dxa"/>
          </w:tcPr>
          <w:p w14:paraId="36FE5250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58.5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</w:tr>
      <w:tr w:rsidR="002F21CC" w:rsidRPr="002F21CC" w14:paraId="1C21891A" w14:textId="77777777" w:rsidTr="00FF64C4">
        <w:tc>
          <w:tcPr>
            <w:tcW w:w="1560" w:type="dxa"/>
          </w:tcPr>
          <w:p w14:paraId="41C708DD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1560" w:type="dxa"/>
          </w:tcPr>
          <w:p w14:paraId="0BABEF90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SMT Line 1,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Lò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hàn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lạnh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Thiết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bị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kiểm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tra</w:t>
            </w:r>
          </w:p>
        </w:tc>
        <w:tc>
          <w:tcPr>
            <w:tcW w:w="1560" w:type="dxa"/>
          </w:tcPr>
          <w:p w14:paraId="5E1222A7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32.0</w:t>
            </w:r>
          </w:p>
        </w:tc>
        <w:tc>
          <w:tcPr>
            <w:tcW w:w="1560" w:type="dxa"/>
          </w:tcPr>
          <w:p w14:paraId="78C85B79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0" w:type="dxa"/>
          </w:tcPr>
          <w:p w14:paraId="396A25FF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0" w:type="dxa"/>
          </w:tcPr>
          <w:p w14:paraId="384076FD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32.0</w:t>
            </w:r>
          </w:p>
        </w:tc>
      </w:tr>
      <w:tr w:rsidR="002F21CC" w:rsidRPr="002F21CC" w14:paraId="35C3C6A9" w14:textId="77777777" w:rsidTr="00FF64C4">
        <w:tc>
          <w:tcPr>
            <w:tcW w:w="1560" w:type="dxa"/>
          </w:tcPr>
          <w:p w14:paraId="4D955EF8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1560" w:type="dxa"/>
          </w:tcPr>
          <w:p w14:paraId="76693698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SMT Line 2,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Dây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chuyền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lắp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ráp</w:t>
            </w:r>
            <w:proofErr w:type="spellEnd"/>
          </w:p>
        </w:tc>
        <w:tc>
          <w:tcPr>
            <w:tcW w:w="1560" w:type="dxa"/>
          </w:tcPr>
          <w:p w14:paraId="3D6051A4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0" w:type="dxa"/>
          </w:tcPr>
          <w:p w14:paraId="3328D420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12.5</w:t>
            </w:r>
          </w:p>
        </w:tc>
        <w:tc>
          <w:tcPr>
            <w:tcW w:w="1560" w:type="dxa"/>
          </w:tcPr>
          <w:p w14:paraId="405E9768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0" w:type="dxa"/>
          </w:tcPr>
          <w:p w14:paraId="07E34B13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12.5</w:t>
            </w:r>
          </w:p>
        </w:tc>
      </w:tr>
      <w:tr w:rsidR="002F21CC" w:rsidRPr="002F21CC" w14:paraId="6F673D5B" w14:textId="77777777" w:rsidTr="00FF64C4">
        <w:tc>
          <w:tcPr>
            <w:tcW w:w="1560" w:type="dxa"/>
          </w:tcPr>
          <w:p w14:paraId="32A9020F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1560" w:type="dxa"/>
          </w:tcPr>
          <w:p w14:paraId="18C0C9ED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AOI Machine, ICT Tester, Programmer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tự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động</w:t>
            </w:r>
            <w:proofErr w:type="spellEnd"/>
            <w:r w:rsidRPr="002F21CC">
              <w:rPr>
                <w:rFonts w:ascii="Times New Roman" w:hAnsi="Times New Roman" w:cs="Times New Roman"/>
              </w:rPr>
              <w:t>, Burn-in Tester</w:t>
            </w:r>
          </w:p>
        </w:tc>
        <w:tc>
          <w:tcPr>
            <w:tcW w:w="1560" w:type="dxa"/>
          </w:tcPr>
          <w:p w14:paraId="370F3FB9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14.0</w:t>
            </w:r>
          </w:p>
        </w:tc>
        <w:tc>
          <w:tcPr>
            <w:tcW w:w="1560" w:type="dxa"/>
          </w:tcPr>
          <w:p w14:paraId="5F0C5FA4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0" w:type="dxa"/>
          </w:tcPr>
          <w:p w14:paraId="78BE02B2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0" w:type="dxa"/>
          </w:tcPr>
          <w:p w14:paraId="2C7A6AFD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14.0</w:t>
            </w:r>
          </w:p>
        </w:tc>
      </w:tr>
      <w:tr w:rsidR="002F21CC" w:rsidRPr="002F21CC" w14:paraId="35E00495" w14:textId="77777777" w:rsidTr="00FF64C4">
        <w:tc>
          <w:tcPr>
            <w:tcW w:w="1560" w:type="dxa"/>
          </w:tcPr>
          <w:p w14:paraId="66A9B6E8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0" w:type="dxa"/>
          </w:tcPr>
          <w:p w14:paraId="17DABD06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Thiết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bị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Robot AMR</w:t>
            </w:r>
          </w:p>
        </w:tc>
        <w:tc>
          <w:tcPr>
            <w:tcW w:w="1560" w:type="dxa"/>
          </w:tcPr>
          <w:p w14:paraId="3D924162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20.0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1560" w:type="dxa"/>
          </w:tcPr>
          <w:p w14:paraId="2EE31AE7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33.0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1560" w:type="dxa"/>
          </w:tcPr>
          <w:p w14:paraId="598BE2A3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12.0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1560" w:type="dxa"/>
          </w:tcPr>
          <w:p w14:paraId="6682756F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65.0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</w:tr>
      <w:tr w:rsidR="002F21CC" w:rsidRPr="002F21CC" w14:paraId="3A82A72F" w14:textId="77777777" w:rsidTr="00FF64C4">
        <w:tc>
          <w:tcPr>
            <w:tcW w:w="1560" w:type="dxa"/>
          </w:tcPr>
          <w:p w14:paraId="6E1C9920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560" w:type="dxa"/>
          </w:tcPr>
          <w:p w14:paraId="5A2B4806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Trạm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hàn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khung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Trạm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lắp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ráp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truyền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động</w:t>
            </w:r>
            <w:proofErr w:type="spellEnd"/>
          </w:p>
        </w:tc>
        <w:tc>
          <w:tcPr>
            <w:tcW w:w="1560" w:type="dxa"/>
          </w:tcPr>
          <w:p w14:paraId="4977017E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1560" w:type="dxa"/>
          </w:tcPr>
          <w:p w14:paraId="75812D84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0" w:type="dxa"/>
          </w:tcPr>
          <w:p w14:paraId="77BC0C9F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0" w:type="dxa"/>
          </w:tcPr>
          <w:p w14:paraId="043D30B8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20.0</w:t>
            </w:r>
          </w:p>
        </w:tc>
      </w:tr>
      <w:tr w:rsidR="002F21CC" w:rsidRPr="002F21CC" w14:paraId="0D8DFDAB" w14:textId="77777777" w:rsidTr="00FF64C4">
        <w:tc>
          <w:tcPr>
            <w:tcW w:w="1560" w:type="dxa"/>
          </w:tcPr>
          <w:p w14:paraId="41549396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560" w:type="dxa"/>
          </w:tcPr>
          <w:p w14:paraId="64AEAF57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Trạm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tích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hợp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điện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tử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Trạm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tích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hợp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cảm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biến</w:t>
            </w:r>
            <w:proofErr w:type="spellEnd"/>
          </w:p>
        </w:tc>
        <w:tc>
          <w:tcPr>
            <w:tcW w:w="1560" w:type="dxa"/>
          </w:tcPr>
          <w:p w14:paraId="1C89923F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0" w:type="dxa"/>
          </w:tcPr>
          <w:p w14:paraId="64BC351B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33.0</w:t>
            </w:r>
          </w:p>
        </w:tc>
        <w:tc>
          <w:tcPr>
            <w:tcW w:w="1560" w:type="dxa"/>
          </w:tcPr>
          <w:p w14:paraId="234E2BD2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0" w:type="dxa"/>
          </w:tcPr>
          <w:p w14:paraId="08F3D70F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33.0</w:t>
            </w:r>
          </w:p>
        </w:tc>
      </w:tr>
      <w:tr w:rsidR="002F21CC" w:rsidRPr="002F21CC" w14:paraId="1819E08A" w14:textId="77777777" w:rsidTr="00FF64C4">
        <w:tc>
          <w:tcPr>
            <w:tcW w:w="1560" w:type="dxa"/>
          </w:tcPr>
          <w:p w14:paraId="1B494AD6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1560" w:type="dxa"/>
          </w:tcPr>
          <w:p w14:paraId="65C8B2AE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Trạm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kiểm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tra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cuối</w:t>
            </w:r>
            <w:proofErr w:type="spellEnd"/>
          </w:p>
        </w:tc>
        <w:tc>
          <w:tcPr>
            <w:tcW w:w="1560" w:type="dxa"/>
          </w:tcPr>
          <w:p w14:paraId="5F7BAD3A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0" w:type="dxa"/>
          </w:tcPr>
          <w:p w14:paraId="26B1791E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0" w:type="dxa"/>
          </w:tcPr>
          <w:p w14:paraId="01802EB9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12.0</w:t>
            </w:r>
          </w:p>
        </w:tc>
        <w:tc>
          <w:tcPr>
            <w:tcW w:w="1560" w:type="dxa"/>
          </w:tcPr>
          <w:p w14:paraId="2D8D12E0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12.0</w:t>
            </w:r>
          </w:p>
        </w:tc>
      </w:tr>
      <w:tr w:rsidR="002F21CC" w:rsidRPr="002F21CC" w14:paraId="586B41CB" w14:textId="77777777" w:rsidTr="00FF64C4">
        <w:tc>
          <w:tcPr>
            <w:tcW w:w="1560" w:type="dxa"/>
          </w:tcPr>
          <w:p w14:paraId="33C7BFD9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0" w:type="dxa"/>
          </w:tcPr>
          <w:p w14:paraId="1117C263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Thiết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bị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R&amp;D</w:t>
            </w:r>
          </w:p>
        </w:tc>
        <w:tc>
          <w:tcPr>
            <w:tcW w:w="1560" w:type="dxa"/>
          </w:tcPr>
          <w:p w14:paraId="578903ED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1.7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1560" w:type="dxa"/>
          </w:tcPr>
          <w:p w14:paraId="3E6886E2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4.7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1560" w:type="dxa"/>
          </w:tcPr>
          <w:p w14:paraId="4B0B5DEC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1.4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1560" w:type="dxa"/>
          </w:tcPr>
          <w:p w14:paraId="0E1F0E10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7.8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</w:tr>
      <w:tr w:rsidR="002F21CC" w:rsidRPr="002F21CC" w14:paraId="75FF9043" w14:textId="77777777" w:rsidTr="00FF64C4">
        <w:tc>
          <w:tcPr>
            <w:tcW w:w="1560" w:type="dxa"/>
          </w:tcPr>
          <w:p w14:paraId="25C7FB9D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560" w:type="dxa"/>
          </w:tcPr>
          <w:p w14:paraId="040C7AF9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Anritsu Signal Analyzer, Chroma ATE Gateway Tester,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Máy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in 3D</w:t>
            </w:r>
          </w:p>
        </w:tc>
        <w:tc>
          <w:tcPr>
            <w:tcW w:w="1560" w:type="dxa"/>
          </w:tcPr>
          <w:p w14:paraId="6DD65A20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1560" w:type="dxa"/>
          </w:tcPr>
          <w:p w14:paraId="534C7C41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0" w:type="dxa"/>
          </w:tcPr>
          <w:p w14:paraId="3847A28E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0" w:type="dxa"/>
          </w:tcPr>
          <w:p w14:paraId="2F33EC5E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1.7</w:t>
            </w:r>
          </w:p>
        </w:tc>
      </w:tr>
      <w:tr w:rsidR="002F21CC" w:rsidRPr="002F21CC" w14:paraId="74D46E9C" w14:textId="77777777" w:rsidTr="00FF64C4">
        <w:tc>
          <w:tcPr>
            <w:tcW w:w="1560" w:type="dxa"/>
          </w:tcPr>
          <w:p w14:paraId="684E4A6E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560" w:type="dxa"/>
          </w:tcPr>
          <w:p w14:paraId="1E8A53FA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LSROBOT AMR SLAM Robot,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Inovance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Robot Test Kit, Lanner/Moxa AI Platform,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Máy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xử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lý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dữ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liệu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lớn</w:t>
            </w:r>
            <w:proofErr w:type="spellEnd"/>
          </w:p>
        </w:tc>
        <w:tc>
          <w:tcPr>
            <w:tcW w:w="1560" w:type="dxa"/>
          </w:tcPr>
          <w:p w14:paraId="3BC45485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0" w:type="dxa"/>
          </w:tcPr>
          <w:p w14:paraId="75EB3CB8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4.7</w:t>
            </w:r>
          </w:p>
        </w:tc>
        <w:tc>
          <w:tcPr>
            <w:tcW w:w="1560" w:type="dxa"/>
          </w:tcPr>
          <w:p w14:paraId="5C8546D8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0" w:type="dxa"/>
          </w:tcPr>
          <w:p w14:paraId="7FFBAACD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4.7</w:t>
            </w:r>
          </w:p>
        </w:tc>
      </w:tr>
      <w:tr w:rsidR="002F21CC" w:rsidRPr="002F21CC" w14:paraId="1D06439A" w14:textId="77777777" w:rsidTr="00FF64C4">
        <w:tc>
          <w:tcPr>
            <w:tcW w:w="1560" w:type="dxa"/>
          </w:tcPr>
          <w:p w14:paraId="14A4457E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1560" w:type="dxa"/>
          </w:tcPr>
          <w:p w14:paraId="7D0ABF1F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LiDAR Calibration Kit, Camera Calibration Kit,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Máy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hiệu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chỉnh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cảm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biến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IMU,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Máy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hiệu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chỉnh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cảm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biến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Ultrasonic</w:t>
            </w:r>
          </w:p>
        </w:tc>
        <w:tc>
          <w:tcPr>
            <w:tcW w:w="1560" w:type="dxa"/>
          </w:tcPr>
          <w:p w14:paraId="20530BFD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0" w:type="dxa"/>
          </w:tcPr>
          <w:p w14:paraId="2CFFA8FA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0" w:type="dxa"/>
          </w:tcPr>
          <w:p w14:paraId="67023DE8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1560" w:type="dxa"/>
          </w:tcPr>
          <w:p w14:paraId="5C0DEB3C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1.4</w:t>
            </w:r>
          </w:p>
        </w:tc>
      </w:tr>
      <w:tr w:rsidR="002F21CC" w:rsidRPr="002F21CC" w14:paraId="4C66D179" w14:textId="77777777" w:rsidTr="00FF64C4">
        <w:tc>
          <w:tcPr>
            <w:tcW w:w="1560" w:type="dxa"/>
          </w:tcPr>
          <w:p w14:paraId="145C2684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0" w:type="dxa"/>
          </w:tcPr>
          <w:p w14:paraId="2E3E58F1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Hệ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thống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IT</w:t>
            </w:r>
          </w:p>
        </w:tc>
        <w:tc>
          <w:tcPr>
            <w:tcW w:w="1560" w:type="dxa"/>
          </w:tcPr>
          <w:p w14:paraId="28E6D7DD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4.5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1560" w:type="dxa"/>
          </w:tcPr>
          <w:p w14:paraId="3AF4099C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3.5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1560" w:type="dxa"/>
          </w:tcPr>
          <w:p w14:paraId="3F2174B9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4.5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1560" w:type="dxa"/>
          </w:tcPr>
          <w:p w14:paraId="0187A8E4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12.5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</w:tr>
      <w:tr w:rsidR="002F21CC" w:rsidRPr="002F21CC" w14:paraId="468B57DE" w14:textId="77777777" w:rsidTr="00FF64C4">
        <w:tc>
          <w:tcPr>
            <w:tcW w:w="1560" w:type="dxa"/>
          </w:tcPr>
          <w:p w14:paraId="1F7EF3F7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560" w:type="dxa"/>
          </w:tcPr>
          <w:p w14:paraId="646203F9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Hệ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thống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ERP,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Hệ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thống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MES</w:t>
            </w:r>
          </w:p>
        </w:tc>
        <w:tc>
          <w:tcPr>
            <w:tcW w:w="1560" w:type="dxa"/>
          </w:tcPr>
          <w:p w14:paraId="1F3F5EF8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1560" w:type="dxa"/>
          </w:tcPr>
          <w:p w14:paraId="5D2B1F11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0" w:type="dxa"/>
          </w:tcPr>
          <w:p w14:paraId="5A53BA3F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0" w:type="dxa"/>
          </w:tcPr>
          <w:p w14:paraId="591CF261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4.5</w:t>
            </w:r>
          </w:p>
        </w:tc>
      </w:tr>
      <w:tr w:rsidR="002F21CC" w:rsidRPr="002F21CC" w14:paraId="16F7F0FA" w14:textId="77777777" w:rsidTr="00FF64C4">
        <w:tc>
          <w:tcPr>
            <w:tcW w:w="1560" w:type="dxa"/>
          </w:tcPr>
          <w:p w14:paraId="6AB6B750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1560" w:type="dxa"/>
          </w:tcPr>
          <w:p w14:paraId="7EA365D4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Hệ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thống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WMS,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Nâng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cấp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IoT Platform</w:t>
            </w:r>
          </w:p>
        </w:tc>
        <w:tc>
          <w:tcPr>
            <w:tcW w:w="1560" w:type="dxa"/>
          </w:tcPr>
          <w:p w14:paraId="5D867A30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0" w:type="dxa"/>
          </w:tcPr>
          <w:p w14:paraId="0B0A6D2A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1560" w:type="dxa"/>
          </w:tcPr>
          <w:p w14:paraId="2A0AA30D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0" w:type="dxa"/>
          </w:tcPr>
          <w:p w14:paraId="751DE570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3.5</w:t>
            </w:r>
          </w:p>
        </w:tc>
      </w:tr>
      <w:tr w:rsidR="002F21CC" w:rsidRPr="002F21CC" w14:paraId="541BA742" w14:textId="77777777" w:rsidTr="00FF64C4">
        <w:tc>
          <w:tcPr>
            <w:tcW w:w="1560" w:type="dxa"/>
          </w:tcPr>
          <w:p w14:paraId="40E460E4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w="1560" w:type="dxa"/>
          </w:tcPr>
          <w:p w14:paraId="1465DBE7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Hệ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thống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AI/ML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nâng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cao</w:t>
            </w:r>
            <w:proofErr w:type="spellEnd"/>
            <w:r w:rsidRPr="002F21CC">
              <w:rPr>
                <w:rFonts w:ascii="Times New Roman" w:hAnsi="Times New Roman" w:cs="Times New Roman"/>
              </w:rPr>
              <w:t>, Blockchain, Digital Twin</w:t>
            </w:r>
          </w:p>
        </w:tc>
        <w:tc>
          <w:tcPr>
            <w:tcW w:w="1560" w:type="dxa"/>
          </w:tcPr>
          <w:p w14:paraId="22B1F4ED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0" w:type="dxa"/>
          </w:tcPr>
          <w:p w14:paraId="200DF0EE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0" w:type="dxa"/>
          </w:tcPr>
          <w:p w14:paraId="51E0A337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1560" w:type="dxa"/>
          </w:tcPr>
          <w:p w14:paraId="31E25D22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4.5</w:t>
            </w:r>
          </w:p>
        </w:tc>
      </w:tr>
      <w:tr w:rsidR="002F21CC" w:rsidRPr="002F21CC" w14:paraId="4230F9E1" w14:textId="77777777" w:rsidTr="00FF64C4">
        <w:tc>
          <w:tcPr>
            <w:tcW w:w="1560" w:type="dxa"/>
          </w:tcPr>
          <w:p w14:paraId="43EC7AE0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Tổng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cộng</w:t>
            </w:r>
            <w:proofErr w:type="spellEnd"/>
          </w:p>
        </w:tc>
        <w:tc>
          <w:tcPr>
            <w:tcW w:w="1560" w:type="dxa"/>
          </w:tcPr>
          <w:p w14:paraId="6232AC6E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72.2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1560" w:type="dxa"/>
          </w:tcPr>
          <w:p w14:paraId="4D0DD59F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53.7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1560" w:type="dxa"/>
          </w:tcPr>
          <w:p w14:paraId="26C9108D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17.9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1560" w:type="dxa"/>
          </w:tcPr>
          <w:p w14:paraId="0A8CB842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143.8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1560" w:type="dxa"/>
          </w:tcPr>
          <w:p w14:paraId="538576F2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</w:p>
        </w:tc>
      </w:tr>
    </w:tbl>
    <w:p w14:paraId="6BEF1004" w14:textId="77777777" w:rsidR="007323B5" w:rsidRPr="002F21CC" w:rsidRDefault="007323B5" w:rsidP="007323B5">
      <w:pPr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Tóm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tắt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các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chỉ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số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quan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trọng</w:t>
      </w:r>
      <w:proofErr w:type="spellEnd"/>
      <w:r w:rsidRPr="002F21CC">
        <w:rPr>
          <w:rFonts w:ascii="Times New Roman" w:hAnsi="Times New Roman" w:cs="Times New Roman"/>
        </w:rPr>
        <w:t>:</w:t>
      </w:r>
    </w:p>
    <w:p w14:paraId="4D465D24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Giá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trị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gia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tăng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tạo</w:t>
      </w:r>
      <w:proofErr w:type="spellEnd"/>
      <w:r w:rsidRPr="002F21CC">
        <w:rPr>
          <w:rFonts w:ascii="Times New Roman" w:hAnsi="Times New Roman" w:cs="Times New Roman"/>
        </w:rPr>
        <w:t xml:space="preserve"> ra </w:t>
      </w:r>
      <w:proofErr w:type="spellStart"/>
      <w:r w:rsidRPr="002F21CC">
        <w:rPr>
          <w:rFonts w:ascii="Times New Roman" w:hAnsi="Times New Roman" w:cs="Times New Roman"/>
        </w:rPr>
        <w:t>của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dự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án</w:t>
      </w:r>
      <w:proofErr w:type="spellEnd"/>
      <w:r w:rsidRPr="002F21CC">
        <w:rPr>
          <w:rFonts w:ascii="Times New Roman" w:hAnsi="Times New Roman" w:cs="Times New Roman"/>
        </w:rPr>
        <w:t xml:space="preserve">: </w:t>
      </w:r>
      <w:proofErr w:type="spellStart"/>
      <w:r w:rsidRPr="002F21CC">
        <w:rPr>
          <w:rFonts w:ascii="Times New Roman" w:hAnsi="Times New Roman" w:cs="Times New Roman"/>
        </w:rPr>
        <w:t>Giai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đoạn</w:t>
      </w:r>
      <w:proofErr w:type="spellEnd"/>
      <w:r w:rsidRPr="002F21CC">
        <w:rPr>
          <w:rFonts w:ascii="Times New Roman" w:hAnsi="Times New Roman" w:cs="Times New Roman"/>
        </w:rPr>
        <w:t xml:space="preserve"> 1: 15.000 (</w:t>
      </w:r>
      <w:proofErr w:type="spellStart"/>
      <w:r w:rsidRPr="002F21CC">
        <w:rPr>
          <w:rFonts w:ascii="Times New Roman" w:hAnsi="Times New Roman" w:cs="Times New Roman"/>
        </w:rPr>
        <w:t>triệu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đồng</w:t>
      </w:r>
      <w:proofErr w:type="spellEnd"/>
      <w:r w:rsidRPr="002F21CC">
        <w:rPr>
          <w:rFonts w:ascii="Times New Roman" w:hAnsi="Times New Roman" w:cs="Times New Roman"/>
        </w:rPr>
        <w:t xml:space="preserve">); </w:t>
      </w:r>
      <w:proofErr w:type="spellStart"/>
      <w:r w:rsidRPr="002F21CC">
        <w:rPr>
          <w:rFonts w:ascii="Times New Roman" w:hAnsi="Times New Roman" w:cs="Times New Roman"/>
        </w:rPr>
        <w:t>Giai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đoạn</w:t>
      </w:r>
      <w:proofErr w:type="spellEnd"/>
      <w:r w:rsidRPr="002F21CC">
        <w:rPr>
          <w:rFonts w:ascii="Times New Roman" w:hAnsi="Times New Roman" w:cs="Times New Roman"/>
        </w:rPr>
        <w:t xml:space="preserve"> 2: 50.000 (</w:t>
      </w:r>
      <w:proofErr w:type="spellStart"/>
      <w:r w:rsidRPr="002F21CC">
        <w:rPr>
          <w:rFonts w:ascii="Times New Roman" w:hAnsi="Times New Roman" w:cs="Times New Roman"/>
        </w:rPr>
        <w:t>triệu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đồng</w:t>
      </w:r>
      <w:proofErr w:type="spellEnd"/>
      <w:r w:rsidRPr="002F21CC">
        <w:rPr>
          <w:rFonts w:ascii="Times New Roman" w:hAnsi="Times New Roman" w:cs="Times New Roman"/>
        </w:rPr>
        <w:t xml:space="preserve">); </w:t>
      </w:r>
      <w:proofErr w:type="spellStart"/>
      <w:r w:rsidRPr="002F21CC">
        <w:rPr>
          <w:rFonts w:ascii="Times New Roman" w:hAnsi="Times New Roman" w:cs="Times New Roman"/>
        </w:rPr>
        <w:t>Giai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đoạn</w:t>
      </w:r>
      <w:proofErr w:type="spellEnd"/>
      <w:r w:rsidRPr="002F21CC">
        <w:rPr>
          <w:rFonts w:ascii="Times New Roman" w:hAnsi="Times New Roman" w:cs="Times New Roman"/>
        </w:rPr>
        <w:t xml:space="preserve"> 3: 36.400 (</w:t>
      </w:r>
      <w:proofErr w:type="spellStart"/>
      <w:r w:rsidRPr="002F21CC">
        <w:rPr>
          <w:rFonts w:ascii="Times New Roman" w:hAnsi="Times New Roman" w:cs="Times New Roman"/>
        </w:rPr>
        <w:t>triệu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đồng</w:t>
      </w:r>
      <w:proofErr w:type="spellEnd"/>
      <w:r w:rsidRPr="002F21CC">
        <w:rPr>
          <w:rFonts w:ascii="Times New Roman" w:hAnsi="Times New Roman" w:cs="Times New Roman"/>
        </w:rPr>
        <w:t>).</w:t>
      </w:r>
    </w:p>
    <w:p w14:paraId="1F70194E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Tỷ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lệ</w:t>
      </w:r>
      <w:proofErr w:type="spellEnd"/>
      <w:r w:rsidRPr="002F21CC">
        <w:rPr>
          <w:rFonts w:ascii="Times New Roman" w:hAnsi="Times New Roman" w:cs="Times New Roman"/>
        </w:rPr>
        <w:t xml:space="preserve"> Chi </w:t>
      </w:r>
      <w:proofErr w:type="spellStart"/>
      <w:r w:rsidRPr="002F21CC">
        <w:rPr>
          <w:rFonts w:ascii="Times New Roman" w:hAnsi="Times New Roman" w:cs="Times New Roman"/>
        </w:rPr>
        <w:t>phí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hoạt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động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nghiên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cứu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và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phát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triển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trong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phần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giá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trị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gia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tăng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tạo</w:t>
      </w:r>
      <w:proofErr w:type="spellEnd"/>
      <w:r w:rsidRPr="002F21CC">
        <w:rPr>
          <w:rFonts w:ascii="Times New Roman" w:hAnsi="Times New Roman" w:cs="Times New Roman"/>
        </w:rPr>
        <w:t xml:space="preserve"> ra </w:t>
      </w:r>
      <w:proofErr w:type="spellStart"/>
      <w:r w:rsidRPr="002F21CC">
        <w:rPr>
          <w:rFonts w:ascii="Times New Roman" w:hAnsi="Times New Roman" w:cs="Times New Roman"/>
        </w:rPr>
        <w:t>của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dự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án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đầu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tư</w:t>
      </w:r>
      <w:proofErr w:type="spellEnd"/>
      <w:r w:rsidRPr="002F21CC">
        <w:rPr>
          <w:rFonts w:ascii="Times New Roman" w:hAnsi="Times New Roman" w:cs="Times New Roman"/>
        </w:rPr>
        <w:t xml:space="preserve">: </w:t>
      </w:r>
      <w:proofErr w:type="spellStart"/>
      <w:r w:rsidRPr="002F21CC">
        <w:rPr>
          <w:rFonts w:ascii="Times New Roman" w:hAnsi="Times New Roman" w:cs="Times New Roman"/>
        </w:rPr>
        <w:t>Giai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đoạn</w:t>
      </w:r>
      <w:proofErr w:type="spellEnd"/>
      <w:r w:rsidRPr="002F21CC">
        <w:rPr>
          <w:rFonts w:ascii="Times New Roman" w:hAnsi="Times New Roman" w:cs="Times New Roman"/>
        </w:rPr>
        <w:t xml:space="preserve"> 1: 12.5 (%); </w:t>
      </w:r>
      <w:proofErr w:type="spellStart"/>
      <w:r w:rsidRPr="002F21CC">
        <w:rPr>
          <w:rFonts w:ascii="Times New Roman" w:hAnsi="Times New Roman" w:cs="Times New Roman"/>
        </w:rPr>
        <w:t>Giai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đoạn</w:t>
      </w:r>
      <w:proofErr w:type="spellEnd"/>
      <w:r w:rsidRPr="002F21CC">
        <w:rPr>
          <w:rFonts w:ascii="Times New Roman" w:hAnsi="Times New Roman" w:cs="Times New Roman"/>
        </w:rPr>
        <w:t xml:space="preserve"> 2: 10.0 (%); </w:t>
      </w:r>
      <w:proofErr w:type="spellStart"/>
      <w:r w:rsidRPr="002F21CC">
        <w:rPr>
          <w:rFonts w:ascii="Times New Roman" w:hAnsi="Times New Roman" w:cs="Times New Roman"/>
        </w:rPr>
        <w:t>Giai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đoạn</w:t>
      </w:r>
      <w:proofErr w:type="spellEnd"/>
      <w:r w:rsidRPr="002F21CC">
        <w:rPr>
          <w:rFonts w:ascii="Times New Roman" w:hAnsi="Times New Roman" w:cs="Times New Roman"/>
        </w:rPr>
        <w:t xml:space="preserve"> 3: 8.5 (%).</w:t>
      </w:r>
    </w:p>
    <w:p w14:paraId="2A87760A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Tổng</w:t>
      </w:r>
      <w:proofErr w:type="spellEnd"/>
      <w:r w:rsidRPr="002F21CC">
        <w:rPr>
          <w:rFonts w:ascii="Times New Roman" w:hAnsi="Times New Roman" w:cs="Times New Roman"/>
        </w:rPr>
        <w:t xml:space="preserve"> chi </w:t>
      </w:r>
      <w:proofErr w:type="spellStart"/>
      <w:r w:rsidRPr="002F21CC">
        <w:rPr>
          <w:rFonts w:ascii="Times New Roman" w:hAnsi="Times New Roman" w:cs="Times New Roman"/>
        </w:rPr>
        <w:t>cho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nghiên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cứu</w:t>
      </w:r>
      <w:proofErr w:type="spellEnd"/>
      <w:r w:rsidRPr="002F21CC">
        <w:rPr>
          <w:rFonts w:ascii="Times New Roman" w:hAnsi="Times New Roman" w:cs="Times New Roman"/>
        </w:rPr>
        <w:t xml:space="preserve"> – </w:t>
      </w:r>
      <w:proofErr w:type="spellStart"/>
      <w:r w:rsidRPr="002F21CC">
        <w:rPr>
          <w:rFonts w:ascii="Times New Roman" w:hAnsi="Times New Roman" w:cs="Times New Roman"/>
        </w:rPr>
        <w:t>phát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triển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hàng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năm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của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dự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án</w:t>
      </w:r>
      <w:proofErr w:type="spellEnd"/>
      <w:r w:rsidRPr="002F21CC">
        <w:rPr>
          <w:rFonts w:ascii="Times New Roman" w:hAnsi="Times New Roman" w:cs="Times New Roman"/>
        </w:rPr>
        <w:t xml:space="preserve">: </w:t>
      </w:r>
      <w:proofErr w:type="spellStart"/>
      <w:r w:rsidRPr="002F21CC">
        <w:rPr>
          <w:rFonts w:ascii="Times New Roman" w:hAnsi="Times New Roman" w:cs="Times New Roman"/>
        </w:rPr>
        <w:t>Giai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đoạn</w:t>
      </w:r>
      <w:proofErr w:type="spellEnd"/>
      <w:r w:rsidRPr="002F21CC">
        <w:rPr>
          <w:rFonts w:ascii="Times New Roman" w:hAnsi="Times New Roman" w:cs="Times New Roman"/>
        </w:rPr>
        <w:t xml:space="preserve"> 1: 28.500 (</w:t>
      </w:r>
      <w:proofErr w:type="spellStart"/>
      <w:r w:rsidRPr="002F21CC">
        <w:rPr>
          <w:rFonts w:ascii="Times New Roman" w:hAnsi="Times New Roman" w:cs="Times New Roman"/>
        </w:rPr>
        <w:t>triệu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đồng</w:t>
      </w:r>
      <w:proofErr w:type="spellEnd"/>
      <w:r w:rsidRPr="002F21CC">
        <w:rPr>
          <w:rFonts w:ascii="Times New Roman" w:hAnsi="Times New Roman" w:cs="Times New Roman"/>
        </w:rPr>
        <w:t xml:space="preserve">); </w:t>
      </w:r>
      <w:proofErr w:type="spellStart"/>
      <w:r w:rsidRPr="002F21CC">
        <w:rPr>
          <w:rFonts w:ascii="Times New Roman" w:hAnsi="Times New Roman" w:cs="Times New Roman"/>
        </w:rPr>
        <w:t>Giai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đoạn</w:t>
      </w:r>
      <w:proofErr w:type="spellEnd"/>
      <w:r w:rsidRPr="002F21CC">
        <w:rPr>
          <w:rFonts w:ascii="Times New Roman" w:hAnsi="Times New Roman" w:cs="Times New Roman"/>
        </w:rPr>
        <w:t xml:space="preserve"> 2: 14.000 (</w:t>
      </w:r>
      <w:proofErr w:type="spellStart"/>
      <w:r w:rsidRPr="002F21CC">
        <w:rPr>
          <w:rFonts w:ascii="Times New Roman" w:hAnsi="Times New Roman" w:cs="Times New Roman"/>
        </w:rPr>
        <w:t>triệu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đồng</w:t>
      </w:r>
      <w:proofErr w:type="spellEnd"/>
      <w:r w:rsidRPr="002F21CC">
        <w:rPr>
          <w:rFonts w:ascii="Times New Roman" w:hAnsi="Times New Roman" w:cs="Times New Roman"/>
        </w:rPr>
        <w:t xml:space="preserve">); </w:t>
      </w:r>
      <w:proofErr w:type="spellStart"/>
      <w:r w:rsidRPr="002F21CC">
        <w:rPr>
          <w:rFonts w:ascii="Times New Roman" w:hAnsi="Times New Roman" w:cs="Times New Roman"/>
        </w:rPr>
        <w:t>Giai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đoạn</w:t>
      </w:r>
      <w:proofErr w:type="spellEnd"/>
      <w:r w:rsidRPr="002F21CC">
        <w:rPr>
          <w:rFonts w:ascii="Times New Roman" w:hAnsi="Times New Roman" w:cs="Times New Roman"/>
        </w:rPr>
        <w:t xml:space="preserve"> 3: 5.500 (</w:t>
      </w:r>
      <w:proofErr w:type="spellStart"/>
      <w:r w:rsidRPr="002F21CC">
        <w:rPr>
          <w:rFonts w:ascii="Times New Roman" w:hAnsi="Times New Roman" w:cs="Times New Roman"/>
        </w:rPr>
        <w:t>triệu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đồng</w:t>
      </w:r>
      <w:proofErr w:type="spellEnd"/>
      <w:r w:rsidRPr="002F21CC">
        <w:rPr>
          <w:rFonts w:ascii="Times New Roman" w:hAnsi="Times New Roman" w:cs="Times New Roman"/>
        </w:rPr>
        <w:t>).</w:t>
      </w:r>
    </w:p>
    <w:p w14:paraId="29C83A05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Chi </w:t>
      </w:r>
      <w:proofErr w:type="spellStart"/>
      <w:r w:rsidRPr="002F21CC">
        <w:rPr>
          <w:rFonts w:ascii="Times New Roman" w:hAnsi="Times New Roman" w:cs="Times New Roman"/>
        </w:rPr>
        <w:t>hoạt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động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nghiên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cứu</w:t>
      </w:r>
      <w:proofErr w:type="spellEnd"/>
      <w:r w:rsidRPr="002F21CC">
        <w:rPr>
          <w:rFonts w:ascii="Times New Roman" w:hAnsi="Times New Roman" w:cs="Times New Roman"/>
        </w:rPr>
        <w:t xml:space="preserve"> – </w:t>
      </w:r>
      <w:proofErr w:type="spellStart"/>
      <w:r w:rsidRPr="002F21CC">
        <w:rPr>
          <w:rFonts w:ascii="Times New Roman" w:hAnsi="Times New Roman" w:cs="Times New Roman"/>
        </w:rPr>
        <w:t>phát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triển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hàng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năm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của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dự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án</w:t>
      </w:r>
      <w:proofErr w:type="spellEnd"/>
      <w:r w:rsidRPr="002F21CC">
        <w:rPr>
          <w:rFonts w:ascii="Times New Roman" w:hAnsi="Times New Roman" w:cs="Times New Roman"/>
        </w:rPr>
        <w:t xml:space="preserve">: </w:t>
      </w:r>
      <w:proofErr w:type="spellStart"/>
      <w:r w:rsidRPr="002F21CC">
        <w:rPr>
          <w:rFonts w:ascii="Times New Roman" w:hAnsi="Times New Roman" w:cs="Times New Roman"/>
        </w:rPr>
        <w:t>Giai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đoạn</w:t>
      </w:r>
      <w:proofErr w:type="spellEnd"/>
      <w:r w:rsidRPr="002F21CC">
        <w:rPr>
          <w:rFonts w:ascii="Times New Roman" w:hAnsi="Times New Roman" w:cs="Times New Roman"/>
        </w:rPr>
        <w:t xml:space="preserve"> 1: 25.000 (</w:t>
      </w:r>
      <w:proofErr w:type="spellStart"/>
      <w:r w:rsidRPr="002F21CC">
        <w:rPr>
          <w:rFonts w:ascii="Times New Roman" w:hAnsi="Times New Roman" w:cs="Times New Roman"/>
        </w:rPr>
        <w:t>triệu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đồng</w:t>
      </w:r>
      <w:proofErr w:type="spellEnd"/>
      <w:r w:rsidRPr="002F21CC">
        <w:rPr>
          <w:rFonts w:ascii="Times New Roman" w:hAnsi="Times New Roman" w:cs="Times New Roman"/>
        </w:rPr>
        <w:t xml:space="preserve">); </w:t>
      </w:r>
      <w:proofErr w:type="spellStart"/>
      <w:r w:rsidRPr="002F21CC">
        <w:rPr>
          <w:rFonts w:ascii="Times New Roman" w:hAnsi="Times New Roman" w:cs="Times New Roman"/>
        </w:rPr>
        <w:t>Giai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đoạn</w:t>
      </w:r>
      <w:proofErr w:type="spellEnd"/>
      <w:r w:rsidRPr="002F21CC">
        <w:rPr>
          <w:rFonts w:ascii="Times New Roman" w:hAnsi="Times New Roman" w:cs="Times New Roman"/>
        </w:rPr>
        <w:t xml:space="preserve"> 2: 12.000 (</w:t>
      </w:r>
      <w:proofErr w:type="spellStart"/>
      <w:r w:rsidRPr="002F21CC">
        <w:rPr>
          <w:rFonts w:ascii="Times New Roman" w:hAnsi="Times New Roman" w:cs="Times New Roman"/>
        </w:rPr>
        <w:t>triệu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đồng</w:t>
      </w:r>
      <w:proofErr w:type="spellEnd"/>
      <w:r w:rsidRPr="002F21CC">
        <w:rPr>
          <w:rFonts w:ascii="Times New Roman" w:hAnsi="Times New Roman" w:cs="Times New Roman"/>
        </w:rPr>
        <w:t xml:space="preserve">); </w:t>
      </w:r>
      <w:proofErr w:type="spellStart"/>
      <w:r w:rsidRPr="002F21CC">
        <w:rPr>
          <w:rFonts w:ascii="Times New Roman" w:hAnsi="Times New Roman" w:cs="Times New Roman"/>
        </w:rPr>
        <w:t>Giai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đoạn</w:t>
      </w:r>
      <w:proofErr w:type="spellEnd"/>
      <w:r w:rsidRPr="002F21CC">
        <w:rPr>
          <w:rFonts w:ascii="Times New Roman" w:hAnsi="Times New Roman" w:cs="Times New Roman"/>
        </w:rPr>
        <w:t xml:space="preserve"> 3: 5.000 (</w:t>
      </w:r>
      <w:proofErr w:type="spellStart"/>
      <w:r w:rsidRPr="002F21CC">
        <w:rPr>
          <w:rFonts w:ascii="Times New Roman" w:hAnsi="Times New Roman" w:cs="Times New Roman"/>
        </w:rPr>
        <w:t>triệu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đồng</w:t>
      </w:r>
      <w:proofErr w:type="spellEnd"/>
      <w:r w:rsidRPr="002F21CC">
        <w:rPr>
          <w:rFonts w:ascii="Times New Roman" w:hAnsi="Times New Roman" w:cs="Times New Roman"/>
        </w:rPr>
        <w:t>).</w:t>
      </w:r>
    </w:p>
    <w:p w14:paraId="0166AA3C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Tỷ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lệ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tổng</w:t>
      </w:r>
      <w:proofErr w:type="spellEnd"/>
      <w:r w:rsidRPr="002F21CC">
        <w:rPr>
          <w:rFonts w:ascii="Times New Roman" w:hAnsi="Times New Roman" w:cs="Times New Roman"/>
        </w:rPr>
        <w:t xml:space="preserve"> chi </w:t>
      </w:r>
      <w:proofErr w:type="spellStart"/>
      <w:r w:rsidRPr="002F21CC">
        <w:rPr>
          <w:rFonts w:ascii="Times New Roman" w:hAnsi="Times New Roman" w:cs="Times New Roman"/>
        </w:rPr>
        <w:t>nghiên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cứu</w:t>
      </w:r>
      <w:proofErr w:type="spellEnd"/>
      <w:r w:rsidRPr="002F21CC">
        <w:rPr>
          <w:rFonts w:ascii="Times New Roman" w:hAnsi="Times New Roman" w:cs="Times New Roman"/>
        </w:rPr>
        <w:t xml:space="preserve"> – </w:t>
      </w:r>
      <w:proofErr w:type="spellStart"/>
      <w:r w:rsidRPr="002F21CC">
        <w:rPr>
          <w:rFonts w:ascii="Times New Roman" w:hAnsi="Times New Roman" w:cs="Times New Roman"/>
        </w:rPr>
        <w:t>phát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triển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trong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tổng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doanh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hàng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năm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của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dự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án</w:t>
      </w:r>
      <w:proofErr w:type="spellEnd"/>
      <w:r w:rsidRPr="002F21CC">
        <w:rPr>
          <w:rFonts w:ascii="Times New Roman" w:hAnsi="Times New Roman" w:cs="Times New Roman"/>
        </w:rPr>
        <w:t xml:space="preserve">: </w:t>
      </w:r>
      <w:proofErr w:type="spellStart"/>
      <w:r w:rsidRPr="002F21CC">
        <w:rPr>
          <w:rFonts w:ascii="Times New Roman" w:hAnsi="Times New Roman" w:cs="Times New Roman"/>
        </w:rPr>
        <w:t>Giai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đoạn</w:t>
      </w:r>
      <w:proofErr w:type="spellEnd"/>
      <w:r w:rsidRPr="002F21CC">
        <w:rPr>
          <w:rFonts w:ascii="Times New Roman" w:hAnsi="Times New Roman" w:cs="Times New Roman"/>
        </w:rPr>
        <w:t xml:space="preserve"> 1: 10.0 (%); </w:t>
      </w:r>
      <w:proofErr w:type="spellStart"/>
      <w:r w:rsidRPr="002F21CC">
        <w:rPr>
          <w:rFonts w:ascii="Times New Roman" w:hAnsi="Times New Roman" w:cs="Times New Roman"/>
        </w:rPr>
        <w:t>Giai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đoạn</w:t>
      </w:r>
      <w:proofErr w:type="spellEnd"/>
      <w:r w:rsidRPr="002F21CC">
        <w:rPr>
          <w:rFonts w:ascii="Times New Roman" w:hAnsi="Times New Roman" w:cs="Times New Roman"/>
        </w:rPr>
        <w:t xml:space="preserve"> 2: 10.0 (%); </w:t>
      </w:r>
      <w:proofErr w:type="spellStart"/>
      <w:r w:rsidRPr="002F21CC">
        <w:rPr>
          <w:rFonts w:ascii="Times New Roman" w:hAnsi="Times New Roman" w:cs="Times New Roman"/>
        </w:rPr>
        <w:t>Giai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đoạn</w:t>
      </w:r>
      <w:proofErr w:type="spellEnd"/>
      <w:r w:rsidRPr="002F21CC">
        <w:rPr>
          <w:rFonts w:ascii="Times New Roman" w:hAnsi="Times New Roman" w:cs="Times New Roman"/>
        </w:rPr>
        <w:t xml:space="preserve"> 3: 8.5 (%).</w:t>
      </w:r>
    </w:p>
    <w:p w14:paraId="5A9D8029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Tỷ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lệ</w:t>
      </w:r>
      <w:proofErr w:type="spellEnd"/>
      <w:r w:rsidRPr="002F21CC">
        <w:rPr>
          <w:rFonts w:ascii="Times New Roman" w:hAnsi="Times New Roman" w:cs="Times New Roman"/>
        </w:rPr>
        <w:t xml:space="preserve"> chi </w:t>
      </w:r>
      <w:proofErr w:type="spellStart"/>
      <w:r w:rsidRPr="002F21CC">
        <w:rPr>
          <w:rFonts w:ascii="Times New Roman" w:hAnsi="Times New Roman" w:cs="Times New Roman"/>
        </w:rPr>
        <w:t>hoạt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động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nghiên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cứu</w:t>
      </w:r>
      <w:proofErr w:type="spellEnd"/>
      <w:r w:rsidRPr="002F21CC">
        <w:rPr>
          <w:rFonts w:ascii="Times New Roman" w:hAnsi="Times New Roman" w:cs="Times New Roman"/>
        </w:rPr>
        <w:t xml:space="preserve"> – </w:t>
      </w:r>
      <w:proofErr w:type="spellStart"/>
      <w:r w:rsidRPr="002F21CC">
        <w:rPr>
          <w:rFonts w:ascii="Times New Roman" w:hAnsi="Times New Roman" w:cs="Times New Roman"/>
        </w:rPr>
        <w:t>phát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triển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trong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tổng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doanh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hàng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năm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của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dự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án</w:t>
      </w:r>
      <w:proofErr w:type="spellEnd"/>
      <w:r w:rsidRPr="002F21CC">
        <w:rPr>
          <w:rFonts w:ascii="Times New Roman" w:hAnsi="Times New Roman" w:cs="Times New Roman"/>
        </w:rPr>
        <w:t xml:space="preserve">: </w:t>
      </w:r>
      <w:proofErr w:type="spellStart"/>
      <w:r w:rsidRPr="002F21CC">
        <w:rPr>
          <w:rFonts w:ascii="Times New Roman" w:hAnsi="Times New Roman" w:cs="Times New Roman"/>
        </w:rPr>
        <w:t>Giai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đoạn</w:t>
      </w:r>
      <w:proofErr w:type="spellEnd"/>
      <w:r w:rsidRPr="002F21CC">
        <w:rPr>
          <w:rFonts w:ascii="Times New Roman" w:hAnsi="Times New Roman" w:cs="Times New Roman"/>
        </w:rPr>
        <w:t xml:space="preserve"> 1: 8.5 (%); </w:t>
      </w:r>
      <w:proofErr w:type="spellStart"/>
      <w:r w:rsidRPr="002F21CC">
        <w:rPr>
          <w:rFonts w:ascii="Times New Roman" w:hAnsi="Times New Roman" w:cs="Times New Roman"/>
        </w:rPr>
        <w:t>Giai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đoạn</w:t>
      </w:r>
      <w:proofErr w:type="spellEnd"/>
      <w:r w:rsidRPr="002F21CC">
        <w:rPr>
          <w:rFonts w:ascii="Times New Roman" w:hAnsi="Times New Roman" w:cs="Times New Roman"/>
        </w:rPr>
        <w:t xml:space="preserve"> 2: 8.1 (%); </w:t>
      </w:r>
      <w:proofErr w:type="spellStart"/>
      <w:r w:rsidRPr="002F21CC">
        <w:rPr>
          <w:rFonts w:ascii="Times New Roman" w:hAnsi="Times New Roman" w:cs="Times New Roman"/>
        </w:rPr>
        <w:t>Giai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đoạn</w:t>
      </w:r>
      <w:proofErr w:type="spellEnd"/>
      <w:r w:rsidRPr="002F21CC">
        <w:rPr>
          <w:rFonts w:ascii="Times New Roman" w:hAnsi="Times New Roman" w:cs="Times New Roman"/>
        </w:rPr>
        <w:t xml:space="preserve"> 3: 7.0 (%).</w:t>
      </w:r>
    </w:p>
    <w:p w14:paraId="674A7FDB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Tổng</w:t>
      </w:r>
      <w:proofErr w:type="spellEnd"/>
      <w:r w:rsidRPr="002F21CC">
        <w:rPr>
          <w:rFonts w:ascii="Times New Roman" w:hAnsi="Times New Roman" w:cs="Times New Roman"/>
        </w:rPr>
        <w:t xml:space="preserve"> chi </w:t>
      </w:r>
      <w:proofErr w:type="spellStart"/>
      <w:r w:rsidRPr="002F21CC">
        <w:rPr>
          <w:rFonts w:ascii="Times New Roman" w:hAnsi="Times New Roman" w:cs="Times New Roman"/>
        </w:rPr>
        <w:t>cho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hoạt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động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nghiên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cứu</w:t>
      </w:r>
      <w:proofErr w:type="spellEnd"/>
      <w:r w:rsidRPr="002F21CC">
        <w:rPr>
          <w:rFonts w:ascii="Times New Roman" w:hAnsi="Times New Roman" w:cs="Times New Roman"/>
        </w:rPr>
        <w:t xml:space="preserve"> – </w:t>
      </w:r>
      <w:proofErr w:type="spellStart"/>
      <w:r w:rsidRPr="002F21CC">
        <w:rPr>
          <w:rFonts w:ascii="Times New Roman" w:hAnsi="Times New Roman" w:cs="Times New Roman"/>
        </w:rPr>
        <w:t>phát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triển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trên</w:t>
      </w:r>
      <w:proofErr w:type="spellEnd"/>
      <w:r w:rsidRPr="002F21CC">
        <w:rPr>
          <w:rFonts w:ascii="Times New Roman" w:hAnsi="Times New Roman" w:cs="Times New Roman"/>
        </w:rPr>
        <w:t xml:space="preserve"> chi </w:t>
      </w:r>
      <w:proofErr w:type="spellStart"/>
      <w:r w:rsidRPr="002F21CC">
        <w:rPr>
          <w:rFonts w:ascii="Times New Roman" w:hAnsi="Times New Roman" w:cs="Times New Roman"/>
        </w:rPr>
        <w:t>phí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hoạt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động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của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dự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án</w:t>
      </w:r>
      <w:proofErr w:type="spellEnd"/>
      <w:r w:rsidRPr="002F21CC">
        <w:rPr>
          <w:rFonts w:ascii="Times New Roman" w:hAnsi="Times New Roman" w:cs="Times New Roman"/>
        </w:rPr>
        <w:t xml:space="preserve">: </w:t>
      </w:r>
      <w:proofErr w:type="spellStart"/>
      <w:r w:rsidRPr="002F21CC">
        <w:rPr>
          <w:rFonts w:ascii="Times New Roman" w:hAnsi="Times New Roman" w:cs="Times New Roman"/>
        </w:rPr>
        <w:t>Giai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đoạn</w:t>
      </w:r>
      <w:proofErr w:type="spellEnd"/>
      <w:r w:rsidRPr="002F21CC">
        <w:rPr>
          <w:rFonts w:ascii="Times New Roman" w:hAnsi="Times New Roman" w:cs="Times New Roman"/>
        </w:rPr>
        <w:t xml:space="preserve"> 1: 12.5 (%); </w:t>
      </w:r>
      <w:proofErr w:type="spellStart"/>
      <w:r w:rsidRPr="002F21CC">
        <w:rPr>
          <w:rFonts w:ascii="Times New Roman" w:hAnsi="Times New Roman" w:cs="Times New Roman"/>
        </w:rPr>
        <w:t>Giai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đoạn</w:t>
      </w:r>
      <w:proofErr w:type="spellEnd"/>
      <w:r w:rsidRPr="002F21CC">
        <w:rPr>
          <w:rFonts w:ascii="Times New Roman" w:hAnsi="Times New Roman" w:cs="Times New Roman"/>
        </w:rPr>
        <w:t xml:space="preserve"> 2: 11.8 (%); </w:t>
      </w:r>
      <w:proofErr w:type="spellStart"/>
      <w:r w:rsidRPr="002F21CC">
        <w:rPr>
          <w:rFonts w:ascii="Times New Roman" w:hAnsi="Times New Roman" w:cs="Times New Roman"/>
        </w:rPr>
        <w:t>Giai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đoạn</w:t>
      </w:r>
      <w:proofErr w:type="spellEnd"/>
      <w:r w:rsidRPr="002F21CC">
        <w:rPr>
          <w:rFonts w:ascii="Times New Roman" w:hAnsi="Times New Roman" w:cs="Times New Roman"/>
        </w:rPr>
        <w:t xml:space="preserve"> 3: 10.5 (%).</w:t>
      </w:r>
    </w:p>
    <w:p w14:paraId="3017ED7F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Chi </w:t>
      </w:r>
      <w:proofErr w:type="spellStart"/>
      <w:r w:rsidRPr="002F21CC">
        <w:rPr>
          <w:rFonts w:ascii="Times New Roman" w:hAnsi="Times New Roman" w:cs="Times New Roman"/>
        </w:rPr>
        <w:t>tiết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hoạt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động</w:t>
      </w:r>
      <w:proofErr w:type="spellEnd"/>
      <w:r w:rsidRPr="002F21CC">
        <w:rPr>
          <w:rFonts w:ascii="Times New Roman" w:hAnsi="Times New Roman" w:cs="Times New Roman"/>
        </w:rPr>
        <w:t xml:space="preserve"> R&amp;D:</w:t>
      </w:r>
    </w:p>
    <w:p w14:paraId="20FEDB0F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A) </w:t>
      </w:r>
      <w:proofErr w:type="spellStart"/>
      <w:r w:rsidRPr="002F21CC">
        <w:rPr>
          <w:rFonts w:ascii="Times New Roman" w:hAnsi="Times New Roman" w:cs="Times New Roman"/>
        </w:rPr>
        <w:t>Nghiên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cứu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ngược</w:t>
      </w:r>
      <w:proofErr w:type="spellEnd"/>
      <w:r w:rsidRPr="002F21CC">
        <w:rPr>
          <w:rFonts w:ascii="Times New Roman" w:hAnsi="Times New Roman" w:cs="Times New Roman"/>
        </w:rPr>
        <w:t xml:space="preserve"> IoT Gateway:</w:t>
      </w:r>
    </w:p>
    <w:p w14:paraId="6C269195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Giai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đoạn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nghiên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cứu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ngược</w:t>
      </w:r>
      <w:proofErr w:type="spellEnd"/>
      <w:r w:rsidRPr="002F21CC">
        <w:rPr>
          <w:rFonts w:ascii="Times New Roman" w:hAnsi="Times New Roman" w:cs="Times New Roman"/>
        </w:rPr>
        <w:t xml:space="preserve"> (2025): </w:t>
      </w:r>
      <w:proofErr w:type="spellStart"/>
      <w:r w:rsidRPr="002F21CC">
        <w:rPr>
          <w:rFonts w:ascii="Times New Roman" w:hAnsi="Times New Roman" w:cs="Times New Roman"/>
        </w:rPr>
        <w:t>Phân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tích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cấu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trúc</w:t>
      </w:r>
      <w:proofErr w:type="spellEnd"/>
      <w:r w:rsidRPr="002F21CC">
        <w:rPr>
          <w:rFonts w:ascii="Times New Roman" w:hAnsi="Times New Roman" w:cs="Times New Roman"/>
        </w:rPr>
        <w:t xml:space="preserve"> Siemens SIMATIC IOT2000, Schneider </w:t>
      </w:r>
      <w:proofErr w:type="spellStart"/>
      <w:r w:rsidRPr="002F21CC">
        <w:rPr>
          <w:rFonts w:ascii="Times New Roman" w:hAnsi="Times New Roman" w:cs="Times New Roman"/>
        </w:rPr>
        <w:t>EcoStruxure</w:t>
      </w:r>
      <w:proofErr w:type="spellEnd"/>
    </w:p>
    <w:p w14:paraId="1EABF7BE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>- MK-100 (2026): ARM Cortex-A55, 4GB RAM, Wi-Fi 5, Edge computing (</w:t>
      </w:r>
      <w:proofErr w:type="spellStart"/>
      <w:r w:rsidRPr="002F21CC">
        <w:rPr>
          <w:rFonts w:ascii="Times New Roman" w:hAnsi="Times New Roman" w:cs="Times New Roman"/>
        </w:rPr>
        <w:t>dựa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nghiên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cứu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ngược</w:t>
      </w:r>
      <w:proofErr w:type="spellEnd"/>
      <w:r w:rsidRPr="002F21CC">
        <w:rPr>
          <w:rFonts w:ascii="Times New Roman" w:hAnsi="Times New Roman" w:cs="Times New Roman"/>
        </w:rPr>
        <w:t>)</w:t>
      </w:r>
    </w:p>
    <w:p w14:paraId="464BFC2E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MK-200 (2027): ARM Cortex-A78, 8GB RAM, AI </w:t>
      </w:r>
      <w:proofErr w:type="spellStart"/>
      <w:r w:rsidRPr="002F21CC">
        <w:rPr>
          <w:rFonts w:ascii="Times New Roman" w:hAnsi="Times New Roman" w:cs="Times New Roman"/>
        </w:rPr>
        <w:t>tại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biên</w:t>
      </w:r>
      <w:proofErr w:type="spellEnd"/>
      <w:r w:rsidRPr="002F21CC">
        <w:rPr>
          <w:rFonts w:ascii="Times New Roman" w:hAnsi="Times New Roman" w:cs="Times New Roman"/>
        </w:rPr>
        <w:t xml:space="preserve">, </w:t>
      </w:r>
      <w:proofErr w:type="gramStart"/>
      <w:r w:rsidRPr="002F21CC">
        <w:rPr>
          <w:rFonts w:ascii="Times New Roman" w:hAnsi="Times New Roman" w:cs="Times New Roman"/>
        </w:rPr>
        <w:t>Multi-protocol</w:t>
      </w:r>
      <w:proofErr w:type="gramEnd"/>
      <w:r w:rsidRPr="002F21CC">
        <w:rPr>
          <w:rFonts w:ascii="Times New Roman" w:hAnsi="Times New Roman" w:cs="Times New Roman"/>
        </w:rPr>
        <w:t xml:space="preserve"> (</w:t>
      </w:r>
      <w:proofErr w:type="spellStart"/>
      <w:r w:rsidRPr="002F21CC">
        <w:rPr>
          <w:rFonts w:ascii="Times New Roman" w:hAnsi="Times New Roman" w:cs="Times New Roman"/>
        </w:rPr>
        <w:t>cải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tiến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từ</w:t>
      </w:r>
      <w:proofErr w:type="spellEnd"/>
      <w:r w:rsidRPr="002F21CC">
        <w:rPr>
          <w:rFonts w:ascii="Times New Roman" w:hAnsi="Times New Roman" w:cs="Times New Roman"/>
        </w:rPr>
        <w:t xml:space="preserve"> MK-100)</w:t>
      </w:r>
    </w:p>
    <w:p w14:paraId="6C16477A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>- MK-300 (2030): ARM Cortex-A710, 16GB RAM, 5G/6G, Advanced AI (</w:t>
      </w:r>
      <w:proofErr w:type="spellStart"/>
      <w:r w:rsidRPr="002F21CC">
        <w:rPr>
          <w:rFonts w:ascii="Times New Roman" w:hAnsi="Times New Roman" w:cs="Times New Roman"/>
        </w:rPr>
        <w:t>phát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triển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nâng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cao</w:t>
      </w:r>
      <w:proofErr w:type="spellEnd"/>
      <w:r w:rsidRPr="002F21CC">
        <w:rPr>
          <w:rFonts w:ascii="Times New Roman" w:hAnsi="Times New Roman" w:cs="Times New Roman"/>
        </w:rPr>
        <w:t>)</w:t>
      </w:r>
    </w:p>
    <w:p w14:paraId="2DC0FA33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>- MK-400 (2035): ARM Cortex-X3, 32GB RAM, Quantum computing ready (</w:t>
      </w:r>
      <w:proofErr w:type="spellStart"/>
      <w:r w:rsidRPr="002F21CC">
        <w:rPr>
          <w:rFonts w:ascii="Times New Roman" w:hAnsi="Times New Roman" w:cs="Times New Roman"/>
        </w:rPr>
        <w:t>công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nghệ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tiên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tiến</w:t>
      </w:r>
      <w:proofErr w:type="spellEnd"/>
      <w:r w:rsidRPr="002F21CC">
        <w:rPr>
          <w:rFonts w:ascii="Times New Roman" w:hAnsi="Times New Roman" w:cs="Times New Roman"/>
        </w:rPr>
        <w:t>)</w:t>
      </w:r>
    </w:p>
    <w:p w14:paraId="5F4B3923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B) </w:t>
      </w:r>
      <w:proofErr w:type="spellStart"/>
      <w:r w:rsidRPr="002F21CC">
        <w:rPr>
          <w:rFonts w:ascii="Times New Roman" w:hAnsi="Times New Roman" w:cs="Times New Roman"/>
        </w:rPr>
        <w:t>Nghiên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cứu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ngược</w:t>
      </w:r>
      <w:proofErr w:type="spellEnd"/>
      <w:r w:rsidRPr="002F21CC">
        <w:rPr>
          <w:rFonts w:ascii="Times New Roman" w:hAnsi="Times New Roman" w:cs="Times New Roman"/>
        </w:rPr>
        <w:t xml:space="preserve"> Robot AMR:</w:t>
      </w:r>
    </w:p>
    <w:p w14:paraId="63DBDFE9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Giai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đoạn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nghiên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cứu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ngược</w:t>
      </w:r>
      <w:proofErr w:type="spellEnd"/>
      <w:r w:rsidRPr="002F21CC">
        <w:rPr>
          <w:rFonts w:ascii="Times New Roman" w:hAnsi="Times New Roman" w:cs="Times New Roman"/>
        </w:rPr>
        <w:t xml:space="preserve"> (2025-2026): </w:t>
      </w:r>
      <w:proofErr w:type="spellStart"/>
      <w:r w:rsidRPr="002F21CC">
        <w:rPr>
          <w:rFonts w:ascii="Times New Roman" w:hAnsi="Times New Roman" w:cs="Times New Roman"/>
        </w:rPr>
        <w:t>Phân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tích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cấu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trúc</w:t>
      </w:r>
      <w:proofErr w:type="spellEnd"/>
      <w:r w:rsidRPr="002F21CC">
        <w:rPr>
          <w:rFonts w:ascii="Times New Roman" w:hAnsi="Times New Roman" w:cs="Times New Roman"/>
        </w:rPr>
        <w:t xml:space="preserve"> KUKA KMR </w:t>
      </w:r>
      <w:proofErr w:type="spellStart"/>
      <w:r w:rsidRPr="002F21CC">
        <w:rPr>
          <w:rFonts w:ascii="Times New Roman" w:hAnsi="Times New Roman" w:cs="Times New Roman"/>
        </w:rPr>
        <w:t>iiwa</w:t>
      </w:r>
      <w:proofErr w:type="spellEnd"/>
      <w:r w:rsidRPr="002F21CC">
        <w:rPr>
          <w:rFonts w:ascii="Times New Roman" w:hAnsi="Times New Roman" w:cs="Times New Roman"/>
        </w:rPr>
        <w:t>, Omron LD series</w:t>
      </w:r>
    </w:p>
    <w:p w14:paraId="0529D294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>- AMR-100 (2027): 100kg payload, 2D LiDAR, SLAM navigation (</w:t>
      </w:r>
      <w:proofErr w:type="spellStart"/>
      <w:r w:rsidRPr="002F21CC">
        <w:rPr>
          <w:rFonts w:ascii="Times New Roman" w:hAnsi="Times New Roman" w:cs="Times New Roman"/>
        </w:rPr>
        <w:t>dựa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nghiên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cứu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ngược</w:t>
      </w:r>
      <w:proofErr w:type="spellEnd"/>
      <w:r w:rsidRPr="002F21CC">
        <w:rPr>
          <w:rFonts w:ascii="Times New Roman" w:hAnsi="Times New Roman" w:cs="Times New Roman"/>
        </w:rPr>
        <w:t>)</w:t>
      </w:r>
    </w:p>
    <w:p w14:paraId="30801E94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>- AMR-500 (2028): 500kg payload, 3D LiDAR, AI navigation (</w:t>
      </w:r>
      <w:proofErr w:type="spellStart"/>
      <w:r w:rsidRPr="002F21CC">
        <w:rPr>
          <w:rFonts w:ascii="Times New Roman" w:hAnsi="Times New Roman" w:cs="Times New Roman"/>
        </w:rPr>
        <w:t>cải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tiến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từ</w:t>
      </w:r>
      <w:proofErr w:type="spellEnd"/>
      <w:r w:rsidRPr="002F21CC">
        <w:rPr>
          <w:rFonts w:ascii="Times New Roman" w:hAnsi="Times New Roman" w:cs="Times New Roman"/>
        </w:rPr>
        <w:t xml:space="preserve"> AMR-100)</w:t>
      </w:r>
    </w:p>
    <w:p w14:paraId="3E21F10D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AMR-1000 (2030): 1000kg payload, </w:t>
      </w:r>
      <w:proofErr w:type="gramStart"/>
      <w:r w:rsidRPr="002F21CC">
        <w:rPr>
          <w:rFonts w:ascii="Times New Roman" w:hAnsi="Times New Roman" w:cs="Times New Roman"/>
        </w:rPr>
        <w:t>Multi-sensor</w:t>
      </w:r>
      <w:proofErr w:type="gramEnd"/>
      <w:r w:rsidRPr="002F21CC">
        <w:rPr>
          <w:rFonts w:ascii="Times New Roman" w:hAnsi="Times New Roman" w:cs="Times New Roman"/>
        </w:rPr>
        <w:t xml:space="preserve"> fusion, Advanced AI (</w:t>
      </w:r>
      <w:proofErr w:type="spellStart"/>
      <w:r w:rsidRPr="002F21CC">
        <w:rPr>
          <w:rFonts w:ascii="Times New Roman" w:hAnsi="Times New Roman" w:cs="Times New Roman"/>
        </w:rPr>
        <w:t>phát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triển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nâng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cao</w:t>
      </w:r>
      <w:proofErr w:type="spellEnd"/>
      <w:r w:rsidRPr="002F21CC">
        <w:rPr>
          <w:rFonts w:ascii="Times New Roman" w:hAnsi="Times New Roman" w:cs="Times New Roman"/>
        </w:rPr>
        <w:t>)</w:t>
      </w:r>
    </w:p>
    <w:p w14:paraId="37295F08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>- AMR-2000 (2035): 2000kg payload, Quantum sensors, Predictive AI (</w:t>
      </w:r>
      <w:proofErr w:type="spellStart"/>
      <w:r w:rsidRPr="002F21CC">
        <w:rPr>
          <w:rFonts w:ascii="Times New Roman" w:hAnsi="Times New Roman" w:cs="Times New Roman"/>
        </w:rPr>
        <w:t>công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nghệ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tiên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tiến</w:t>
      </w:r>
      <w:proofErr w:type="spellEnd"/>
      <w:r w:rsidRPr="002F21CC">
        <w:rPr>
          <w:rFonts w:ascii="Times New Roman" w:hAnsi="Times New Roman" w:cs="Times New Roman"/>
        </w:rPr>
        <w:t>)</w:t>
      </w:r>
    </w:p>
    <w:p w14:paraId="492F918B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C) </w:t>
      </w:r>
      <w:proofErr w:type="spellStart"/>
      <w:r w:rsidRPr="002F21CC">
        <w:rPr>
          <w:rFonts w:ascii="Times New Roman" w:hAnsi="Times New Roman" w:cs="Times New Roman"/>
        </w:rPr>
        <w:t>Nghiên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cứu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phát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triển</w:t>
      </w:r>
      <w:proofErr w:type="spellEnd"/>
      <w:r w:rsidRPr="002F21CC">
        <w:rPr>
          <w:rFonts w:ascii="Times New Roman" w:hAnsi="Times New Roman" w:cs="Times New Roman"/>
        </w:rPr>
        <w:t xml:space="preserve"> AGV:</w:t>
      </w:r>
    </w:p>
    <w:p w14:paraId="40EF60F4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>- AGV-200: 200kg payload, Laser navigation, 4WD</w:t>
      </w:r>
    </w:p>
    <w:p w14:paraId="3A675A37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>- AGV-500: 500kg payload, Magnetic tape, Forklift</w:t>
      </w:r>
    </w:p>
    <w:p w14:paraId="29FCC733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>- AGV-1000: 1000kg payload, Vision-based navigation, AI planning</w:t>
      </w:r>
    </w:p>
    <w:p w14:paraId="6172B37C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>- AGV-2000: 2000kg payload, Autonomous logistics, Fleet management</w:t>
      </w:r>
    </w:p>
    <w:p w14:paraId="085C9296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D) </w:t>
      </w:r>
      <w:proofErr w:type="spellStart"/>
      <w:r w:rsidRPr="002F21CC">
        <w:rPr>
          <w:rFonts w:ascii="Times New Roman" w:hAnsi="Times New Roman" w:cs="Times New Roman"/>
        </w:rPr>
        <w:t>Nghiên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cứu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phát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triển</w:t>
      </w:r>
      <w:proofErr w:type="spellEnd"/>
      <w:r w:rsidRPr="002F21CC">
        <w:rPr>
          <w:rFonts w:ascii="Times New Roman" w:hAnsi="Times New Roman" w:cs="Times New Roman"/>
        </w:rPr>
        <w:t xml:space="preserve"> OHT:</w:t>
      </w:r>
    </w:p>
    <w:p w14:paraId="6270459A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>- OHT-50: 50kg payload, Overhead rail, 4 axes, Pharmaceutical</w:t>
      </w:r>
    </w:p>
    <w:p w14:paraId="082B1F3B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>- OHT-100: 100kg payload, Dual rail, 4 axes, Restaurant</w:t>
      </w:r>
    </w:p>
    <w:p w14:paraId="7959DEB1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OHT-200: 200kg payload, </w:t>
      </w:r>
      <w:proofErr w:type="gramStart"/>
      <w:r w:rsidRPr="002F21CC">
        <w:rPr>
          <w:rFonts w:ascii="Times New Roman" w:hAnsi="Times New Roman" w:cs="Times New Roman"/>
        </w:rPr>
        <w:t>Multi-rail</w:t>
      </w:r>
      <w:proofErr w:type="gramEnd"/>
      <w:r w:rsidRPr="002F21CC">
        <w:rPr>
          <w:rFonts w:ascii="Times New Roman" w:hAnsi="Times New Roman" w:cs="Times New Roman"/>
        </w:rPr>
        <w:t>, 6 axes, Industrial</w:t>
      </w:r>
    </w:p>
    <w:p w14:paraId="07C1185A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>- OHT-500: 500kg payload, Automated rail, 8 axes, Heavy industry</w:t>
      </w:r>
    </w:p>
    <w:p w14:paraId="15CFE57A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E) </w:t>
      </w:r>
      <w:proofErr w:type="spellStart"/>
      <w:r w:rsidRPr="002F21CC">
        <w:rPr>
          <w:rFonts w:ascii="Times New Roman" w:hAnsi="Times New Roman" w:cs="Times New Roman"/>
        </w:rPr>
        <w:t>Nghiên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cứu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phát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triển</w:t>
      </w:r>
      <w:proofErr w:type="spellEnd"/>
      <w:r w:rsidRPr="002F21CC">
        <w:rPr>
          <w:rFonts w:ascii="Times New Roman" w:hAnsi="Times New Roman" w:cs="Times New Roman"/>
        </w:rPr>
        <w:t xml:space="preserve"> Module </w:t>
      </w:r>
      <w:proofErr w:type="spellStart"/>
      <w:r w:rsidRPr="002F21CC">
        <w:rPr>
          <w:rFonts w:ascii="Times New Roman" w:hAnsi="Times New Roman" w:cs="Times New Roman"/>
        </w:rPr>
        <w:t>truyền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thông</w:t>
      </w:r>
      <w:proofErr w:type="spellEnd"/>
      <w:r w:rsidRPr="002F21CC">
        <w:rPr>
          <w:rFonts w:ascii="Times New Roman" w:hAnsi="Times New Roman" w:cs="Times New Roman"/>
        </w:rPr>
        <w:t>:</w:t>
      </w:r>
    </w:p>
    <w:p w14:paraId="63A3364F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RS485 to Ethernet: </w:t>
      </w:r>
      <w:proofErr w:type="spellStart"/>
      <w:r w:rsidRPr="002F21CC">
        <w:rPr>
          <w:rFonts w:ascii="Times New Roman" w:hAnsi="Times New Roman" w:cs="Times New Roman"/>
        </w:rPr>
        <w:t>Chuyển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đổi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giao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thức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công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nghiệp</w:t>
      </w:r>
      <w:proofErr w:type="spellEnd"/>
    </w:p>
    <w:p w14:paraId="07676F5C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Modbus RTU to TCP: </w:t>
      </w:r>
      <w:proofErr w:type="spellStart"/>
      <w:r w:rsidRPr="002F21CC">
        <w:rPr>
          <w:rFonts w:ascii="Times New Roman" w:hAnsi="Times New Roman" w:cs="Times New Roman"/>
        </w:rPr>
        <w:t>Tích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hợp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hệ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thống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cũ</w:t>
      </w:r>
      <w:proofErr w:type="spellEnd"/>
    </w:p>
    <w:p w14:paraId="2627DD29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Profinet</w:t>
      </w:r>
      <w:proofErr w:type="spellEnd"/>
      <w:r w:rsidRPr="002F21CC">
        <w:rPr>
          <w:rFonts w:ascii="Times New Roman" w:hAnsi="Times New Roman" w:cs="Times New Roman"/>
        </w:rPr>
        <w:t xml:space="preserve"> to Ethernet: </w:t>
      </w:r>
      <w:proofErr w:type="spellStart"/>
      <w:r w:rsidRPr="002F21CC">
        <w:rPr>
          <w:rFonts w:ascii="Times New Roman" w:hAnsi="Times New Roman" w:cs="Times New Roman"/>
        </w:rPr>
        <w:t>Cổng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tự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động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hóa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công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nghiệp</w:t>
      </w:r>
      <w:proofErr w:type="spellEnd"/>
    </w:p>
    <w:p w14:paraId="625C4556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CAN bus to Ethernet: </w:t>
      </w:r>
      <w:proofErr w:type="spellStart"/>
      <w:r w:rsidRPr="002F21CC">
        <w:rPr>
          <w:rFonts w:ascii="Times New Roman" w:hAnsi="Times New Roman" w:cs="Times New Roman"/>
        </w:rPr>
        <w:t>Truyền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thông</w:t>
      </w:r>
      <w:proofErr w:type="spellEnd"/>
      <w:r w:rsidRPr="002F21CC">
        <w:rPr>
          <w:rFonts w:ascii="Times New Roman" w:hAnsi="Times New Roman" w:cs="Times New Roman"/>
        </w:rPr>
        <w:t xml:space="preserve"> ô </w:t>
      </w:r>
      <w:proofErr w:type="spellStart"/>
      <w:r w:rsidRPr="002F21CC">
        <w:rPr>
          <w:rFonts w:ascii="Times New Roman" w:hAnsi="Times New Roman" w:cs="Times New Roman"/>
        </w:rPr>
        <w:t>tô</w:t>
      </w:r>
      <w:proofErr w:type="spellEnd"/>
      <w:r w:rsidRPr="002F21CC">
        <w:rPr>
          <w:rFonts w:ascii="Times New Roman" w:hAnsi="Times New Roman" w:cs="Times New Roman"/>
        </w:rPr>
        <w:t>/</w:t>
      </w:r>
      <w:proofErr w:type="spellStart"/>
      <w:r w:rsidRPr="002F21CC">
        <w:rPr>
          <w:rFonts w:ascii="Times New Roman" w:hAnsi="Times New Roman" w:cs="Times New Roman"/>
        </w:rPr>
        <w:t>Công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nghiệp</w:t>
      </w:r>
      <w:proofErr w:type="spellEnd"/>
    </w:p>
    <w:p w14:paraId="08DCCD1C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F) </w:t>
      </w:r>
      <w:proofErr w:type="spellStart"/>
      <w:r w:rsidRPr="002F21CC">
        <w:rPr>
          <w:rFonts w:ascii="Times New Roman" w:hAnsi="Times New Roman" w:cs="Times New Roman"/>
        </w:rPr>
        <w:t>Nghiên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cứu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ngược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Cảm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biến</w:t>
      </w:r>
      <w:proofErr w:type="spellEnd"/>
      <w:r w:rsidRPr="002F21CC">
        <w:rPr>
          <w:rFonts w:ascii="Times New Roman" w:hAnsi="Times New Roman" w:cs="Times New Roman"/>
        </w:rPr>
        <w:t xml:space="preserve"> IoT:</w:t>
      </w:r>
    </w:p>
    <w:p w14:paraId="19B56EFC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Giai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đoạn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nghiên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cứu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ngược</w:t>
      </w:r>
      <w:proofErr w:type="spellEnd"/>
      <w:r w:rsidRPr="002F21CC">
        <w:rPr>
          <w:rFonts w:ascii="Times New Roman" w:hAnsi="Times New Roman" w:cs="Times New Roman"/>
        </w:rPr>
        <w:t xml:space="preserve"> (2026): </w:t>
      </w:r>
      <w:proofErr w:type="spellStart"/>
      <w:r w:rsidRPr="002F21CC">
        <w:rPr>
          <w:rFonts w:ascii="Times New Roman" w:hAnsi="Times New Roman" w:cs="Times New Roman"/>
        </w:rPr>
        <w:t>Phân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tích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cấu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trúc</w:t>
      </w:r>
      <w:proofErr w:type="spellEnd"/>
      <w:r w:rsidRPr="002F21CC">
        <w:rPr>
          <w:rFonts w:ascii="Times New Roman" w:hAnsi="Times New Roman" w:cs="Times New Roman"/>
        </w:rPr>
        <w:t xml:space="preserve"> Hikvision cameras, Bosch sensors</w:t>
      </w:r>
    </w:p>
    <w:p w14:paraId="606F7BC8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Cảm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biến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môi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trường</w:t>
      </w:r>
      <w:proofErr w:type="spellEnd"/>
      <w:r w:rsidRPr="002F21CC">
        <w:rPr>
          <w:rFonts w:ascii="Times New Roman" w:hAnsi="Times New Roman" w:cs="Times New Roman"/>
        </w:rPr>
        <w:t xml:space="preserve"> (2027): </w:t>
      </w:r>
      <w:proofErr w:type="spellStart"/>
      <w:r w:rsidRPr="002F21CC">
        <w:rPr>
          <w:rFonts w:ascii="Times New Roman" w:hAnsi="Times New Roman" w:cs="Times New Roman"/>
        </w:rPr>
        <w:t>Nhiệt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độ</w:t>
      </w:r>
      <w:proofErr w:type="spellEnd"/>
      <w:r w:rsidRPr="002F21CC">
        <w:rPr>
          <w:rFonts w:ascii="Times New Roman" w:hAnsi="Times New Roman" w:cs="Times New Roman"/>
        </w:rPr>
        <w:t xml:space="preserve">, </w:t>
      </w:r>
      <w:proofErr w:type="spellStart"/>
      <w:r w:rsidRPr="002F21CC">
        <w:rPr>
          <w:rFonts w:ascii="Times New Roman" w:hAnsi="Times New Roman" w:cs="Times New Roman"/>
        </w:rPr>
        <w:t>độ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ẩm</w:t>
      </w:r>
      <w:proofErr w:type="spellEnd"/>
      <w:r w:rsidRPr="002F21CC">
        <w:rPr>
          <w:rFonts w:ascii="Times New Roman" w:hAnsi="Times New Roman" w:cs="Times New Roman"/>
        </w:rPr>
        <w:t xml:space="preserve">, </w:t>
      </w:r>
      <w:proofErr w:type="spellStart"/>
      <w:r w:rsidRPr="002F21CC">
        <w:rPr>
          <w:rFonts w:ascii="Times New Roman" w:hAnsi="Times New Roman" w:cs="Times New Roman"/>
        </w:rPr>
        <w:t>chất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lượng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không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khí</w:t>
      </w:r>
      <w:proofErr w:type="spellEnd"/>
      <w:r w:rsidRPr="002F21CC">
        <w:rPr>
          <w:rFonts w:ascii="Times New Roman" w:hAnsi="Times New Roman" w:cs="Times New Roman"/>
        </w:rPr>
        <w:t xml:space="preserve"> (</w:t>
      </w:r>
      <w:proofErr w:type="spellStart"/>
      <w:r w:rsidRPr="002F21CC">
        <w:rPr>
          <w:rFonts w:ascii="Times New Roman" w:hAnsi="Times New Roman" w:cs="Times New Roman"/>
        </w:rPr>
        <w:t>dựa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nghiên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cứu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ngược</w:t>
      </w:r>
      <w:proofErr w:type="spellEnd"/>
      <w:r w:rsidRPr="002F21CC">
        <w:rPr>
          <w:rFonts w:ascii="Times New Roman" w:hAnsi="Times New Roman" w:cs="Times New Roman"/>
        </w:rPr>
        <w:t>)</w:t>
      </w:r>
    </w:p>
    <w:p w14:paraId="2FEC9760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Cảm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biến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công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nghiệp</w:t>
      </w:r>
      <w:proofErr w:type="spellEnd"/>
      <w:r w:rsidRPr="002F21CC">
        <w:rPr>
          <w:rFonts w:ascii="Times New Roman" w:hAnsi="Times New Roman" w:cs="Times New Roman"/>
        </w:rPr>
        <w:t xml:space="preserve"> (2028): Rung </w:t>
      </w:r>
      <w:proofErr w:type="spellStart"/>
      <w:r w:rsidRPr="002F21CC">
        <w:rPr>
          <w:rFonts w:ascii="Times New Roman" w:hAnsi="Times New Roman" w:cs="Times New Roman"/>
        </w:rPr>
        <w:t>động</w:t>
      </w:r>
      <w:proofErr w:type="spellEnd"/>
      <w:r w:rsidRPr="002F21CC">
        <w:rPr>
          <w:rFonts w:ascii="Times New Roman" w:hAnsi="Times New Roman" w:cs="Times New Roman"/>
        </w:rPr>
        <w:t xml:space="preserve">, </w:t>
      </w:r>
      <w:proofErr w:type="spellStart"/>
      <w:r w:rsidRPr="002F21CC">
        <w:rPr>
          <w:rFonts w:ascii="Times New Roman" w:hAnsi="Times New Roman" w:cs="Times New Roman"/>
        </w:rPr>
        <w:t>áp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suất</w:t>
      </w:r>
      <w:proofErr w:type="spellEnd"/>
      <w:r w:rsidRPr="002F21CC">
        <w:rPr>
          <w:rFonts w:ascii="Times New Roman" w:hAnsi="Times New Roman" w:cs="Times New Roman"/>
        </w:rPr>
        <w:t xml:space="preserve">, </w:t>
      </w:r>
      <w:proofErr w:type="spellStart"/>
      <w:r w:rsidRPr="002F21CC">
        <w:rPr>
          <w:rFonts w:ascii="Times New Roman" w:hAnsi="Times New Roman" w:cs="Times New Roman"/>
        </w:rPr>
        <w:t>lưu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lượng</w:t>
      </w:r>
      <w:proofErr w:type="spellEnd"/>
      <w:r w:rsidRPr="002F21CC">
        <w:rPr>
          <w:rFonts w:ascii="Times New Roman" w:hAnsi="Times New Roman" w:cs="Times New Roman"/>
        </w:rPr>
        <w:t xml:space="preserve">, </w:t>
      </w:r>
      <w:proofErr w:type="spellStart"/>
      <w:r w:rsidRPr="002F21CC">
        <w:rPr>
          <w:rFonts w:ascii="Times New Roman" w:hAnsi="Times New Roman" w:cs="Times New Roman"/>
        </w:rPr>
        <w:t>mức</w:t>
      </w:r>
      <w:proofErr w:type="spellEnd"/>
      <w:r w:rsidRPr="002F21CC">
        <w:rPr>
          <w:rFonts w:ascii="Times New Roman" w:hAnsi="Times New Roman" w:cs="Times New Roman"/>
        </w:rPr>
        <w:t xml:space="preserve"> (</w:t>
      </w:r>
      <w:proofErr w:type="spellStart"/>
      <w:r w:rsidRPr="002F21CC">
        <w:rPr>
          <w:rFonts w:ascii="Times New Roman" w:hAnsi="Times New Roman" w:cs="Times New Roman"/>
        </w:rPr>
        <w:t>cải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tiến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từ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cảm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biến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môi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trường</w:t>
      </w:r>
      <w:proofErr w:type="spellEnd"/>
      <w:r w:rsidRPr="002F21CC">
        <w:rPr>
          <w:rFonts w:ascii="Times New Roman" w:hAnsi="Times New Roman" w:cs="Times New Roman"/>
        </w:rPr>
        <w:t>)</w:t>
      </w:r>
    </w:p>
    <w:p w14:paraId="2278110C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Cảm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biến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thông</w:t>
      </w:r>
      <w:proofErr w:type="spellEnd"/>
      <w:r w:rsidRPr="002F21CC">
        <w:rPr>
          <w:rFonts w:ascii="Times New Roman" w:hAnsi="Times New Roman" w:cs="Times New Roman"/>
        </w:rPr>
        <w:t xml:space="preserve"> minh (2030): AI-powered, </w:t>
      </w:r>
      <w:proofErr w:type="spellStart"/>
      <w:r w:rsidRPr="002F21CC">
        <w:rPr>
          <w:rFonts w:ascii="Times New Roman" w:hAnsi="Times New Roman" w:cs="Times New Roman"/>
        </w:rPr>
        <w:t>tự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hiệu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chỉnh</w:t>
      </w:r>
      <w:proofErr w:type="spellEnd"/>
      <w:r w:rsidRPr="002F21CC">
        <w:rPr>
          <w:rFonts w:ascii="Times New Roman" w:hAnsi="Times New Roman" w:cs="Times New Roman"/>
        </w:rPr>
        <w:t xml:space="preserve">, </w:t>
      </w:r>
      <w:proofErr w:type="spellStart"/>
      <w:r w:rsidRPr="002F21CC">
        <w:rPr>
          <w:rFonts w:ascii="Times New Roman" w:hAnsi="Times New Roman" w:cs="Times New Roman"/>
        </w:rPr>
        <w:t>dự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đoán</w:t>
      </w:r>
      <w:proofErr w:type="spellEnd"/>
      <w:r w:rsidRPr="002F21CC">
        <w:rPr>
          <w:rFonts w:ascii="Times New Roman" w:hAnsi="Times New Roman" w:cs="Times New Roman"/>
        </w:rPr>
        <w:t xml:space="preserve"> (</w:t>
      </w:r>
      <w:proofErr w:type="spellStart"/>
      <w:r w:rsidRPr="002F21CC">
        <w:rPr>
          <w:rFonts w:ascii="Times New Roman" w:hAnsi="Times New Roman" w:cs="Times New Roman"/>
        </w:rPr>
        <w:t>phát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triển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nâng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cao</w:t>
      </w:r>
      <w:proofErr w:type="spellEnd"/>
      <w:r w:rsidRPr="002F21CC">
        <w:rPr>
          <w:rFonts w:ascii="Times New Roman" w:hAnsi="Times New Roman" w:cs="Times New Roman"/>
        </w:rPr>
        <w:t>)</w:t>
      </w:r>
    </w:p>
    <w:p w14:paraId="7332C4A9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Cảm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biến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lượng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tử</w:t>
      </w:r>
      <w:proofErr w:type="spellEnd"/>
      <w:r w:rsidRPr="002F21CC">
        <w:rPr>
          <w:rFonts w:ascii="Times New Roman" w:hAnsi="Times New Roman" w:cs="Times New Roman"/>
        </w:rPr>
        <w:t xml:space="preserve"> (2035): </w:t>
      </w:r>
      <w:proofErr w:type="spellStart"/>
      <w:r w:rsidRPr="002F21CC">
        <w:rPr>
          <w:rFonts w:ascii="Times New Roman" w:hAnsi="Times New Roman" w:cs="Times New Roman"/>
        </w:rPr>
        <w:t>Siêu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chính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xác</w:t>
      </w:r>
      <w:proofErr w:type="spellEnd"/>
      <w:r w:rsidRPr="002F21CC">
        <w:rPr>
          <w:rFonts w:ascii="Times New Roman" w:hAnsi="Times New Roman" w:cs="Times New Roman"/>
        </w:rPr>
        <w:t xml:space="preserve">, </w:t>
      </w:r>
      <w:proofErr w:type="spellStart"/>
      <w:r w:rsidRPr="002F21CC">
        <w:rPr>
          <w:rFonts w:ascii="Times New Roman" w:hAnsi="Times New Roman" w:cs="Times New Roman"/>
        </w:rPr>
        <w:t>hỗ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trợ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lượng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tử</w:t>
      </w:r>
      <w:proofErr w:type="spellEnd"/>
      <w:r w:rsidRPr="002F21CC">
        <w:rPr>
          <w:rFonts w:ascii="Times New Roman" w:hAnsi="Times New Roman" w:cs="Times New Roman"/>
        </w:rPr>
        <w:t xml:space="preserve"> (</w:t>
      </w:r>
      <w:proofErr w:type="spellStart"/>
      <w:r w:rsidRPr="002F21CC">
        <w:rPr>
          <w:rFonts w:ascii="Times New Roman" w:hAnsi="Times New Roman" w:cs="Times New Roman"/>
        </w:rPr>
        <w:t>công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nghệ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tiên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tiến</w:t>
      </w:r>
      <w:proofErr w:type="spellEnd"/>
      <w:r w:rsidRPr="002F21CC">
        <w:rPr>
          <w:rFonts w:ascii="Times New Roman" w:hAnsi="Times New Roman" w:cs="Times New Roman"/>
        </w:rPr>
        <w:t>)</w:t>
      </w:r>
    </w:p>
    <w:p w14:paraId="7DAF7649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G) </w:t>
      </w:r>
      <w:proofErr w:type="spellStart"/>
      <w:r w:rsidRPr="002F21CC">
        <w:rPr>
          <w:rFonts w:ascii="Times New Roman" w:hAnsi="Times New Roman" w:cs="Times New Roman"/>
        </w:rPr>
        <w:t>Nghiên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cứu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phát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triển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Phần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mềm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nền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tảng</w:t>
      </w:r>
      <w:proofErr w:type="spellEnd"/>
      <w:r w:rsidRPr="002F21CC">
        <w:rPr>
          <w:rFonts w:ascii="Times New Roman" w:hAnsi="Times New Roman" w:cs="Times New Roman"/>
        </w:rPr>
        <w:t>:</w:t>
      </w:r>
    </w:p>
    <w:p w14:paraId="4F59C821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>- Mekong ERP: Enterprise Resource Planning System</w:t>
      </w:r>
    </w:p>
    <w:p w14:paraId="425F6C56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>- Mekong MES: Manufacturing Execution System</w:t>
      </w:r>
    </w:p>
    <w:p w14:paraId="61CBEA9E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>- Mekong WMS: Warehouse Management System</w:t>
      </w:r>
    </w:p>
    <w:p w14:paraId="66F4A542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>- Mekong IoT Platform: IoT Monitoring and Analytics Platform</w:t>
      </w:r>
    </w:p>
    <w:p w14:paraId="5274CA77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H) </w:t>
      </w:r>
      <w:proofErr w:type="spellStart"/>
      <w:r w:rsidRPr="002F21CC">
        <w:rPr>
          <w:rFonts w:ascii="Times New Roman" w:hAnsi="Times New Roman" w:cs="Times New Roman"/>
        </w:rPr>
        <w:t>Nghiên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cứu</w:t>
      </w:r>
      <w:proofErr w:type="spellEnd"/>
      <w:r w:rsidRPr="002F21CC">
        <w:rPr>
          <w:rFonts w:ascii="Times New Roman" w:hAnsi="Times New Roman" w:cs="Times New Roman"/>
        </w:rPr>
        <w:t xml:space="preserve"> AI/ML </w:t>
      </w:r>
      <w:proofErr w:type="spellStart"/>
      <w:r w:rsidRPr="002F21CC">
        <w:rPr>
          <w:rFonts w:ascii="Times New Roman" w:hAnsi="Times New Roman" w:cs="Times New Roman"/>
        </w:rPr>
        <w:t>cho</w:t>
      </w:r>
      <w:proofErr w:type="spellEnd"/>
      <w:r w:rsidRPr="002F21CC">
        <w:rPr>
          <w:rFonts w:ascii="Times New Roman" w:hAnsi="Times New Roman" w:cs="Times New Roman"/>
        </w:rPr>
        <w:t xml:space="preserve"> Robot:</w:t>
      </w:r>
    </w:p>
    <w:p w14:paraId="658809E0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Thuật </w:t>
      </w:r>
      <w:proofErr w:type="spellStart"/>
      <w:r w:rsidRPr="002F21CC">
        <w:rPr>
          <w:rFonts w:ascii="Times New Roman" w:hAnsi="Times New Roman" w:cs="Times New Roman"/>
        </w:rPr>
        <w:t>toán</w:t>
      </w:r>
      <w:proofErr w:type="spellEnd"/>
      <w:r w:rsidRPr="002F21CC">
        <w:rPr>
          <w:rFonts w:ascii="Times New Roman" w:hAnsi="Times New Roman" w:cs="Times New Roman"/>
        </w:rPr>
        <w:t xml:space="preserve"> SLAM: </w:t>
      </w:r>
      <w:proofErr w:type="spellStart"/>
      <w:r w:rsidRPr="002F21CC">
        <w:rPr>
          <w:rFonts w:ascii="Times New Roman" w:hAnsi="Times New Roman" w:cs="Times New Roman"/>
        </w:rPr>
        <w:t>Định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vị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và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lập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bản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đồ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đồng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thời</w:t>
      </w:r>
      <w:proofErr w:type="spellEnd"/>
    </w:p>
    <w:p w14:paraId="2EEFBDA1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Hệ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thống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điều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hướng</w:t>
      </w:r>
      <w:proofErr w:type="spellEnd"/>
      <w:r w:rsidRPr="002F21CC">
        <w:rPr>
          <w:rFonts w:ascii="Times New Roman" w:hAnsi="Times New Roman" w:cs="Times New Roman"/>
        </w:rPr>
        <w:t xml:space="preserve">: </w:t>
      </w:r>
      <w:proofErr w:type="spellStart"/>
      <w:r w:rsidRPr="002F21CC">
        <w:rPr>
          <w:rFonts w:ascii="Times New Roman" w:hAnsi="Times New Roman" w:cs="Times New Roman"/>
        </w:rPr>
        <w:t>Lập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kế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hoạch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đường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đi</w:t>
      </w:r>
      <w:proofErr w:type="spellEnd"/>
      <w:r w:rsidRPr="002F21CC">
        <w:rPr>
          <w:rFonts w:ascii="Times New Roman" w:hAnsi="Times New Roman" w:cs="Times New Roman"/>
        </w:rPr>
        <w:t xml:space="preserve">, </w:t>
      </w:r>
      <w:proofErr w:type="spellStart"/>
      <w:r w:rsidRPr="002F21CC">
        <w:rPr>
          <w:rFonts w:ascii="Times New Roman" w:hAnsi="Times New Roman" w:cs="Times New Roman"/>
        </w:rPr>
        <w:t>tránh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chướng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ngại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vật</w:t>
      </w:r>
      <w:proofErr w:type="spellEnd"/>
    </w:p>
    <w:p w14:paraId="3E4A8881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Thị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giác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máy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tính</w:t>
      </w:r>
      <w:proofErr w:type="spellEnd"/>
      <w:r w:rsidRPr="002F21CC">
        <w:rPr>
          <w:rFonts w:ascii="Times New Roman" w:hAnsi="Times New Roman" w:cs="Times New Roman"/>
        </w:rPr>
        <w:t xml:space="preserve">: </w:t>
      </w:r>
      <w:proofErr w:type="spellStart"/>
      <w:r w:rsidRPr="002F21CC">
        <w:rPr>
          <w:rFonts w:ascii="Times New Roman" w:hAnsi="Times New Roman" w:cs="Times New Roman"/>
        </w:rPr>
        <w:t>Nhận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dạng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đối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tượng</w:t>
      </w:r>
      <w:proofErr w:type="spellEnd"/>
      <w:r w:rsidRPr="002F21CC">
        <w:rPr>
          <w:rFonts w:ascii="Times New Roman" w:hAnsi="Times New Roman" w:cs="Times New Roman"/>
        </w:rPr>
        <w:t xml:space="preserve">, </w:t>
      </w:r>
      <w:proofErr w:type="spellStart"/>
      <w:r w:rsidRPr="002F21CC">
        <w:rPr>
          <w:rFonts w:ascii="Times New Roman" w:hAnsi="Times New Roman" w:cs="Times New Roman"/>
        </w:rPr>
        <w:t>kiểm</w:t>
      </w:r>
      <w:proofErr w:type="spellEnd"/>
      <w:r w:rsidRPr="002F21CC">
        <w:rPr>
          <w:rFonts w:ascii="Times New Roman" w:hAnsi="Times New Roman" w:cs="Times New Roman"/>
        </w:rPr>
        <w:t xml:space="preserve"> tra </w:t>
      </w:r>
      <w:proofErr w:type="spellStart"/>
      <w:r w:rsidRPr="002F21CC">
        <w:rPr>
          <w:rFonts w:ascii="Times New Roman" w:hAnsi="Times New Roman" w:cs="Times New Roman"/>
        </w:rPr>
        <w:t>chất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lượng</w:t>
      </w:r>
      <w:proofErr w:type="spellEnd"/>
    </w:p>
    <w:p w14:paraId="4C638D7C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Bảo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trì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dự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đoán</w:t>
      </w:r>
      <w:proofErr w:type="spellEnd"/>
      <w:r w:rsidRPr="002F21CC">
        <w:rPr>
          <w:rFonts w:ascii="Times New Roman" w:hAnsi="Times New Roman" w:cs="Times New Roman"/>
        </w:rPr>
        <w:t xml:space="preserve">: </w:t>
      </w:r>
      <w:proofErr w:type="spellStart"/>
      <w:r w:rsidRPr="002F21CC">
        <w:rPr>
          <w:rFonts w:ascii="Times New Roman" w:hAnsi="Times New Roman" w:cs="Times New Roman"/>
        </w:rPr>
        <w:t>Giám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sát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thiết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bị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dựa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trên</w:t>
      </w:r>
      <w:proofErr w:type="spellEnd"/>
      <w:r w:rsidRPr="002F21CC">
        <w:rPr>
          <w:rFonts w:ascii="Times New Roman" w:hAnsi="Times New Roman" w:cs="Times New Roman"/>
        </w:rPr>
        <w:t xml:space="preserve"> AI</w:t>
      </w:r>
    </w:p>
    <w:p w14:paraId="2237B8F9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I) </w:t>
      </w:r>
      <w:proofErr w:type="spellStart"/>
      <w:r w:rsidRPr="002F21CC">
        <w:rPr>
          <w:rFonts w:ascii="Times New Roman" w:hAnsi="Times New Roman" w:cs="Times New Roman"/>
        </w:rPr>
        <w:t>Nghiên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cứu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bảo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mật</w:t>
      </w:r>
      <w:proofErr w:type="spellEnd"/>
      <w:r w:rsidRPr="002F21CC">
        <w:rPr>
          <w:rFonts w:ascii="Times New Roman" w:hAnsi="Times New Roman" w:cs="Times New Roman"/>
        </w:rPr>
        <w:t xml:space="preserve"> IoT:</w:t>
      </w:r>
    </w:p>
    <w:p w14:paraId="4EBFE3A6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Mã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hóa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đầu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cuối</w:t>
      </w:r>
      <w:proofErr w:type="spellEnd"/>
      <w:r w:rsidRPr="002F21CC">
        <w:rPr>
          <w:rFonts w:ascii="Times New Roman" w:hAnsi="Times New Roman" w:cs="Times New Roman"/>
        </w:rPr>
        <w:t xml:space="preserve">: </w:t>
      </w:r>
      <w:proofErr w:type="spellStart"/>
      <w:r w:rsidRPr="002F21CC">
        <w:rPr>
          <w:rFonts w:ascii="Times New Roman" w:hAnsi="Times New Roman" w:cs="Times New Roman"/>
        </w:rPr>
        <w:t>Bảo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vệ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dữ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liệu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trong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quá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trình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truyền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và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lưu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trữ</w:t>
      </w:r>
      <w:proofErr w:type="spellEnd"/>
    </w:p>
    <w:p w14:paraId="328D442D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Giao </w:t>
      </w:r>
      <w:proofErr w:type="spellStart"/>
      <w:r w:rsidRPr="002F21CC">
        <w:rPr>
          <w:rFonts w:ascii="Times New Roman" w:hAnsi="Times New Roman" w:cs="Times New Roman"/>
        </w:rPr>
        <w:t>thức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xác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thực</w:t>
      </w:r>
      <w:proofErr w:type="spellEnd"/>
      <w:r w:rsidRPr="002F21CC">
        <w:rPr>
          <w:rFonts w:ascii="Times New Roman" w:hAnsi="Times New Roman" w:cs="Times New Roman"/>
        </w:rPr>
        <w:t xml:space="preserve">: </w:t>
      </w:r>
      <w:proofErr w:type="spellStart"/>
      <w:r w:rsidRPr="002F21CC">
        <w:rPr>
          <w:rFonts w:ascii="Times New Roman" w:hAnsi="Times New Roman" w:cs="Times New Roman"/>
        </w:rPr>
        <w:t>Đa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yếu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tố</w:t>
      </w:r>
      <w:proofErr w:type="spellEnd"/>
      <w:r w:rsidRPr="002F21CC">
        <w:rPr>
          <w:rFonts w:ascii="Times New Roman" w:hAnsi="Times New Roman" w:cs="Times New Roman"/>
        </w:rPr>
        <w:t xml:space="preserve">, </w:t>
      </w:r>
      <w:proofErr w:type="spellStart"/>
      <w:r w:rsidRPr="002F21CC">
        <w:rPr>
          <w:rFonts w:ascii="Times New Roman" w:hAnsi="Times New Roman" w:cs="Times New Roman"/>
        </w:rPr>
        <w:t>sinh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trắc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học</w:t>
      </w:r>
      <w:proofErr w:type="spellEnd"/>
      <w:r w:rsidRPr="002F21CC">
        <w:rPr>
          <w:rFonts w:ascii="Times New Roman" w:hAnsi="Times New Roman" w:cs="Times New Roman"/>
        </w:rPr>
        <w:t>, blockchain</w:t>
      </w:r>
    </w:p>
    <w:p w14:paraId="707D4943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Kiến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trúc</w:t>
      </w:r>
      <w:proofErr w:type="spellEnd"/>
      <w:r w:rsidRPr="002F21CC">
        <w:rPr>
          <w:rFonts w:ascii="Times New Roman" w:hAnsi="Times New Roman" w:cs="Times New Roman"/>
        </w:rPr>
        <w:t xml:space="preserve"> zero-trust: </w:t>
      </w:r>
      <w:proofErr w:type="spellStart"/>
      <w:r w:rsidRPr="002F21CC">
        <w:rPr>
          <w:rFonts w:ascii="Times New Roman" w:hAnsi="Times New Roman" w:cs="Times New Roman"/>
        </w:rPr>
        <w:t>Xác</w:t>
      </w:r>
      <w:proofErr w:type="spellEnd"/>
      <w:r w:rsidRPr="002F21CC">
        <w:rPr>
          <w:rFonts w:ascii="Times New Roman" w:hAnsi="Times New Roman" w:cs="Times New Roman"/>
        </w:rPr>
        <w:t xml:space="preserve"> minh </w:t>
      </w:r>
      <w:proofErr w:type="spellStart"/>
      <w:r w:rsidRPr="002F21CC">
        <w:rPr>
          <w:rFonts w:ascii="Times New Roman" w:hAnsi="Times New Roman" w:cs="Times New Roman"/>
        </w:rPr>
        <w:t>liên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tục</w:t>
      </w:r>
      <w:proofErr w:type="spellEnd"/>
      <w:r w:rsidRPr="002F21CC">
        <w:rPr>
          <w:rFonts w:ascii="Times New Roman" w:hAnsi="Times New Roman" w:cs="Times New Roman"/>
        </w:rPr>
        <w:t xml:space="preserve">, </w:t>
      </w:r>
      <w:proofErr w:type="spellStart"/>
      <w:r w:rsidRPr="002F21CC">
        <w:rPr>
          <w:rFonts w:ascii="Times New Roman" w:hAnsi="Times New Roman" w:cs="Times New Roman"/>
        </w:rPr>
        <w:t>quyền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tối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thiểu</w:t>
      </w:r>
      <w:proofErr w:type="spellEnd"/>
    </w:p>
    <w:p w14:paraId="11708428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Mã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hóa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chống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lượng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tử</w:t>
      </w:r>
      <w:proofErr w:type="spellEnd"/>
      <w:r w:rsidRPr="002F21CC">
        <w:rPr>
          <w:rFonts w:ascii="Times New Roman" w:hAnsi="Times New Roman" w:cs="Times New Roman"/>
        </w:rPr>
        <w:t xml:space="preserve">: </w:t>
      </w:r>
      <w:proofErr w:type="spellStart"/>
      <w:r w:rsidRPr="002F21CC">
        <w:rPr>
          <w:rFonts w:ascii="Times New Roman" w:hAnsi="Times New Roman" w:cs="Times New Roman"/>
        </w:rPr>
        <w:t>Bảo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mật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tương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lai</w:t>
      </w:r>
      <w:proofErr w:type="spellEnd"/>
    </w:p>
    <w:p w14:paraId="248AACE7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J) </w:t>
      </w:r>
      <w:proofErr w:type="spellStart"/>
      <w:r w:rsidRPr="002F21CC">
        <w:rPr>
          <w:rFonts w:ascii="Times New Roman" w:hAnsi="Times New Roman" w:cs="Times New Roman"/>
        </w:rPr>
        <w:t>Nghiên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cứu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tối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ưu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hóa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năng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lượng</w:t>
      </w:r>
      <w:proofErr w:type="spellEnd"/>
      <w:r w:rsidRPr="002F21CC">
        <w:rPr>
          <w:rFonts w:ascii="Times New Roman" w:hAnsi="Times New Roman" w:cs="Times New Roman"/>
        </w:rPr>
        <w:t>:</w:t>
      </w:r>
    </w:p>
    <w:p w14:paraId="7717E07F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Quản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lý</w:t>
      </w:r>
      <w:proofErr w:type="spellEnd"/>
      <w:r w:rsidRPr="002F21CC">
        <w:rPr>
          <w:rFonts w:ascii="Times New Roman" w:hAnsi="Times New Roman" w:cs="Times New Roman"/>
        </w:rPr>
        <w:t xml:space="preserve"> pin: </w:t>
      </w:r>
      <w:proofErr w:type="spellStart"/>
      <w:r w:rsidRPr="002F21CC">
        <w:rPr>
          <w:rFonts w:ascii="Times New Roman" w:hAnsi="Times New Roman" w:cs="Times New Roman"/>
        </w:rPr>
        <w:t>Sạc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thông</w:t>
      </w:r>
      <w:proofErr w:type="spellEnd"/>
      <w:r w:rsidRPr="002F21CC">
        <w:rPr>
          <w:rFonts w:ascii="Times New Roman" w:hAnsi="Times New Roman" w:cs="Times New Roman"/>
        </w:rPr>
        <w:t xml:space="preserve"> minh, </w:t>
      </w:r>
      <w:proofErr w:type="spellStart"/>
      <w:r w:rsidRPr="002F21CC">
        <w:rPr>
          <w:rFonts w:ascii="Times New Roman" w:hAnsi="Times New Roman" w:cs="Times New Roman"/>
        </w:rPr>
        <w:t>giám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sát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sức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khỏe</w:t>
      </w:r>
      <w:proofErr w:type="spellEnd"/>
    </w:p>
    <w:p w14:paraId="6A0C6C62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Thu </w:t>
      </w:r>
      <w:proofErr w:type="spellStart"/>
      <w:r w:rsidRPr="002F21CC">
        <w:rPr>
          <w:rFonts w:ascii="Times New Roman" w:hAnsi="Times New Roman" w:cs="Times New Roman"/>
        </w:rPr>
        <w:t>năng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lượng</w:t>
      </w:r>
      <w:proofErr w:type="spellEnd"/>
      <w:r w:rsidRPr="002F21CC">
        <w:rPr>
          <w:rFonts w:ascii="Times New Roman" w:hAnsi="Times New Roman" w:cs="Times New Roman"/>
        </w:rPr>
        <w:t xml:space="preserve">: Thu </w:t>
      </w:r>
      <w:proofErr w:type="spellStart"/>
      <w:r w:rsidRPr="002F21CC">
        <w:rPr>
          <w:rFonts w:ascii="Times New Roman" w:hAnsi="Times New Roman" w:cs="Times New Roman"/>
        </w:rPr>
        <w:t>năng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lượng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mặt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trời</w:t>
      </w:r>
      <w:proofErr w:type="spellEnd"/>
      <w:r w:rsidRPr="002F21CC">
        <w:rPr>
          <w:rFonts w:ascii="Times New Roman" w:hAnsi="Times New Roman" w:cs="Times New Roman"/>
        </w:rPr>
        <w:t xml:space="preserve">, </w:t>
      </w:r>
      <w:proofErr w:type="spellStart"/>
      <w:r w:rsidRPr="002F21CC">
        <w:rPr>
          <w:rFonts w:ascii="Times New Roman" w:hAnsi="Times New Roman" w:cs="Times New Roman"/>
        </w:rPr>
        <w:t>động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năng</w:t>
      </w:r>
      <w:proofErr w:type="spellEnd"/>
      <w:r w:rsidRPr="002F21CC">
        <w:rPr>
          <w:rFonts w:ascii="Times New Roman" w:hAnsi="Times New Roman" w:cs="Times New Roman"/>
        </w:rPr>
        <w:t xml:space="preserve">, </w:t>
      </w:r>
      <w:proofErr w:type="spellStart"/>
      <w:r w:rsidRPr="002F21CC">
        <w:rPr>
          <w:rFonts w:ascii="Times New Roman" w:hAnsi="Times New Roman" w:cs="Times New Roman"/>
        </w:rPr>
        <w:t>nhiệt</w:t>
      </w:r>
      <w:proofErr w:type="spellEnd"/>
    </w:p>
    <w:p w14:paraId="79A6DC5E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Tối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ưu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hóa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năng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lượng</w:t>
      </w:r>
      <w:proofErr w:type="spellEnd"/>
      <w:r w:rsidRPr="002F21CC">
        <w:rPr>
          <w:rFonts w:ascii="Times New Roman" w:hAnsi="Times New Roman" w:cs="Times New Roman"/>
        </w:rPr>
        <w:t xml:space="preserve">: </w:t>
      </w:r>
      <w:proofErr w:type="spellStart"/>
      <w:r w:rsidRPr="002F21CC">
        <w:rPr>
          <w:rFonts w:ascii="Times New Roman" w:hAnsi="Times New Roman" w:cs="Times New Roman"/>
        </w:rPr>
        <w:t>Hiệu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quả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năng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lượng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dựa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trên</w:t>
      </w:r>
      <w:proofErr w:type="spellEnd"/>
      <w:r w:rsidRPr="002F21CC">
        <w:rPr>
          <w:rFonts w:ascii="Times New Roman" w:hAnsi="Times New Roman" w:cs="Times New Roman"/>
        </w:rPr>
        <w:t xml:space="preserve"> AI</w:t>
      </w:r>
    </w:p>
    <w:p w14:paraId="1160EA27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Thiết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kế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bền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vững</w:t>
      </w:r>
      <w:proofErr w:type="spellEnd"/>
      <w:r w:rsidRPr="002F21CC">
        <w:rPr>
          <w:rFonts w:ascii="Times New Roman" w:hAnsi="Times New Roman" w:cs="Times New Roman"/>
        </w:rPr>
        <w:t xml:space="preserve">: </w:t>
      </w:r>
      <w:proofErr w:type="spellStart"/>
      <w:r w:rsidRPr="002F21CC">
        <w:rPr>
          <w:rFonts w:ascii="Times New Roman" w:hAnsi="Times New Roman" w:cs="Times New Roman"/>
        </w:rPr>
        <w:t>Công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nghệ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xanh</w:t>
      </w:r>
      <w:proofErr w:type="spellEnd"/>
      <w:r w:rsidRPr="002F21CC">
        <w:rPr>
          <w:rFonts w:ascii="Times New Roman" w:hAnsi="Times New Roman" w:cs="Times New Roman"/>
        </w:rPr>
        <w:t xml:space="preserve">, </w:t>
      </w:r>
      <w:proofErr w:type="spellStart"/>
      <w:r w:rsidRPr="002F21CC">
        <w:rPr>
          <w:rFonts w:ascii="Times New Roman" w:hAnsi="Times New Roman" w:cs="Times New Roman"/>
        </w:rPr>
        <w:t>kinh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tế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tuần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hoàn</w:t>
      </w:r>
      <w:proofErr w:type="spellEnd"/>
    </w:p>
    <w:p w14:paraId="4E039224" w14:textId="77777777" w:rsidR="007323B5" w:rsidRPr="002F21CC" w:rsidRDefault="007323B5" w:rsidP="007323B5">
      <w:pPr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Đối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tác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nghiên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cứu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và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phát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triển</w:t>
      </w:r>
      <w:proofErr w:type="spellEnd"/>
      <w:r w:rsidRPr="002F21CC">
        <w:rPr>
          <w:rFonts w:ascii="Times New Roman" w:hAnsi="Times New Roman" w:cs="Times New Roman"/>
        </w:rPr>
        <w:t>:</w:t>
      </w:r>
    </w:p>
    <w:p w14:paraId="7A0A3CDA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A) </w:t>
      </w:r>
      <w:proofErr w:type="spellStart"/>
      <w:r w:rsidRPr="002F21CC">
        <w:rPr>
          <w:rFonts w:ascii="Times New Roman" w:hAnsi="Times New Roman" w:cs="Times New Roman"/>
        </w:rPr>
        <w:t>Đối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tác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nghiên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cứu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ngược</w:t>
      </w:r>
      <w:proofErr w:type="spellEnd"/>
      <w:r w:rsidRPr="002F21CC">
        <w:rPr>
          <w:rFonts w:ascii="Times New Roman" w:hAnsi="Times New Roman" w:cs="Times New Roman"/>
        </w:rPr>
        <w:t xml:space="preserve"> (</w:t>
      </w:r>
      <w:proofErr w:type="spellStart"/>
      <w:r w:rsidRPr="002F21CC">
        <w:rPr>
          <w:rFonts w:ascii="Times New Roman" w:hAnsi="Times New Roman" w:cs="Times New Roman"/>
        </w:rPr>
        <w:t>Sản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phẩm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tham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khảo</w:t>
      </w:r>
      <w:proofErr w:type="spellEnd"/>
      <w:r w:rsidRPr="002F21CC">
        <w:rPr>
          <w:rFonts w:ascii="Times New Roman" w:hAnsi="Times New Roman" w:cs="Times New Roman"/>
        </w:rPr>
        <w:t>):</w:t>
      </w:r>
    </w:p>
    <w:p w14:paraId="75CD65DD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>- Siemens (Germany): IoT Gateway, Industrial automation solutions</w:t>
      </w:r>
    </w:p>
    <w:p w14:paraId="63C9B410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>- Schneider Electric (France): IoT Gateway, Smart building solutions</w:t>
      </w:r>
    </w:p>
    <w:p w14:paraId="4C0DAF7D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>- KUKA Robotics (Germany): Industrial robots, AMR systems</w:t>
      </w:r>
    </w:p>
    <w:p w14:paraId="44123AE8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>- Omron (Japan): Mobile robots, Automation solutions</w:t>
      </w:r>
    </w:p>
    <w:p w14:paraId="0A6AB0B9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>- Hikvision (China): Video surveillance, Computer vision</w:t>
      </w:r>
    </w:p>
    <w:p w14:paraId="3A0A65E6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>- Bosch (Germany): Sensors, IoT components</w:t>
      </w:r>
    </w:p>
    <w:p w14:paraId="3BF40757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B) </w:t>
      </w:r>
      <w:proofErr w:type="spellStart"/>
      <w:r w:rsidRPr="002F21CC">
        <w:rPr>
          <w:rFonts w:ascii="Times New Roman" w:hAnsi="Times New Roman" w:cs="Times New Roman"/>
        </w:rPr>
        <w:t>Đối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tác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nghiên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cứu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và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phát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triển</w:t>
      </w:r>
      <w:proofErr w:type="spellEnd"/>
      <w:r w:rsidRPr="002F21CC">
        <w:rPr>
          <w:rFonts w:ascii="Times New Roman" w:hAnsi="Times New Roman" w:cs="Times New Roman"/>
        </w:rPr>
        <w:t>:</w:t>
      </w:r>
    </w:p>
    <w:p w14:paraId="1BCA65D5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Trường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Đại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học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Sư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phạm</w:t>
      </w:r>
      <w:proofErr w:type="spellEnd"/>
      <w:r w:rsidRPr="002F21CC">
        <w:rPr>
          <w:rFonts w:ascii="Times New Roman" w:hAnsi="Times New Roman" w:cs="Times New Roman"/>
        </w:rPr>
        <w:t xml:space="preserve"> Kỹ thuật TP.HCM (SPKT): IoT, Robotics, AI research, Software development</w:t>
      </w:r>
    </w:p>
    <w:p w14:paraId="3EB14BF5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Trường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Đại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học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Tôn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Đức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Thắng</w:t>
      </w:r>
      <w:proofErr w:type="spellEnd"/>
      <w:r w:rsidRPr="002F21CC">
        <w:rPr>
          <w:rFonts w:ascii="Times New Roman" w:hAnsi="Times New Roman" w:cs="Times New Roman"/>
        </w:rPr>
        <w:t xml:space="preserve"> (TDT): Mechanical engineering, Automation, Industrial IoT</w:t>
      </w:r>
    </w:p>
    <w:p w14:paraId="32BBDCF5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Trường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Đại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học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Công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nghệ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Thông</w:t>
      </w:r>
      <w:proofErr w:type="spellEnd"/>
      <w:r w:rsidRPr="002F21CC">
        <w:rPr>
          <w:rFonts w:ascii="Times New Roman" w:hAnsi="Times New Roman" w:cs="Times New Roman"/>
        </w:rPr>
        <w:t xml:space="preserve"> tin - ĐHQG TP.HCM: Cybersecurity, Software development, AI/ML</w:t>
      </w:r>
    </w:p>
    <w:p w14:paraId="6C186C82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Viện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Công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nghệ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Thông</w:t>
      </w:r>
      <w:proofErr w:type="spellEnd"/>
      <w:r w:rsidRPr="002F21CC">
        <w:rPr>
          <w:rFonts w:ascii="Times New Roman" w:hAnsi="Times New Roman" w:cs="Times New Roman"/>
        </w:rPr>
        <w:t xml:space="preserve"> tin - </w:t>
      </w:r>
      <w:proofErr w:type="spellStart"/>
      <w:r w:rsidRPr="002F21CC">
        <w:rPr>
          <w:rFonts w:ascii="Times New Roman" w:hAnsi="Times New Roman" w:cs="Times New Roman"/>
        </w:rPr>
        <w:t>Viện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Hàn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lâm</w:t>
      </w:r>
      <w:proofErr w:type="spellEnd"/>
      <w:r w:rsidRPr="002F21CC">
        <w:rPr>
          <w:rFonts w:ascii="Times New Roman" w:hAnsi="Times New Roman" w:cs="Times New Roman"/>
        </w:rPr>
        <w:t xml:space="preserve"> KH&amp;CN </w:t>
      </w:r>
      <w:proofErr w:type="spellStart"/>
      <w:r w:rsidRPr="002F21CC">
        <w:rPr>
          <w:rFonts w:ascii="Times New Roman" w:hAnsi="Times New Roman" w:cs="Times New Roman"/>
        </w:rPr>
        <w:t>Việt</w:t>
      </w:r>
      <w:proofErr w:type="spellEnd"/>
      <w:r w:rsidRPr="002F21CC">
        <w:rPr>
          <w:rFonts w:ascii="Times New Roman" w:hAnsi="Times New Roman" w:cs="Times New Roman"/>
        </w:rPr>
        <w:t xml:space="preserve"> Nam: AI/ML research, IoT platform development</w:t>
      </w:r>
    </w:p>
    <w:p w14:paraId="00079856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Trung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tâm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Nghiên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cứu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và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Phát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triển</w:t>
      </w:r>
      <w:proofErr w:type="spellEnd"/>
      <w:r w:rsidRPr="002F21CC">
        <w:rPr>
          <w:rFonts w:ascii="Times New Roman" w:hAnsi="Times New Roman" w:cs="Times New Roman"/>
        </w:rPr>
        <w:t xml:space="preserve"> Mekong: Internal R&amp;D center for technology development</w:t>
      </w:r>
    </w:p>
    <w:p w14:paraId="3E6BDE4E" w14:textId="596EDFAA" w:rsidR="007323B5" w:rsidRPr="002F21CC" w:rsidRDefault="007323B5" w:rsidP="00FE7011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2F21CC">
        <w:rPr>
          <w:rFonts w:ascii="Times New Roman" w:hAnsi="Times New Roman" w:cs="Times New Roman"/>
          <w:color w:val="auto"/>
          <w:sz w:val="28"/>
          <w:szCs w:val="28"/>
        </w:rPr>
        <w:t>Bảng</w:t>
      </w:r>
      <w:proofErr w:type="spellEnd"/>
      <w:r w:rsidRPr="002F21C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8"/>
          <w:szCs w:val="28"/>
        </w:rPr>
        <w:t>sản</w:t>
      </w:r>
      <w:proofErr w:type="spellEnd"/>
      <w:r w:rsidRPr="002F21C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  <w:sz w:val="28"/>
          <w:szCs w:val="28"/>
        </w:rPr>
        <w:t>phẩm</w:t>
      </w:r>
      <w:proofErr w:type="spellEnd"/>
      <w:r w:rsidRPr="002F21CC">
        <w:rPr>
          <w:rFonts w:ascii="Times New Roman" w:hAnsi="Times New Roman" w:cs="Times New Roman"/>
          <w:color w:val="auto"/>
          <w:sz w:val="28"/>
          <w:szCs w:val="28"/>
        </w:rPr>
        <w:t xml:space="preserve"> chi </w:t>
      </w:r>
      <w:proofErr w:type="spellStart"/>
      <w:r w:rsidRPr="002F21CC">
        <w:rPr>
          <w:rFonts w:ascii="Times New Roman" w:hAnsi="Times New Roman" w:cs="Times New Roman"/>
          <w:color w:val="auto"/>
          <w:sz w:val="28"/>
          <w:szCs w:val="28"/>
        </w:rPr>
        <w:t>tiết</w:t>
      </w:r>
      <w:proofErr w:type="spellEnd"/>
      <w:r w:rsidRPr="002F21CC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0D876463" w14:textId="77777777" w:rsidR="00FE7011" w:rsidRPr="002F21CC" w:rsidRDefault="00FE7011" w:rsidP="00FE7011">
      <w:pPr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0"/>
        <w:gridCol w:w="1646"/>
        <w:gridCol w:w="1639"/>
        <w:gridCol w:w="1148"/>
        <w:gridCol w:w="794"/>
        <w:gridCol w:w="876"/>
        <w:gridCol w:w="780"/>
        <w:gridCol w:w="781"/>
        <w:gridCol w:w="781"/>
        <w:gridCol w:w="1502"/>
      </w:tblGrid>
      <w:tr w:rsidR="002F21CC" w:rsidRPr="002F21CC" w14:paraId="1E56E066" w14:textId="77777777" w:rsidTr="007323B5">
        <w:tc>
          <w:tcPr>
            <w:tcW w:w="273" w:type="pct"/>
          </w:tcPr>
          <w:p w14:paraId="4B3C1F9E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  <w:b/>
              </w:rPr>
              <w:t>TT</w:t>
            </w:r>
          </w:p>
        </w:tc>
        <w:tc>
          <w:tcPr>
            <w:tcW w:w="526" w:type="pct"/>
          </w:tcPr>
          <w:p w14:paraId="5C95CA3C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Tên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sản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phẩm</w:t>
            </w:r>
            <w:proofErr w:type="spellEnd"/>
          </w:p>
        </w:tc>
        <w:tc>
          <w:tcPr>
            <w:tcW w:w="813" w:type="pct"/>
          </w:tcPr>
          <w:p w14:paraId="797C57D4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Thông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số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kỹ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thuật</w:t>
            </w:r>
          </w:p>
        </w:tc>
        <w:tc>
          <w:tcPr>
            <w:tcW w:w="578" w:type="pct"/>
          </w:tcPr>
          <w:p w14:paraId="32425FC5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Quy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mô</w:t>
            </w:r>
            <w:proofErr w:type="spellEnd"/>
          </w:p>
        </w:tc>
        <w:tc>
          <w:tcPr>
            <w:tcW w:w="409" w:type="pct"/>
          </w:tcPr>
          <w:p w14:paraId="3760D6DE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Giá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trị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>/SP</w:t>
            </w:r>
          </w:p>
        </w:tc>
        <w:tc>
          <w:tcPr>
            <w:tcW w:w="448" w:type="pct"/>
          </w:tcPr>
          <w:p w14:paraId="191FD55F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Doanh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thu</w:t>
            </w:r>
            <w:proofErr w:type="spellEnd"/>
          </w:p>
        </w:tc>
        <w:tc>
          <w:tcPr>
            <w:tcW w:w="402" w:type="pct"/>
          </w:tcPr>
          <w:p w14:paraId="7549655D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  <w:b/>
              </w:rPr>
              <w:t>VA%</w:t>
            </w:r>
          </w:p>
        </w:tc>
        <w:tc>
          <w:tcPr>
            <w:tcW w:w="402" w:type="pct"/>
          </w:tcPr>
          <w:p w14:paraId="1BC2A868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  <w:b/>
              </w:rPr>
              <w:t>VN%</w:t>
            </w:r>
          </w:p>
        </w:tc>
        <w:tc>
          <w:tcPr>
            <w:tcW w:w="402" w:type="pct"/>
          </w:tcPr>
          <w:p w14:paraId="15C36EEE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  <w:b/>
              </w:rPr>
              <w:t>NN%</w:t>
            </w:r>
          </w:p>
        </w:tc>
        <w:tc>
          <w:tcPr>
            <w:tcW w:w="748" w:type="pct"/>
          </w:tcPr>
          <w:p w14:paraId="05836F70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  <w:b/>
              </w:rPr>
              <w:t>Sự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phù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hợp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với</w:t>
            </w:r>
            <w:proofErr w:type="spellEnd"/>
            <w:r w:rsidRPr="002F21CC">
              <w:rPr>
                <w:rFonts w:ascii="Times New Roman" w:hAnsi="Times New Roman" w:cs="Times New Roman"/>
                <w:b/>
              </w:rPr>
              <w:t xml:space="preserve"> QĐ 38/2020/QĐ-</w:t>
            </w:r>
            <w:proofErr w:type="spellStart"/>
            <w:r w:rsidRPr="002F21CC">
              <w:rPr>
                <w:rFonts w:ascii="Times New Roman" w:hAnsi="Times New Roman" w:cs="Times New Roman"/>
                <w:b/>
              </w:rPr>
              <w:t>TTg</w:t>
            </w:r>
            <w:proofErr w:type="spellEnd"/>
          </w:p>
        </w:tc>
      </w:tr>
      <w:tr w:rsidR="002F21CC" w:rsidRPr="002F21CC" w14:paraId="17CD918D" w14:textId="77777777" w:rsidTr="007323B5">
        <w:tc>
          <w:tcPr>
            <w:tcW w:w="273" w:type="pct"/>
          </w:tcPr>
          <w:p w14:paraId="05EB7230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526" w:type="pct"/>
          </w:tcPr>
          <w:p w14:paraId="348859B4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813" w:type="pct"/>
          </w:tcPr>
          <w:p w14:paraId="6DE6260E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578" w:type="pct"/>
          </w:tcPr>
          <w:p w14:paraId="314ED4DB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409" w:type="pct"/>
          </w:tcPr>
          <w:p w14:paraId="3848B372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448" w:type="pct"/>
          </w:tcPr>
          <w:p w14:paraId="5818E6BE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402" w:type="pct"/>
          </w:tcPr>
          <w:p w14:paraId="4E58E80E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402" w:type="pct"/>
          </w:tcPr>
          <w:p w14:paraId="43CB438B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402" w:type="pct"/>
          </w:tcPr>
          <w:p w14:paraId="67EAF8E5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748" w:type="pct"/>
          </w:tcPr>
          <w:p w14:paraId="3C5B5B62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---</w:t>
            </w:r>
          </w:p>
        </w:tc>
      </w:tr>
      <w:tr w:rsidR="002F21CC" w:rsidRPr="002F21CC" w14:paraId="7DECF57E" w14:textId="77777777" w:rsidTr="007323B5">
        <w:tc>
          <w:tcPr>
            <w:tcW w:w="273" w:type="pct"/>
          </w:tcPr>
          <w:p w14:paraId="4455849F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6" w:type="pct"/>
          </w:tcPr>
          <w:p w14:paraId="1FCD9CA8" w14:textId="7F49472B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GATEWAY</w:t>
            </w:r>
            <w:r w:rsidRPr="002F21CC">
              <w:rPr>
                <w:rFonts w:ascii="Times New Roman" w:hAnsi="Times New Roman" w:cs="Times New Roman"/>
              </w:rPr>
              <w:t>IoT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MK-100 (2026)</w:t>
            </w:r>
          </w:p>
        </w:tc>
        <w:tc>
          <w:tcPr>
            <w:tcW w:w="813" w:type="pct"/>
          </w:tcPr>
          <w:p w14:paraId="2DFFAB27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Chip ARM Cortex-A55, RAM 4GB, Wi-Fi 5</w:t>
            </w:r>
          </w:p>
        </w:tc>
        <w:tc>
          <w:tcPr>
            <w:tcW w:w="578" w:type="pct"/>
          </w:tcPr>
          <w:p w14:paraId="4455D401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8000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đơn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vị</w:t>
            </w:r>
            <w:proofErr w:type="spellEnd"/>
            <w:r w:rsidRPr="002F21CC">
              <w:rPr>
                <w:rFonts w:ascii="Times New Roman" w:hAnsi="Times New Roman" w:cs="Times New Roman"/>
              </w:rPr>
              <w:t>/</w:t>
            </w:r>
            <w:proofErr w:type="spellStart"/>
            <w:r w:rsidRPr="002F21CC">
              <w:rPr>
                <w:rFonts w:ascii="Times New Roman" w:hAnsi="Times New Roman" w:cs="Times New Roman"/>
              </w:rPr>
              <w:t>năm</w:t>
            </w:r>
            <w:proofErr w:type="spellEnd"/>
          </w:p>
        </w:tc>
        <w:tc>
          <w:tcPr>
            <w:tcW w:w="409" w:type="pct"/>
          </w:tcPr>
          <w:p w14:paraId="2BB3063A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12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triệu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448" w:type="pct"/>
          </w:tcPr>
          <w:p w14:paraId="0E02AD13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96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402" w:type="pct"/>
          </w:tcPr>
          <w:p w14:paraId="17B668C1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45%</w:t>
            </w:r>
          </w:p>
        </w:tc>
        <w:tc>
          <w:tcPr>
            <w:tcW w:w="402" w:type="pct"/>
          </w:tcPr>
          <w:p w14:paraId="4BDD6617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70%</w:t>
            </w:r>
          </w:p>
        </w:tc>
        <w:tc>
          <w:tcPr>
            <w:tcW w:w="402" w:type="pct"/>
          </w:tcPr>
          <w:p w14:paraId="07A2601E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748" w:type="pct"/>
          </w:tcPr>
          <w:p w14:paraId="7B4E179E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Mục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1.1 -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Công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nghệ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vi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điện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tử</w:t>
            </w:r>
            <w:proofErr w:type="spellEnd"/>
          </w:p>
        </w:tc>
      </w:tr>
      <w:tr w:rsidR="002F21CC" w:rsidRPr="002F21CC" w14:paraId="01972BC7" w14:textId="77777777" w:rsidTr="007323B5">
        <w:tc>
          <w:tcPr>
            <w:tcW w:w="273" w:type="pct"/>
          </w:tcPr>
          <w:p w14:paraId="0692CE99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6" w:type="pct"/>
          </w:tcPr>
          <w:p w14:paraId="490C85BE" w14:textId="5475392A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GATEWAY</w:t>
            </w:r>
            <w:r w:rsidRPr="002F21CC">
              <w:rPr>
                <w:rFonts w:ascii="Times New Roman" w:hAnsi="Times New Roman" w:cs="Times New Roman"/>
              </w:rPr>
              <w:t>IoT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MK-200 (2027)</w:t>
            </w:r>
          </w:p>
        </w:tc>
        <w:tc>
          <w:tcPr>
            <w:tcW w:w="813" w:type="pct"/>
          </w:tcPr>
          <w:p w14:paraId="0073B2C7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Chip ARM Cortex-A78, RAM 8GB, AI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tại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biên</w:t>
            </w:r>
            <w:proofErr w:type="spellEnd"/>
          </w:p>
        </w:tc>
        <w:tc>
          <w:tcPr>
            <w:tcW w:w="578" w:type="pct"/>
          </w:tcPr>
          <w:p w14:paraId="719E2D38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3000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đơn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vị</w:t>
            </w:r>
            <w:proofErr w:type="spellEnd"/>
            <w:r w:rsidRPr="002F21CC">
              <w:rPr>
                <w:rFonts w:ascii="Times New Roman" w:hAnsi="Times New Roman" w:cs="Times New Roman"/>
              </w:rPr>
              <w:t>/</w:t>
            </w:r>
            <w:proofErr w:type="spellStart"/>
            <w:r w:rsidRPr="002F21CC">
              <w:rPr>
                <w:rFonts w:ascii="Times New Roman" w:hAnsi="Times New Roman" w:cs="Times New Roman"/>
              </w:rPr>
              <w:t>năm</w:t>
            </w:r>
            <w:proofErr w:type="spellEnd"/>
          </w:p>
        </w:tc>
        <w:tc>
          <w:tcPr>
            <w:tcW w:w="409" w:type="pct"/>
          </w:tcPr>
          <w:p w14:paraId="5C39AEA3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15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triệu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448" w:type="pct"/>
          </w:tcPr>
          <w:p w14:paraId="2BED7ACF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45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402" w:type="pct"/>
          </w:tcPr>
          <w:p w14:paraId="508D17A3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402" w:type="pct"/>
          </w:tcPr>
          <w:p w14:paraId="4FD0AA25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75%</w:t>
            </w:r>
          </w:p>
        </w:tc>
        <w:tc>
          <w:tcPr>
            <w:tcW w:w="402" w:type="pct"/>
          </w:tcPr>
          <w:p w14:paraId="131C36CB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25%</w:t>
            </w:r>
          </w:p>
        </w:tc>
        <w:tc>
          <w:tcPr>
            <w:tcW w:w="748" w:type="pct"/>
          </w:tcPr>
          <w:p w14:paraId="3C6ECC0F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Mục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1.1 -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Công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nghệ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vi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điện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tử</w:t>
            </w:r>
            <w:proofErr w:type="spellEnd"/>
          </w:p>
        </w:tc>
      </w:tr>
      <w:tr w:rsidR="002F21CC" w:rsidRPr="002F21CC" w14:paraId="78B9EE2E" w14:textId="77777777" w:rsidTr="007323B5">
        <w:tc>
          <w:tcPr>
            <w:tcW w:w="273" w:type="pct"/>
          </w:tcPr>
          <w:p w14:paraId="1F7719FB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6" w:type="pct"/>
          </w:tcPr>
          <w:p w14:paraId="372C7DDD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Robot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tự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hành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AMR-100 (2027)</w:t>
            </w:r>
          </w:p>
        </w:tc>
        <w:tc>
          <w:tcPr>
            <w:tcW w:w="813" w:type="pct"/>
          </w:tcPr>
          <w:p w14:paraId="40E557CC" w14:textId="77777777" w:rsidR="007323B5" w:rsidRPr="002F21CC" w:rsidRDefault="007323B5" w:rsidP="00FF64C4">
            <w:pPr>
              <w:rPr>
                <w:rFonts w:ascii="Times New Roman" w:hAnsi="Times New Roman" w:cs="Times New Roman"/>
                <w:lang w:val="nb-NO"/>
              </w:rPr>
            </w:pPr>
            <w:r w:rsidRPr="002F21CC">
              <w:rPr>
                <w:rFonts w:ascii="Times New Roman" w:hAnsi="Times New Roman" w:cs="Times New Roman"/>
                <w:lang w:val="nb-NO"/>
              </w:rPr>
              <w:t>Tải trọng 100kg, LiDAR 2D, SLAM</w:t>
            </w:r>
          </w:p>
        </w:tc>
        <w:tc>
          <w:tcPr>
            <w:tcW w:w="578" w:type="pct"/>
          </w:tcPr>
          <w:p w14:paraId="3965FA70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200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đơn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vị</w:t>
            </w:r>
            <w:proofErr w:type="spellEnd"/>
            <w:r w:rsidRPr="002F21CC">
              <w:rPr>
                <w:rFonts w:ascii="Times New Roman" w:hAnsi="Times New Roman" w:cs="Times New Roman"/>
              </w:rPr>
              <w:t>/</w:t>
            </w:r>
            <w:proofErr w:type="spellStart"/>
            <w:r w:rsidRPr="002F21CC">
              <w:rPr>
                <w:rFonts w:ascii="Times New Roman" w:hAnsi="Times New Roman" w:cs="Times New Roman"/>
              </w:rPr>
              <w:t>năm</w:t>
            </w:r>
            <w:proofErr w:type="spellEnd"/>
          </w:p>
        </w:tc>
        <w:tc>
          <w:tcPr>
            <w:tcW w:w="409" w:type="pct"/>
          </w:tcPr>
          <w:p w14:paraId="18455F8D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85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triệu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448" w:type="pct"/>
          </w:tcPr>
          <w:p w14:paraId="386F54ED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17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402" w:type="pct"/>
          </w:tcPr>
          <w:p w14:paraId="2219E47D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35%</w:t>
            </w:r>
          </w:p>
        </w:tc>
        <w:tc>
          <w:tcPr>
            <w:tcW w:w="402" w:type="pct"/>
          </w:tcPr>
          <w:p w14:paraId="565F4176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60%</w:t>
            </w:r>
          </w:p>
        </w:tc>
        <w:tc>
          <w:tcPr>
            <w:tcW w:w="402" w:type="pct"/>
          </w:tcPr>
          <w:p w14:paraId="1F5F3299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40%</w:t>
            </w:r>
          </w:p>
        </w:tc>
        <w:tc>
          <w:tcPr>
            <w:tcW w:w="748" w:type="pct"/>
          </w:tcPr>
          <w:p w14:paraId="2224CC2F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Mục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2.1 -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Cơ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khí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chính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xác</w:t>
            </w:r>
            <w:proofErr w:type="spellEnd"/>
          </w:p>
        </w:tc>
      </w:tr>
      <w:tr w:rsidR="002F21CC" w:rsidRPr="002F21CC" w14:paraId="7650099B" w14:textId="77777777" w:rsidTr="007323B5">
        <w:tc>
          <w:tcPr>
            <w:tcW w:w="273" w:type="pct"/>
          </w:tcPr>
          <w:p w14:paraId="0FF34304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6" w:type="pct"/>
          </w:tcPr>
          <w:p w14:paraId="025E9DF0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Robot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tự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hành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AMR-500 (2028)</w:t>
            </w:r>
          </w:p>
        </w:tc>
        <w:tc>
          <w:tcPr>
            <w:tcW w:w="813" w:type="pct"/>
          </w:tcPr>
          <w:p w14:paraId="02DDBD7C" w14:textId="77777777" w:rsidR="007323B5" w:rsidRPr="002F21CC" w:rsidRDefault="007323B5" w:rsidP="00FF64C4">
            <w:pPr>
              <w:rPr>
                <w:rFonts w:ascii="Times New Roman" w:hAnsi="Times New Roman" w:cs="Times New Roman"/>
                <w:lang w:val="nb-NO"/>
              </w:rPr>
            </w:pPr>
            <w:r w:rsidRPr="002F21CC">
              <w:rPr>
                <w:rFonts w:ascii="Times New Roman" w:hAnsi="Times New Roman" w:cs="Times New Roman"/>
                <w:lang w:val="nb-NO"/>
              </w:rPr>
              <w:t>Tải trọng 500kg, LiDAR 3D, AI</w:t>
            </w:r>
          </w:p>
        </w:tc>
        <w:tc>
          <w:tcPr>
            <w:tcW w:w="578" w:type="pct"/>
          </w:tcPr>
          <w:p w14:paraId="0FBAE17E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150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đơn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vị</w:t>
            </w:r>
            <w:proofErr w:type="spellEnd"/>
            <w:r w:rsidRPr="002F21CC">
              <w:rPr>
                <w:rFonts w:ascii="Times New Roman" w:hAnsi="Times New Roman" w:cs="Times New Roman"/>
              </w:rPr>
              <w:t>/</w:t>
            </w:r>
            <w:proofErr w:type="spellStart"/>
            <w:r w:rsidRPr="002F21CC">
              <w:rPr>
                <w:rFonts w:ascii="Times New Roman" w:hAnsi="Times New Roman" w:cs="Times New Roman"/>
              </w:rPr>
              <w:t>năm</w:t>
            </w:r>
            <w:proofErr w:type="spellEnd"/>
          </w:p>
        </w:tc>
        <w:tc>
          <w:tcPr>
            <w:tcW w:w="409" w:type="pct"/>
          </w:tcPr>
          <w:p w14:paraId="0F696607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110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triệu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448" w:type="pct"/>
          </w:tcPr>
          <w:p w14:paraId="597BE2CB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16.5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402" w:type="pct"/>
          </w:tcPr>
          <w:p w14:paraId="00B85BA3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40%</w:t>
            </w:r>
          </w:p>
        </w:tc>
        <w:tc>
          <w:tcPr>
            <w:tcW w:w="402" w:type="pct"/>
          </w:tcPr>
          <w:p w14:paraId="3BA02DF8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65%</w:t>
            </w:r>
          </w:p>
        </w:tc>
        <w:tc>
          <w:tcPr>
            <w:tcW w:w="402" w:type="pct"/>
          </w:tcPr>
          <w:p w14:paraId="0B104DF4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35%</w:t>
            </w:r>
          </w:p>
        </w:tc>
        <w:tc>
          <w:tcPr>
            <w:tcW w:w="748" w:type="pct"/>
          </w:tcPr>
          <w:p w14:paraId="0B8B33D4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Mục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2.1 -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Cơ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khí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chính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xác</w:t>
            </w:r>
            <w:proofErr w:type="spellEnd"/>
          </w:p>
        </w:tc>
      </w:tr>
      <w:tr w:rsidR="002F21CC" w:rsidRPr="002F21CC" w14:paraId="17B58EAB" w14:textId="77777777" w:rsidTr="007323B5">
        <w:tc>
          <w:tcPr>
            <w:tcW w:w="273" w:type="pct"/>
          </w:tcPr>
          <w:p w14:paraId="778D64FC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6" w:type="pct"/>
          </w:tcPr>
          <w:p w14:paraId="0668041F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Xe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tự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hành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AGV-200 (2028)</w:t>
            </w:r>
          </w:p>
        </w:tc>
        <w:tc>
          <w:tcPr>
            <w:tcW w:w="813" w:type="pct"/>
          </w:tcPr>
          <w:p w14:paraId="5F72D461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Tải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trọng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200kg, Laser navigation, 4WD</w:t>
            </w:r>
          </w:p>
        </w:tc>
        <w:tc>
          <w:tcPr>
            <w:tcW w:w="578" w:type="pct"/>
          </w:tcPr>
          <w:p w14:paraId="534A7324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150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đơn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vị</w:t>
            </w:r>
            <w:proofErr w:type="spellEnd"/>
            <w:r w:rsidRPr="002F21CC">
              <w:rPr>
                <w:rFonts w:ascii="Times New Roman" w:hAnsi="Times New Roman" w:cs="Times New Roman"/>
              </w:rPr>
              <w:t>/</w:t>
            </w:r>
            <w:proofErr w:type="spellStart"/>
            <w:r w:rsidRPr="002F21CC">
              <w:rPr>
                <w:rFonts w:ascii="Times New Roman" w:hAnsi="Times New Roman" w:cs="Times New Roman"/>
              </w:rPr>
              <w:t>năm</w:t>
            </w:r>
            <w:proofErr w:type="spellEnd"/>
          </w:p>
        </w:tc>
        <w:tc>
          <w:tcPr>
            <w:tcW w:w="409" w:type="pct"/>
          </w:tcPr>
          <w:p w14:paraId="6A30071D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120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triệu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448" w:type="pct"/>
          </w:tcPr>
          <w:p w14:paraId="4F8DD7F9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18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402" w:type="pct"/>
          </w:tcPr>
          <w:p w14:paraId="0FA34FA4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40%</w:t>
            </w:r>
          </w:p>
        </w:tc>
        <w:tc>
          <w:tcPr>
            <w:tcW w:w="402" w:type="pct"/>
          </w:tcPr>
          <w:p w14:paraId="0732F470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65%</w:t>
            </w:r>
          </w:p>
        </w:tc>
        <w:tc>
          <w:tcPr>
            <w:tcW w:w="402" w:type="pct"/>
          </w:tcPr>
          <w:p w14:paraId="48D82675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35%</w:t>
            </w:r>
          </w:p>
        </w:tc>
        <w:tc>
          <w:tcPr>
            <w:tcW w:w="748" w:type="pct"/>
          </w:tcPr>
          <w:p w14:paraId="27483211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Mục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2.1 -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Cơ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khí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chính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xác</w:t>
            </w:r>
            <w:proofErr w:type="spellEnd"/>
          </w:p>
        </w:tc>
      </w:tr>
      <w:tr w:rsidR="002F21CC" w:rsidRPr="002F21CC" w14:paraId="473D4F96" w14:textId="77777777" w:rsidTr="007323B5">
        <w:tc>
          <w:tcPr>
            <w:tcW w:w="273" w:type="pct"/>
          </w:tcPr>
          <w:p w14:paraId="2B2EFD74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26" w:type="pct"/>
          </w:tcPr>
          <w:p w14:paraId="44BE21FC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Xe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tự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hành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AGV-500 (2029)</w:t>
            </w:r>
          </w:p>
        </w:tc>
        <w:tc>
          <w:tcPr>
            <w:tcW w:w="813" w:type="pct"/>
          </w:tcPr>
          <w:p w14:paraId="4D2A8807" w14:textId="77777777" w:rsidR="007323B5" w:rsidRPr="002F21CC" w:rsidRDefault="007323B5" w:rsidP="00FF64C4">
            <w:pPr>
              <w:rPr>
                <w:rFonts w:ascii="Times New Roman" w:hAnsi="Times New Roman" w:cs="Times New Roman"/>
                <w:lang w:val="nb-NO"/>
              </w:rPr>
            </w:pPr>
            <w:r w:rsidRPr="002F21CC">
              <w:rPr>
                <w:rFonts w:ascii="Times New Roman" w:hAnsi="Times New Roman" w:cs="Times New Roman"/>
                <w:lang w:val="nb-NO"/>
              </w:rPr>
              <w:t>Tải trọng 500kg, Magnetic tape, Forklift</w:t>
            </w:r>
          </w:p>
        </w:tc>
        <w:tc>
          <w:tcPr>
            <w:tcW w:w="578" w:type="pct"/>
          </w:tcPr>
          <w:p w14:paraId="73B15952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180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đơn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vị</w:t>
            </w:r>
            <w:proofErr w:type="spellEnd"/>
            <w:r w:rsidRPr="002F21CC">
              <w:rPr>
                <w:rFonts w:ascii="Times New Roman" w:hAnsi="Times New Roman" w:cs="Times New Roman"/>
              </w:rPr>
              <w:t>/</w:t>
            </w:r>
            <w:proofErr w:type="spellStart"/>
            <w:r w:rsidRPr="002F21CC">
              <w:rPr>
                <w:rFonts w:ascii="Times New Roman" w:hAnsi="Times New Roman" w:cs="Times New Roman"/>
              </w:rPr>
              <w:t>năm</w:t>
            </w:r>
            <w:proofErr w:type="spellEnd"/>
          </w:p>
        </w:tc>
        <w:tc>
          <w:tcPr>
            <w:tcW w:w="409" w:type="pct"/>
          </w:tcPr>
          <w:p w14:paraId="75BC8464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130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triệu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448" w:type="pct"/>
          </w:tcPr>
          <w:p w14:paraId="5C2FD5DB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23.4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402" w:type="pct"/>
          </w:tcPr>
          <w:p w14:paraId="322C1132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45%</w:t>
            </w:r>
          </w:p>
        </w:tc>
        <w:tc>
          <w:tcPr>
            <w:tcW w:w="402" w:type="pct"/>
          </w:tcPr>
          <w:p w14:paraId="5F9C6E73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70%</w:t>
            </w:r>
          </w:p>
        </w:tc>
        <w:tc>
          <w:tcPr>
            <w:tcW w:w="402" w:type="pct"/>
          </w:tcPr>
          <w:p w14:paraId="0F460FF7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748" w:type="pct"/>
          </w:tcPr>
          <w:p w14:paraId="0DDF3693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Mục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2.1 -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Cơ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khí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chính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xác</w:t>
            </w:r>
            <w:proofErr w:type="spellEnd"/>
          </w:p>
        </w:tc>
      </w:tr>
      <w:tr w:rsidR="002F21CC" w:rsidRPr="002F21CC" w14:paraId="7A82EB87" w14:textId="77777777" w:rsidTr="007323B5">
        <w:tc>
          <w:tcPr>
            <w:tcW w:w="273" w:type="pct"/>
          </w:tcPr>
          <w:p w14:paraId="16231173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26" w:type="pct"/>
          </w:tcPr>
          <w:p w14:paraId="5A612817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Hệ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thống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OHT-50 (2028)</w:t>
            </w:r>
          </w:p>
        </w:tc>
        <w:tc>
          <w:tcPr>
            <w:tcW w:w="813" w:type="pct"/>
          </w:tcPr>
          <w:p w14:paraId="5C4BE6DA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Tải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trọng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50kg, Overhead rail, 4 axes,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Dược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  <w:tc>
          <w:tcPr>
            <w:tcW w:w="578" w:type="pct"/>
          </w:tcPr>
          <w:p w14:paraId="66E413A2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80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đơn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vị</w:t>
            </w:r>
            <w:proofErr w:type="spellEnd"/>
            <w:r w:rsidRPr="002F21CC">
              <w:rPr>
                <w:rFonts w:ascii="Times New Roman" w:hAnsi="Times New Roman" w:cs="Times New Roman"/>
              </w:rPr>
              <w:t>/</w:t>
            </w:r>
            <w:proofErr w:type="spellStart"/>
            <w:r w:rsidRPr="002F21CC">
              <w:rPr>
                <w:rFonts w:ascii="Times New Roman" w:hAnsi="Times New Roman" w:cs="Times New Roman"/>
              </w:rPr>
              <w:t>năm</w:t>
            </w:r>
            <w:proofErr w:type="spellEnd"/>
          </w:p>
        </w:tc>
        <w:tc>
          <w:tcPr>
            <w:tcW w:w="409" w:type="pct"/>
          </w:tcPr>
          <w:p w14:paraId="56D210E8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120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triệu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448" w:type="pct"/>
          </w:tcPr>
          <w:p w14:paraId="53DF7311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9.6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402" w:type="pct"/>
          </w:tcPr>
          <w:p w14:paraId="3E4E2466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45%</w:t>
            </w:r>
          </w:p>
        </w:tc>
        <w:tc>
          <w:tcPr>
            <w:tcW w:w="402" w:type="pct"/>
          </w:tcPr>
          <w:p w14:paraId="56D732FF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75%</w:t>
            </w:r>
          </w:p>
        </w:tc>
        <w:tc>
          <w:tcPr>
            <w:tcW w:w="402" w:type="pct"/>
          </w:tcPr>
          <w:p w14:paraId="18CC4797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25%</w:t>
            </w:r>
          </w:p>
        </w:tc>
        <w:tc>
          <w:tcPr>
            <w:tcW w:w="748" w:type="pct"/>
          </w:tcPr>
          <w:p w14:paraId="6FE3355C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Mục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2.1 -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Cơ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khí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chính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xác</w:t>
            </w:r>
            <w:proofErr w:type="spellEnd"/>
          </w:p>
        </w:tc>
      </w:tr>
      <w:tr w:rsidR="002F21CC" w:rsidRPr="002F21CC" w14:paraId="6DFCA488" w14:textId="77777777" w:rsidTr="007323B5">
        <w:tc>
          <w:tcPr>
            <w:tcW w:w="273" w:type="pct"/>
          </w:tcPr>
          <w:p w14:paraId="0B928378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26" w:type="pct"/>
          </w:tcPr>
          <w:p w14:paraId="0ECA5BF4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Hệ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thống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OHT-100 (2029)</w:t>
            </w:r>
          </w:p>
        </w:tc>
        <w:tc>
          <w:tcPr>
            <w:tcW w:w="813" w:type="pct"/>
          </w:tcPr>
          <w:p w14:paraId="04364C74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Tải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trọng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100kg, Dual rail, 4 axes,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Nhà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78" w:type="pct"/>
          </w:tcPr>
          <w:p w14:paraId="321FA315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60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đơn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vị</w:t>
            </w:r>
            <w:proofErr w:type="spellEnd"/>
            <w:r w:rsidRPr="002F21CC">
              <w:rPr>
                <w:rFonts w:ascii="Times New Roman" w:hAnsi="Times New Roman" w:cs="Times New Roman"/>
              </w:rPr>
              <w:t>/</w:t>
            </w:r>
            <w:proofErr w:type="spellStart"/>
            <w:r w:rsidRPr="002F21CC">
              <w:rPr>
                <w:rFonts w:ascii="Times New Roman" w:hAnsi="Times New Roman" w:cs="Times New Roman"/>
              </w:rPr>
              <w:t>năm</w:t>
            </w:r>
            <w:proofErr w:type="spellEnd"/>
          </w:p>
        </w:tc>
        <w:tc>
          <w:tcPr>
            <w:tcW w:w="409" w:type="pct"/>
          </w:tcPr>
          <w:p w14:paraId="02C0252A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140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triệu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448" w:type="pct"/>
          </w:tcPr>
          <w:p w14:paraId="205E6924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8.4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402" w:type="pct"/>
          </w:tcPr>
          <w:p w14:paraId="60F45C5A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40%</w:t>
            </w:r>
          </w:p>
        </w:tc>
        <w:tc>
          <w:tcPr>
            <w:tcW w:w="402" w:type="pct"/>
          </w:tcPr>
          <w:p w14:paraId="1987C41C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70%</w:t>
            </w:r>
          </w:p>
        </w:tc>
        <w:tc>
          <w:tcPr>
            <w:tcW w:w="402" w:type="pct"/>
          </w:tcPr>
          <w:p w14:paraId="087B30BB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748" w:type="pct"/>
          </w:tcPr>
          <w:p w14:paraId="79091F24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Mục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2.1 -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Cơ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khí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chính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xác</w:t>
            </w:r>
            <w:proofErr w:type="spellEnd"/>
          </w:p>
        </w:tc>
      </w:tr>
      <w:tr w:rsidR="002F21CC" w:rsidRPr="002F21CC" w14:paraId="34D0C160" w14:textId="77777777" w:rsidTr="007323B5">
        <w:tc>
          <w:tcPr>
            <w:tcW w:w="273" w:type="pct"/>
          </w:tcPr>
          <w:p w14:paraId="1040EA5F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26" w:type="pct"/>
          </w:tcPr>
          <w:p w14:paraId="256C06D2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Module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chuyển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đổi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RS485</w:t>
            </w:r>
          </w:p>
        </w:tc>
        <w:tc>
          <w:tcPr>
            <w:tcW w:w="813" w:type="pct"/>
          </w:tcPr>
          <w:p w14:paraId="3C4E64A1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RS485 to Ethernet converter</w:t>
            </w:r>
          </w:p>
        </w:tc>
        <w:tc>
          <w:tcPr>
            <w:tcW w:w="578" w:type="pct"/>
          </w:tcPr>
          <w:p w14:paraId="26775320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3000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đơn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vị</w:t>
            </w:r>
            <w:proofErr w:type="spellEnd"/>
            <w:r w:rsidRPr="002F21CC">
              <w:rPr>
                <w:rFonts w:ascii="Times New Roman" w:hAnsi="Times New Roman" w:cs="Times New Roman"/>
              </w:rPr>
              <w:t>/</w:t>
            </w:r>
            <w:proofErr w:type="spellStart"/>
            <w:r w:rsidRPr="002F21CC">
              <w:rPr>
                <w:rFonts w:ascii="Times New Roman" w:hAnsi="Times New Roman" w:cs="Times New Roman"/>
              </w:rPr>
              <w:t>năm</w:t>
            </w:r>
            <w:proofErr w:type="spellEnd"/>
          </w:p>
        </w:tc>
        <w:tc>
          <w:tcPr>
            <w:tcW w:w="409" w:type="pct"/>
          </w:tcPr>
          <w:p w14:paraId="4ABCB5E9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1.5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triệu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448" w:type="pct"/>
          </w:tcPr>
          <w:p w14:paraId="449B89D4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4.5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402" w:type="pct"/>
          </w:tcPr>
          <w:p w14:paraId="1E037038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60%</w:t>
            </w:r>
          </w:p>
        </w:tc>
        <w:tc>
          <w:tcPr>
            <w:tcW w:w="402" w:type="pct"/>
          </w:tcPr>
          <w:p w14:paraId="04F4E4E5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85%</w:t>
            </w:r>
          </w:p>
        </w:tc>
        <w:tc>
          <w:tcPr>
            <w:tcW w:w="402" w:type="pct"/>
          </w:tcPr>
          <w:p w14:paraId="41FDE2C8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15%</w:t>
            </w:r>
          </w:p>
        </w:tc>
        <w:tc>
          <w:tcPr>
            <w:tcW w:w="748" w:type="pct"/>
          </w:tcPr>
          <w:p w14:paraId="43F1F856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Mục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1.2 -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Công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nghệ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thông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tin</w:t>
            </w:r>
          </w:p>
        </w:tc>
      </w:tr>
      <w:tr w:rsidR="002F21CC" w:rsidRPr="002F21CC" w14:paraId="24B82DE9" w14:textId="77777777" w:rsidTr="007323B5">
        <w:tc>
          <w:tcPr>
            <w:tcW w:w="273" w:type="pct"/>
          </w:tcPr>
          <w:p w14:paraId="47975A50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26" w:type="pct"/>
          </w:tcPr>
          <w:p w14:paraId="1470921F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Module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chuyển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đổi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Modbus</w:t>
            </w:r>
          </w:p>
        </w:tc>
        <w:tc>
          <w:tcPr>
            <w:tcW w:w="813" w:type="pct"/>
          </w:tcPr>
          <w:p w14:paraId="3DA267AF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Modbus RTU to TCP converter</w:t>
            </w:r>
          </w:p>
        </w:tc>
        <w:tc>
          <w:tcPr>
            <w:tcW w:w="578" w:type="pct"/>
          </w:tcPr>
          <w:p w14:paraId="1A7075CD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2500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đơn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vị</w:t>
            </w:r>
            <w:proofErr w:type="spellEnd"/>
            <w:r w:rsidRPr="002F21CC">
              <w:rPr>
                <w:rFonts w:ascii="Times New Roman" w:hAnsi="Times New Roman" w:cs="Times New Roman"/>
              </w:rPr>
              <w:t>/</w:t>
            </w:r>
            <w:proofErr w:type="spellStart"/>
            <w:r w:rsidRPr="002F21CC">
              <w:rPr>
                <w:rFonts w:ascii="Times New Roman" w:hAnsi="Times New Roman" w:cs="Times New Roman"/>
              </w:rPr>
              <w:t>năm</w:t>
            </w:r>
            <w:proofErr w:type="spellEnd"/>
          </w:p>
        </w:tc>
        <w:tc>
          <w:tcPr>
            <w:tcW w:w="409" w:type="pct"/>
          </w:tcPr>
          <w:p w14:paraId="6763E90D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2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triệu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448" w:type="pct"/>
          </w:tcPr>
          <w:p w14:paraId="7EF07EAC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5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402" w:type="pct"/>
          </w:tcPr>
          <w:p w14:paraId="6B387C5A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65%</w:t>
            </w:r>
          </w:p>
        </w:tc>
        <w:tc>
          <w:tcPr>
            <w:tcW w:w="402" w:type="pct"/>
          </w:tcPr>
          <w:p w14:paraId="710769E0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402" w:type="pct"/>
          </w:tcPr>
          <w:p w14:paraId="4475A6D8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20%</w:t>
            </w:r>
          </w:p>
        </w:tc>
        <w:tc>
          <w:tcPr>
            <w:tcW w:w="748" w:type="pct"/>
          </w:tcPr>
          <w:p w14:paraId="708E78AB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Mục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1.2 -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Công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nghệ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thông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tin</w:t>
            </w:r>
          </w:p>
        </w:tc>
      </w:tr>
      <w:tr w:rsidR="002F21CC" w:rsidRPr="002F21CC" w14:paraId="0F9CC69B" w14:textId="77777777" w:rsidTr="007323B5">
        <w:tc>
          <w:tcPr>
            <w:tcW w:w="273" w:type="pct"/>
          </w:tcPr>
          <w:p w14:paraId="48C60BCD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26" w:type="pct"/>
          </w:tcPr>
          <w:p w14:paraId="70BF8E3D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Module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chuyển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đổi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Profinet</w:t>
            </w:r>
            <w:proofErr w:type="spellEnd"/>
          </w:p>
        </w:tc>
        <w:tc>
          <w:tcPr>
            <w:tcW w:w="813" w:type="pct"/>
          </w:tcPr>
          <w:p w14:paraId="7FC0A108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Profinet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to Ethernet gateway</w:t>
            </w:r>
          </w:p>
        </w:tc>
        <w:tc>
          <w:tcPr>
            <w:tcW w:w="578" w:type="pct"/>
          </w:tcPr>
          <w:p w14:paraId="1BEEBF3F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1000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đơn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vị</w:t>
            </w:r>
            <w:proofErr w:type="spellEnd"/>
            <w:r w:rsidRPr="002F21CC">
              <w:rPr>
                <w:rFonts w:ascii="Times New Roman" w:hAnsi="Times New Roman" w:cs="Times New Roman"/>
              </w:rPr>
              <w:t>/</w:t>
            </w:r>
            <w:proofErr w:type="spellStart"/>
            <w:r w:rsidRPr="002F21CC">
              <w:rPr>
                <w:rFonts w:ascii="Times New Roman" w:hAnsi="Times New Roman" w:cs="Times New Roman"/>
              </w:rPr>
              <w:t>năm</w:t>
            </w:r>
            <w:proofErr w:type="spellEnd"/>
          </w:p>
        </w:tc>
        <w:tc>
          <w:tcPr>
            <w:tcW w:w="409" w:type="pct"/>
          </w:tcPr>
          <w:p w14:paraId="312B99CC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8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triệu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448" w:type="pct"/>
          </w:tcPr>
          <w:p w14:paraId="70B7ECA4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8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402" w:type="pct"/>
          </w:tcPr>
          <w:p w14:paraId="5AFE3EFF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55%</w:t>
            </w:r>
          </w:p>
        </w:tc>
        <w:tc>
          <w:tcPr>
            <w:tcW w:w="402" w:type="pct"/>
          </w:tcPr>
          <w:p w14:paraId="66C39A5F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75%</w:t>
            </w:r>
          </w:p>
        </w:tc>
        <w:tc>
          <w:tcPr>
            <w:tcW w:w="402" w:type="pct"/>
          </w:tcPr>
          <w:p w14:paraId="79061144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25%</w:t>
            </w:r>
          </w:p>
        </w:tc>
        <w:tc>
          <w:tcPr>
            <w:tcW w:w="748" w:type="pct"/>
          </w:tcPr>
          <w:p w14:paraId="78D146F9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Mục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1.2 -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Công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nghệ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thông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tin</w:t>
            </w:r>
          </w:p>
        </w:tc>
      </w:tr>
      <w:tr w:rsidR="002F21CC" w:rsidRPr="002F21CC" w14:paraId="1D3D1076" w14:textId="77777777" w:rsidTr="007323B5">
        <w:tc>
          <w:tcPr>
            <w:tcW w:w="273" w:type="pct"/>
          </w:tcPr>
          <w:p w14:paraId="0C7BDD70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26" w:type="pct"/>
          </w:tcPr>
          <w:p w14:paraId="06EABCDA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Module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chuyển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đổi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CAN</w:t>
            </w:r>
          </w:p>
        </w:tc>
        <w:tc>
          <w:tcPr>
            <w:tcW w:w="813" w:type="pct"/>
          </w:tcPr>
          <w:p w14:paraId="765B9C48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CAN bus to Ethernet converter</w:t>
            </w:r>
          </w:p>
        </w:tc>
        <w:tc>
          <w:tcPr>
            <w:tcW w:w="578" w:type="pct"/>
          </w:tcPr>
          <w:p w14:paraId="338772FD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2000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đơn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vị</w:t>
            </w:r>
            <w:proofErr w:type="spellEnd"/>
            <w:r w:rsidRPr="002F21CC">
              <w:rPr>
                <w:rFonts w:ascii="Times New Roman" w:hAnsi="Times New Roman" w:cs="Times New Roman"/>
              </w:rPr>
              <w:t>/</w:t>
            </w:r>
            <w:proofErr w:type="spellStart"/>
            <w:r w:rsidRPr="002F21CC">
              <w:rPr>
                <w:rFonts w:ascii="Times New Roman" w:hAnsi="Times New Roman" w:cs="Times New Roman"/>
              </w:rPr>
              <w:t>năm</w:t>
            </w:r>
            <w:proofErr w:type="spellEnd"/>
          </w:p>
        </w:tc>
        <w:tc>
          <w:tcPr>
            <w:tcW w:w="409" w:type="pct"/>
          </w:tcPr>
          <w:p w14:paraId="6E531F10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3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triệu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448" w:type="pct"/>
          </w:tcPr>
          <w:p w14:paraId="05DB89C6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6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402" w:type="pct"/>
          </w:tcPr>
          <w:p w14:paraId="52412634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70%</w:t>
            </w:r>
          </w:p>
        </w:tc>
        <w:tc>
          <w:tcPr>
            <w:tcW w:w="402" w:type="pct"/>
          </w:tcPr>
          <w:p w14:paraId="2863785A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85%</w:t>
            </w:r>
          </w:p>
        </w:tc>
        <w:tc>
          <w:tcPr>
            <w:tcW w:w="402" w:type="pct"/>
          </w:tcPr>
          <w:p w14:paraId="0B0CD7E9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15%</w:t>
            </w:r>
          </w:p>
        </w:tc>
        <w:tc>
          <w:tcPr>
            <w:tcW w:w="748" w:type="pct"/>
          </w:tcPr>
          <w:p w14:paraId="06C3B680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Mục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1.2 -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Công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nghệ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thông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tin</w:t>
            </w:r>
          </w:p>
        </w:tc>
      </w:tr>
      <w:tr w:rsidR="002F21CC" w:rsidRPr="002F21CC" w14:paraId="568E6206" w14:textId="77777777" w:rsidTr="007323B5">
        <w:tc>
          <w:tcPr>
            <w:tcW w:w="273" w:type="pct"/>
          </w:tcPr>
          <w:p w14:paraId="4AAD4F0A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26" w:type="pct"/>
          </w:tcPr>
          <w:p w14:paraId="75BE1A1B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Cảm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biến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IoT</w:t>
            </w:r>
          </w:p>
        </w:tc>
        <w:tc>
          <w:tcPr>
            <w:tcW w:w="813" w:type="pct"/>
          </w:tcPr>
          <w:p w14:paraId="18FC7818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Môi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trường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và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Công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nghiệp</w:t>
            </w:r>
            <w:proofErr w:type="spellEnd"/>
          </w:p>
        </w:tc>
        <w:tc>
          <w:tcPr>
            <w:tcW w:w="578" w:type="pct"/>
          </w:tcPr>
          <w:p w14:paraId="2897F4FB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5000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đơn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vị</w:t>
            </w:r>
            <w:proofErr w:type="spellEnd"/>
            <w:r w:rsidRPr="002F21CC">
              <w:rPr>
                <w:rFonts w:ascii="Times New Roman" w:hAnsi="Times New Roman" w:cs="Times New Roman"/>
              </w:rPr>
              <w:t>/</w:t>
            </w:r>
            <w:proofErr w:type="spellStart"/>
            <w:r w:rsidRPr="002F21CC">
              <w:rPr>
                <w:rFonts w:ascii="Times New Roman" w:hAnsi="Times New Roman" w:cs="Times New Roman"/>
              </w:rPr>
              <w:t>năm</w:t>
            </w:r>
            <w:proofErr w:type="spellEnd"/>
          </w:p>
        </w:tc>
        <w:tc>
          <w:tcPr>
            <w:tcW w:w="409" w:type="pct"/>
          </w:tcPr>
          <w:p w14:paraId="689E06DD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2.5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triệu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448" w:type="pct"/>
          </w:tcPr>
          <w:p w14:paraId="117A49A5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12.5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402" w:type="pct"/>
          </w:tcPr>
          <w:p w14:paraId="1B67EE00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55%</w:t>
            </w:r>
          </w:p>
        </w:tc>
        <w:tc>
          <w:tcPr>
            <w:tcW w:w="402" w:type="pct"/>
          </w:tcPr>
          <w:p w14:paraId="7D222C2B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402" w:type="pct"/>
          </w:tcPr>
          <w:p w14:paraId="23057A57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20%</w:t>
            </w:r>
          </w:p>
        </w:tc>
        <w:tc>
          <w:tcPr>
            <w:tcW w:w="748" w:type="pct"/>
          </w:tcPr>
          <w:p w14:paraId="243313E1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Mục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1.1 -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Công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nghệ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vi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điện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tử</w:t>
            </w:r>
            <w:proofErr w:type="spellEnd"/>
          </w:p>
        </w:tc>
      </w:tr>
      <w:tr w:rsidR="002F21CC" w:rsidRPr="002F21CC" w14:paraId="4BE0203E" w14:textId="77777777" w:rsidTr="007323B5">
        <w:tc>
          <w:tcPr>
            <w:tcW w:w="273" w:type="pct"/>
          </w:tcPr>
          <w:p w14:paraId="2F535E5E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26" w:type="pct"/>
          </w:tcPr>
          <w:p w14:paraId="2C57FBFD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Nền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tảng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phần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mềm</w:t>
            </w:r>
            <w:proofErr w:type="spellEnd"/>
          </w:p>
        </w:tc>
        <w:tc>
          <w:tcPr>
            <w:tcW w:w="813" w:type="pct"/>
          </w:tcPr>
          <w:p w14:paraId="466AE975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Quản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lý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IoT </w:t>
            </w:r>
            <w:proofErr w:type="spellStart"/>
            <w:r w:rsidRPr="002F21CC">
              <w:rPr>
                <w:rFonts w:ascii="Times New Roman" w:hAnsi="Times New Roman" w:cs="Times New Roman"/>
              </w:rPr>
              <w:t>dựa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trên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đám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mây</w:t>
            </w:r>
            <w:proofErr w:type="spellEnd"/>
          </w:p>
        </w:tc>
        <w:tc>
          <w:tcPr>
            <w:tcW w:w="578" w:type="pct"/>
          </w:tcPr>
          <w:p w14:paraId="0E8B1176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1000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giấy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phép</w:t>
            </w:r>
            <w:proofErr w:type="spellEnd"/>
            <w:r w:rsidRPr="002F21CC">
              <w:rPr>
                <w:rFonts w:ascii="Times New Roman" w:hAnsi="Times New Roman" w:cs="Times New Roman"/>
              </w:rPr>
              <w:t>/</w:t>
            </w:r>
            <w:proofErr w:type="spellStart"/>
            <w:r w:rsidRPr="002F21CC">
              <w:rPr>
                <w:rFonts w:ascii="Times New Roman" w:hAnsi="Times New Roman" w:cs="Times New Roman"/>
              </w:rPr>
              <w:t>năm</w:t>
            </w:r>
            <w:proofErr w:type="spellEnd"/>
          </w:p>
        </w:tc>
        <w:tc>
          <w:tcPr>
            <w:tcW w:w="409" w:type="pct"/>
          </w:tcPr>
          <w:p w14:paraId="08299B2F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6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triệu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448" w:type="pct"/>
          </w:tcPr>
          <w:p w14:paraId="3F332035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6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402" w:type="pct"/>
          </w:tcPr>
          <w:p w14:paraId="27676BB2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70%</w:t>
            </w:r>
          </w:p>
        </w:tc>
        <w:tc>
          <w:tcPr>
            <w:tcW w:w="402" w:type="pct"/>
          </w:tcPr>
          <w:p w14:paraId="459B485B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90%</w:t>
            </w:r>
          </w:p>
        </w:tc>
        <w:tc>
          <w:tcPr>
            <w:tcW w:w="402" w:type="pct"/>
          </w:tcPr>
          <w:p w14:paraId="7133A9D7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10%</w:t>
            </w:r>
          </w:p>
        </w:tc>
        <w:tc>
          <w:tcPr>
            <w:tcW w:w="748" w:type="pct"/>
          </w:tcPr>
          <w:p w14:paraId="660794B0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Mục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1.2 -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Công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nghệ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thông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tin</w:t>
            </w:r>
          </w:p>
        </w:tc>
      </w:tr>
      <w:tr w:rsidR="002F21CC" w:rsidRPr="002F21CC" w14:paraId="4BAFD9DA" w14:textId="77777777" w:rsidTr="007323B5">
        <w:tc>
          <w:tcPr>
            <w:tcW w:w="273" w:type="pct"/>
          </w:tcPr>
          <w:p w14:paraId="7041D179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26" w:type="pct"/>
          </w:tcPr>
          <w:p w14:paraId="280DFED4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Hệ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thống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ERP</w:t>
            </w:r>
          </w:p>
        </w:tc>
        <w:tc>
          <w:tcPr>
            <w:tcW w:w="813" w:type="pct"/>
          </w:tcPr>
          <w:p w14:paraId="3BF5C5D6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Mekong Enterprise Resource Planning System</w:t>
            </w:r>
          </w:p>
        </w:tc>
        <w:tc>
          <w:tcPr>
            <w:tcW w:w="578" w:type="pct"/>
          </w:tcPr>
          <w:p w14:paraId="5EB36CC5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20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giấy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phép</w:t>
            </w:r>
            <w:proofErr w:type="spellEnd"/>
            <w:r w:rsidRPr="002F21CC">
              <w:rPr>
                <w:rFonts w:ascii="Times New Roman" w:hAnsi="Times New Roman" w:cs="Times New Roman"/>
              </w:rPr>
              <w:t>/</w:t>
            </w:r>
            <w:proofErr w:type="spellStart"/>
            <w:r w:rsidRPr="002F21CC">
              <w:rPr>
                <w:rFonts w:ascii="Times New Roman" w:hAnsi="Times New Roman" w:cs="Times New Roman"/>
              </w:rPr>
              <w:t>năm</w:t>
            </w:r>
            <w:proofErr w:type="spellEnd"/>
          </w:p>
        </w:tc>
        <w:tc>
          <w:tcPr>
            <w:tcW w:w="409" w:type="pct"/>
          </w:tcPr>
          <w:p w14:paraId="2460AD17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6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triệu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448" w:type="pct"/>
          </w:tcPr>
          <w:p w14:paraId="2BDD17EF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0.12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402" w:type="pct"/>
          </w:tcPr>
          <w:p w14:paraId="5BEBF7BA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90%</w:t>
            </w:r>
          </w:p>
        </w:tc>
        <w:tc>
          <w:tcPr>
            <w:tcW w:w="402" w:type="pct"/>
          </w:tcPr>
          <w:p w14:paraId="068B747D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98%</w:t>
            </w:r>
          </w:p>
        </w:tc>
        <w:tc>
          <w:tcPr>
            <w:tcW w:w="402" w:type="pct"/>
          </w:tcPr>
          <w:p w14:paraId="2F0091B0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2%</w:t>
            </w:r>
          </w:p>
        </w:tc>
        <w:tc>
          <w:tcPr>
            <w:tcW w:w="748" w:type="pct"/>
          </w:tcPr>
          <w:p w14:paraId="43E1E235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Mục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1.2 -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Công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nghệ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thông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tin</w:t>
            </w:r>
          </w:p>
        </w:tc>
      </w:tr>
      <w:tr w:rsidR="002F21CC" w:rsidRPr="002F21CC" w14:paraId="5F2932DF" w14:textId="77777777" w:rsidTr="007323B5">
        <w:tc>
          <w:tcPr>
            <w:tcW w:w="273" w:type="pct"/>
          </w:tcPr>
          <w:p w14:paraId="34456ECA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526" w:type="pct"/>
          </w:tcPr>
          <w:p w14:paraId="66B8191E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Hệ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thống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MES</w:t>
            </w:r>
          </w:p>
        </w:tc>
        <w:tc>
          <w:tcPr>
            <w:tcW w:w="813" w:type="pct"/>
          </w:tcPr>
          <w:p w14:paraId="3FA876A7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Mekong Manufacturing Execution System</w:t>
            </w:r>
          </w:p>
        </w:tc>
        <w:tc>
          <w:tcPr>
            <w:tcW w:w="578" w:type="pct"/>
          </w:tcPr>
          <w:p w14:paraId="3CDCCDF1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50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giấy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phép</w:t>
            </w:r>
            <w:proofErr w:type="spellEnd"/>
            <w:r w:rsidRPr="002F21CC">
              <w:rPr>
                <w:rFonts w:ascii="Times New Roman" w:hAnsi="Times New Roman" w:cs="Times New Roman"/>
              </w:rPr>
              <w:t>/</w:t>
            </w:r>
            <w:proofErr w:type="spellStart"/>
            <w:r w:rsidRPr="002F21CC">
              <w:rPr>
                <w:rFonts w:ascii="Times New Roman" w:hAnsi="Times New Roman" w:cs="Times New Roman"/>
              </w:rPr>
              <w:t>năm</w:t>
            </w:r>
            <w:proofErr w:type="spellEnd"/>
          </w:p>
        </w:tc>
        <w:tc>
          <w:tcPr>
            <w:tcW w:w="409" w:type="pct"/>
          </w:tcPr>
          <w:p w14:paraId="7DD57841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15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triệu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448" w:type="pct"/>
          </w:tcPr>
          <w:p w14:paraId="0173506D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0.75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402" w:type="pct"/>
          </w:tcPr>
          <w:p w14:paraId="3FE10DFC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85%</w:t>
            </w:r>
          </w:p>
        </w:tc>
        <w:tc>
          <w:tcPr>
            <w:tcW w:w="402" w:type="pct"/>
          </w:tcPr>
          <w:p w14:paraId="37E252B7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95%</w:t>
            </w:r>
          </w:p>
        </w:tc>
        <w:tc>
          <w:tcPr>
            <w:tcW w:w="402" w:type="pct"/>
          </w:tcPr>
          <w:p w14:paraId="008C1771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5%</w:t>
            </w:r>
          </w:p>
        </w:tc>
        <w:tc>
          <w:tcPr>
            <w:tcW w:w="748" w:type="pct"/>
          </w:tcPr>
          <w:p w14:paraId="196BFF2D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Mục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1.2 -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Công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nghệ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thông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tin</w:t>
            </w:r>
          </w:p>
        </w:tc>
      </w:tr>
      <w:tr w:rsidR="002F21CC" w:rsidRPr="002F21CC" w14:paraId="61AECE07" w14:textId="77777777" w:rsidTr="007323B5">
        <w:tc>
          <w:tcPr>
            <w:tcW w:w="273" w:type="pct"/>
          </w:tcPr>
          <w:p w14:paraId="4A916BF7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526" w:type="pct"/>
          </w:tcPr>
          <w:p w14:paraId="47E7C7E2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Hệ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thống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WMS</w:t>
            </w:r>
          </w:p>
        </w:tc>
        <w:tc>
          <w:tcPr>
            <w:tcW w:w="813" w:type="pct"/>
          </w:tcPr>
          <w:p w14:paraId="21EC0B2F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Mekong Warehouse Management System</w:t>
            </w:r>
          </w:p>
        </w:tc>
        <w:tc>
          <w:tcPr>
            <w:tcW w:w="578" w:type="pct"/>
          </w:tcPr>
          <w:p w14:paraId="7775DAFE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30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giấy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phép</w:t>
            </w:r>
            <w:proofErr w:type="spellEnd"/>
            <w:r w:rsidRPr="002F21CC">
              <w:rPr>
                <w:rFonts w:ascii="Times New Roman" w:hAnsi="Times New Roman" w:cs="Times New Roman"/>
              </w:rPr>
              <w:t>/</w:t>
            </w:r>
            <w:proofErr w:type="spellStart"/>
            <w:r w:rsidRPr="002F21CC">
              <w:rPr>
                <w:rFonts w:ascii="Times New Roman" w:hAnsi="Times New Roman" w:cs="Times New Roman"/>
              </w:rPr>
              <w:t>năm</w:t>
            </w:r>
            <w:proofErr w:type="spellEnd"/>
          </w:p>
        </w:tc>
        <w:tc>
          <w:tcPr>
            <w:tcW w:w="409" w:type="pct"/>
          </w:tcPr>
          <w:p w14:paraId="7F5F4911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12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triệu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448" w:type="pct"/>
          </w:tcPr>
          <w:p w14:paraId="058308B1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0.36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402" w:type="pct"/>
          </w:tcPr>
          <w:p w14:paraId="0EF116FD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402" w:type="pct"/>
          </w:tcPr>
          <w:p w14:paraId="520BB396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90%</w:t>
            </w:r>
          </w:p>
        </w:tc>
        <w:tc>
          <w:tcPr>
            <w:tcW w:w="402" w:type="pct"/>
          </w:tcPr>
          <w:p w14:paraId="25F56CDE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10%</w:t>
            </w:r>
          </w:p>
        </w:tc>
        <w:tc>
          <w:tcPr>
            <w:tcW w:w="748" w:type="pct"/>
          </w:tcPr>
          <w:p w14:paraId="535E3F4A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Mục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1.2 -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Công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nghệ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thông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tin</w:t>
            </w:r>
          </w:p>
        </w:tc>
      </w:tr>
      <w:tr w:rsidR="002F21CC" w:rsidRPr="002F21CC" w14:paraId="15E210CC" w14:textId="77777777" w:rsidTr="007323B5">
        <w:tc>
          <w:tcPr>
            <w:tcW w:w="273" w:type="pct"/>
          </w:tcPr>
          <w:p w14:paraId="0A22BBB6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26" w:type="pct"/>
          </w:tcPr>
          <w:p w14:paraId="7187EE6F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IoT Platform</w:t>
            </w:r>
          </w:p>
        </w:tc>
        <w:tc>
          <w:tcPr>
            <w:tcW w:w="813" w:type="pct"/>
          </w:tcPr>
          <w:p w14:paraId="06D316CF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Mekong IoT Monitoring Platform</w:t>
            </w:r>
          </w:p>
        </w:tc>
        <w:tc>
          <w:tcPr>
            <w:tcW w:w="578" w:type="pct"/>
          </w:tcPr>
          <w:p w14:paraId="6B1EA7B0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100 </w:t>
            </w:r>
            <w:proofErr w:type="spellStart"/>
            <w:r w:rsidRPr="002F21CC">
              <w:rPr>
                <w:rFonts w:ascii="Times New Roman" w:hAnsi="Times New Roman" w:cs="Times New Roman"/>
              </w:rPr>
              <w:t>giấy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phép</w:t>
            </w:r>
            <w:proofErr w:type="spellEnd"/>
            <w:r w:rsidRPr="002F21CC">
              <w:rPr>
                <w:rFonts w:ascii="Times New Roman" w:hAnsi="Times New Roman" w:cs="Times New Roman"/>
              </w:rPr>
              <w:t>/</w:t>
            </w:r>
            <w:proofErr w:type="spellStart"/>
            <w:r w:rsidRPr="002F21CC">
              <w:rPr>
                <w:rFonts w:ascii="Times New Roman" w:hAnsi="Times New Roman" w:cs="Times New Roman"/>
              </w:rPr>
              <w:t>năm</w:t>
            </w:r>
            <w:proofErr w:type="spellEnd"/>
          </w:p>
        </w:tc>
        <w:tc>
          <w:tcPr>
            <w:tcW w:w="409" w:type="pct"/>
          </w:tcPr>
          <w:p w14:paraId="1213F663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8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triệu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448" w:type="pct"/>
          </w:tcPr>
          <w:p w14:paraId="22DFF9BA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0.8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tỷ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402" w:type="pct"/>
          </w:tcPr>
          <w:p w14:paraId="057C0C2C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75%</w:t>
            </w:r>
          </w:p>
        </w:tc>
        <w:tc>
          <w:tcPr>
            <w:tcW w:w="402" w:type="pct"/>
          </w:tcPr>
          <w:p w14:paraId="02EB9EEC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85%</w:t>
            </w:r>
          </w:p>
        </w:tc>
        <w:tc>
          <w:tcPr>
            <w:tcW w:w="402" w:type="pct"/>
          </w:tcPr>
          <w:p w14:paraId="243C7A49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15%</w:t>
            </w:r>
          </w:p>
        </w:tc>
        <w:tc>
          <w:tcPr>
            <w:tcW w:w="748" w:type="pct"/>
          </w:tcPr>
          <w:p w14:paraId="3F2BFEFD" w14:textId="77777777" w:rsidR="007323B5" w:rsidRPr="002F21CC" w:rsidRDefault="007323B5" w:rsidP="00FF64C4">
            <w:pPr>
              <w:rPr>
                <w:rFonts w:ascii="Times New Roman" w:hAnsi="Times New Roman" w:cs="Times New Roman"/>
              </w:rPr>
            </w:pPr>
            <w:proofErr w:type="spellStart"/>
            <w:r w:rsidRPr="002F21CC">
              <w:rPr>
                <w:rFonts w:ascii="Times New Roman" w:hAnsi="Times New Roman" w:cs="Times New Roman"/>
              </w:rPr>
              <w:t>Mục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1.2 - </w:t>
            </w:r>
            <w:proofErr w:type="spellStart"/>
            <w:r w:rsidRPr="002F21CC">
              <w:rPr>
                <w:rFonts w:ascii="Times New Roman" w:hAnsi="Times New Roman" w:cs="Times New Roman"/>
              </w:rPr>
              <w:t>Công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nghệ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CC">
              <w:rPr>
                <w:rFonts w:ascii="Times New Roman" w:hAnsi="Times New Roman" w:cs="Times New Roman"/>
              </w:rPr>
              <w:t>thông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tin</w:t>
            </w:r>
          </w:p>
        </w:tc>
      </w:tr>
    </w:tbl>
    <w:p w14:paraId="1CAB1045" w14:textId="77777777" w:rsidR="007323B5" w:rsidRPr="002F21CC" w:rsidRDefault="007323B5" w:rsidP="007323B5">
      <w:pPr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Tổng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cộng</w:t>
      </w:r>
      <w:proofErr w:type="spellEnd"/>
      <w:r w:rsidRPr="002F21CC">
        <w:rPr>
          <w:rFonts w:ascii="Times New Roman" w:hAnsi="Times New Roman" w:cs="Times New Roman"/>
        </w:rPr>
        <w:t>:</w:t>
      </w:r>
    </w:p>
    <w:p w14:paraId="699BD658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Doanh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thu</w:t>
      </w:r>
      <w:proofErr w:type="spellEnd"/>
      <w:r w:rsidRPr="002F21CC">
        <w:rPr>
          <w:rFonts w:ascii="Times New Roman" w:hAnsi="Times New Roman" w:cs="Times New Roman"/>
        </w:rPr>
        <w:t xml:space="preserve">: 201.02 </w:t>
      </w:r>
      <w:proofErr w:type="spellStart"/>
      <w:r w:rsidRPr="002F21CC">
        <w:rPr>
          <w:rFonts w:ascii="Times New Roman" w:hAnsi="Times New Roman" w:cs="Times New Roman"/>
        </w:rPr>
        <w:t>tỷ</w:t>
      </w:r>
      <w:proofErr w:type="spellEnd"/>
      <w:r w:rsidRPr="002F21CC">
        <w:rPr>
          <w:rFonts w:ascii="Times New Roman" w:hAnsi="Times New Roman" w:cs="Times New Roman"/>
        </w:rPr>
        <w:t xml:space="preserve"> VNĐ/</w:t>
      </w:r>
      <w:proofErr w:type="spellStart"/>
      <w:r w:rsidRPr="002F21CC">
        <w:rPr>
          <w:rFonts w:ascii="Times New Roman" w:hAnsi="Times New Roman" w:cs="Times New Roman"/>
        </w:rPr>
        <w:t>năm</w:t>
      </w:r>
      <w:proofErr w:type="spellEnd"/>
      <w:r w:rsidRPr="002F21CC">
        <w:rPr>
          <w:rFonts w:ascii="Times New Roman" w:hAnsi="Times New Roman" w:cs="Times New Roman"/>
        </w:rPr>
        <w:t xml:space="preserve"> (2030)</w:t>
      </w:r>
    </w:p>
    <w:p w14:paraId="1A7ADF6A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Giá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trị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gia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tăng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trung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bình</w:t>
      </w:r>
      <w:proofErr w:type="spellEnd"/>
      <w:r w:rsidRPr="002F21CC">
        <w:rPr>
          <w:rFonts w:ascii="Times New Roman" w:hAnsi="Times New Roman" w:cs="Times New Roman"/>
        </w:rPr>
        <w:t>: 54.8%</w:t>
      </w:r>
    </w:p>
    <w:p w14:paraId="76D99921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Tỷ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lệ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nội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địa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hóa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trung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bình</w:t>
      </w:r>
      <w:proofErr w:type="spellEnd"/>
      <w:r w:rsidRPr="002F21CC">
        <w:rPr>
          <w:rFonts w:ascii="Times New Roman" w:hAnsi="Times New Roman" w:cs="Times New Roman"/>
        </w:rPr>
        <w:t>: 75.8%</w:t>
      </w:r>
    </w:p>
    <w:p w14:paraId="14D48CF7" w14:textId="77777777" w:rsidR="007323B5" w:rsidRPr="002F21CC" w:rsidRDefault="007323B5" w:rsidP="007323B5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- </w:t>
      </w:r>
      <w:proofErr w:type="spellStart"/>
      <w:r w:rsidRPr="002F21CC">
        <w:rPr>
          <w:rFonts w:ascii="Times New Roman" w:hAnsi="Times New Roman" w:cs="Times New Roman"/>
        </w:rPr>
        <w:t>Tỷ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lệ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nhập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khẩu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trung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bình</w:t>
      </w:r>
      <w:proofErr w:type="spellEnd"/>
      <w:r w:rsidRPr="002F21CC">
        <w:rPr>
          <w:rFonts w:ascii="Times New Roman" w:hAnsi="Times New Roman" w:cs="Times New Roman"/>
        </w:rPr>
        <w:t>: 24.2%</w:t>
      </w:r>
    </w:p>
    <w:p w14:paraId="6B305D42" w14:textId="77777777" w:rsidR="000A318A" w:rsidRPr="002F21CC" w:rsidRDefault="000A318A">
      <w:pPr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2F21CC">
        <w:rPr>
          <w:rFonts w:ascii="Times New Roman" w:hAnsi="Times New Roman" w:cs="Times New Roman"/>
        </w:rPr>
        <w:br w:type="page"/>
      </w:r>
    </w:p>
    <w:p w14:paraId="1E76E359" w14:textId="1D0530DD" w:rsidR="00966706" w:rsidRPr="002F21CC" w:rsidRDefault="00F47286">
      <w:pPr>
        <w:pStyle w:val="Heading2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 xml:space="preserve">5. </w:t>
      </w:r>
      <w:proofErr w:type="spellStart"/>
      <w:r w:rsidRPr="002F21CC">
        <w:rPr>
          <w:rFonts w:ascii="Times New Roman" w:hAnsi="Times New Roman" w:cs="Times New Roman"/>
          <w:color w:val="auto"/>
        </w:rPr>
        <w:t>Giải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trình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việc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tuân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thủ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các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tiêu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chuẩn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quản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lý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chất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lượng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và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quy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chuẩn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kỹ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thuật </w:t>
      </w:r>
      <w:proofErr w:type="spellStart"/>
      <w:r w:rsidRPr="002F21CC">
        <w:rPr>
          <w:rFonts w:ascii="Times New Roman" w:hAnsi="Times New Roman" w:cs="Times New Roman"/>
          <w:color w:val="auto"/>
        </w:rPr>
        <w:t>về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môi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trường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của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dự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án</w:t>
      </w:r>
      <w:proofErr w:type="spellEnd"/>
      <w:r w:rsidRPr="002F21CC">
        <w:rPr>
          <w:rFonts w:ascii="Times New Roman" w:hAnsi="Times New Roman" w:cs="Times New Roman"/>
          <w:color w:val="auto"/>
        </w:rPr>
        <w:t>:</w:t>
      </w:r>
    </w:p>
    <w:p w14:paraId="51FC9CAE" w14:textId="77777777" w:rsidR="00966706" w:rsidRPr="002F21CC" w:rsidRDefault="00F47286">
      <w:pPr>
        <w:pStyle w:val="Heading3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 xml:space="preserve">5.1. </w:t>
      </w:r>
      <w:proofErr w:type="spellStart"/>
      <w:r w:rsidRPr="002F21CC">
        <w:rPr>
          <w:rFonts w:ascii="Times New Roman" w:hAnsi="Times New Roman" w:cs="Times New Roman"/>
          <w:color w:val="auto"/>
        </w:rPr>
        <w:t>Hệ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thống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quản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lý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chất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lượng</w:t>
      </w:r>
      <w:proofErr w:type="spellEnd"/>
      <w:r w:rsidRPr="002F21CC">
        <w:rPr>
          <w:rFonts w:ascii="Times New Roman" w:hAnsi="Times New Roman" w:cs="Times New Roman"/>
          <w:color w:val="auto"/>
        </w:rPr>
        <w:t>:</w:t>
      </w:r>
    </w:p>
    <w:p w14:paraId="6313A6C3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 xml:space="preserve">A) </w:t>
      </w:r>
      <w:proofErr w:type="spellStart"/>
      <w:r w:rsidRPr="002F21CC">
        <w:rPr>
          <w:rFonts w:ascii="Times New Roman" w:hAnsi="Times New Roman" w:cs="Times New Roman"/>
          <w:b/>
        </w:rPr>
        <w:t>Tiêu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chuẩn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chất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lượng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áp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dụng</w:t>
      </w:r>
      <w:proofErr w:type="spellEnd"/>
      <w:r w:rsidRPr="002F21CC">
        <w:rPr>
          <w:rFonts w:ascii="Times New Roman" w:hAnsi="Times New Roman" w:cs="Times New Roman"/>
          <w:b/>
        </w:rPr>
        <w:t>:</w:t>
      </w:r>
    </w:p>
    <w:p w14:paraId="03F161BB" w14:textId="1AE460FC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 xml:space="preserve">ISO </w:t>
      </w:r>
      <w:proofErr w:type="gramStart"/>
      <w:r w:rsidR="00F47286" w:rsidRPr="002F21CC">
        <w:rPr>
          <w:rFonts w:ascii="Times New Roman" w:hAnsi="Times New Roman" w:cs="Times New Roman"/>
        </w:rPr>
        <w:t>9001:2015</w:t>
      </w:r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Hệ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thống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quản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lý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chất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lượng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toàn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diện</w:t>
      </w:r>
      <w:proofErr w:type="spellEnd"/>
    </w:p>
    <w:p w14:paraId="5E3F0312" w14:textId="65DB94FC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 xml:space="preserve">ISO </w:t>
      </w:r>
      <w:proofErr w:type="gramStart"/>
      <w:r w:rsidR="00F47286" w:rsidRPr="002F21CC">
        <w:rPr>
          <w:rFonts w:ascii="Times New Roman" w:hAnsi="Times New Roman" w:cs="Times New Roman"/>
        </w:rPr>
        <w:t>14001:2015</w:t>
      </w:r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Hệ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thống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quản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lý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môi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trường</w:t>
      </w:r>
      <w:proofErr w:type="spellEnd"/>
    </w:p>
    <w:p w14:paraId="3265B5F6" w14:textId="087EBE98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 xml:space="preserve">ISO </w:t>
      </w:r>
      <w:proofErr w:type="gramStart"/>
      <w:r w:rsidR="00F47286" w:rsidRPr="002F21CC">
        <w:rPr>
          <w:rFonts w:ascii="Times New Roman" w:hAnsi="Times New Roman" w:cs="Times New Roman"/>
        </w:rPr>
        <w:t>45001:2018</w:t>
      </w:r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Hệ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thống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quản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lý</w:t>
      </w:r>
      <w:proofErr w:type="spellEnd"/>
      <w:r w:rsidR="00F47286" w:rsidRPr="002F21CC">
        <w:rPr>
          <w:rFonts w:ascii="Times New Roman" w:hAnsi="Times New Roman" w:cs="Times New Roman"/>
        </w:rPr>
        <w:t xml:space="preserve"> an </w:t>
      </w:r>
      <w:proofErr w:type="spellStart"/>
      <w:r w:rsidR="00F47286" w:rsidRPr="002F21CC">
        <w:rPr>
          <w:rFonts w:ascii="Times New Roman" w:hAnsi="Times New Roman" w:cs="Times New Roman"/>
        </w:rPr>
        <w:t>toàn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và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sức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khỏe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nghề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nghiệp</w:t>
      </w:r>
      <w:proofErr w:type="spellEnd"/>
    </w:p>
    <w:p w14:paraId="030271D7" w14:textId="0974E9BA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 xml:space="preserve">IEC </w:t>
      </w:r>
      <w:proofErr w:type="gramStart"/>
      <w:r w:rsidR="00F47286" w:rsidRPr="002F21CC">
        <w:rPr>
          <w:rFonts w:ascii="Times New Roman" w:hAnsi="Times New Roman" w:cs="Times New Roman"/>
        </w:rPr>
        <w:t>61000</w:t>
      </w:r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Tiêu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chuẩn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tương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thích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điện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từ</w:t>
      </w:r>
      <w:proofErr w:type="spellEnd"/>
      <w:r w:rsidR="00F47286" w:rsidRPr="002F21CC">
        <w:rPr>
          <w:rFonts w:ascii="Times New Roman" w:hAnsi="Times New Roman" w:cs="Times New Roman"/>
        </w:rPr>
        <w:t xml:space="preserve"> (EMC)</w:t>
      </w:r>
    </w:p>
    <w:p w14:paraId="0FD605EC" w14:textId="1E0D11D9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 xml:space="preserve">IEC </w:t>
      </w:r>
      <w:proofErr w:type="gramStart"/>
      <w:r w:rsidR="00F47286" w:rsidRPr="002F21CC">
        <w:rPr>
          <w:rFonts w:ascii="Times New Roman" w:hAnsi="Times New Roman" w:cs="Times New Roman"/>
        </w:rPr>
        <w:t>60730</w:t>
      </w:r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Tiêu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chuẩn</w:t>
      </w:r>
      <w:proofErr w:type="spellEnd"/>
      <w:r w:rsidR="00F47286" w:rsidRPr="002F21CC">
        <w:rPr>
          <w:rFonts w:ascii="Times New Roman" w:hAnsi="Times New Roman" w:cs="Times New Roman"/>
        </w:rPr>
        <w:t xml:space="preserve"> an </w:t>
      </w:r>
      <w:proofErr w:type="spellStart"/>
      <w:r w:rsidR="00F47286" w:rsidRPr="002F21CC">
        <w:rPr>
          <w:rFonts w:ascii="Times New Roman" w:hAnsi="Times New Roman" w:cs="Times New Roman"/>
        </w:rPr>
        <w:t>toàn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cho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thiết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bị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điện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tử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gia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dụng</w:t>
      </w:r>
      <w:proofErr w:type="spellEnd"/>
    </w:p>
    <w:p w14:paraId="20ADE6C9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 xml:space="preserve">B) </w:t>
      </w:r>
      <w:proofErr w:type="spellStart"/>
      <w:r w:rsidRPr="002F21CC">
        <w:rPr>
          <w:rFonts w:ascii="Times New Roman" w:hAnsi="Times New Roman" w:cs="Times New Roman"/>
          <w:b/>
        </w:rPr>
        <w:t>Quy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trình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kiểm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soát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chất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lượng</w:t>
      </w:r>
      <w:proofErr w:type="spellEnd"/>
      <w:r w:rsidRPr="002F21CC">
        <w:rPr>
          <w:rFonts w:ascii="Times New Roman" w:hAnsi="Times New Roman" w:cs="Times New Roman"/>
          <w:b/>
        </w:rPr>
        <w:t>:</w:t>
      </w:r>
    </w:p>
    <w:p w14:paraId="4A7B7267" w14:textId="08D932C1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Kiểm</w:t>
      </w:r>
      <w:proofErr w:type="spellEnd"/>
      <w:r w:rsidR="00F47286" w:rsidRPr="002F21CC">
        <w:rPr>
          <w:rFonts w:ascii="Times New Roman" w:hAnsi="Times New Roman" w:cs="Times New Roman"/>
        </w:rPr>
        <w:t xml:space="preserve"> tra </w:t>
      </w:r>
      <w:proofErr w:type="spellStart"/>
      <w:r w:rsidR="00F47286" w:rsidRPr="002F21CC">
        <w:rPr>
          <w:rFonts w:ascii="Times New Roman" w:hAnsi="Times New Roman" w:cs="Times New Roman"/>
        </w:rPr>
        <w:t>đầu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vào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100% </w:t>
      </w:r>
      <w:proofErr w:type="spellStart"/>
      <w:r w:rsidR="00F47286" w:rsidRPr="002F21CC">
        <w:rPr>
          <w:rFonts w:ascii="Times New Roman" w:hAnsi="Times New Roman" w:cs="Times New Roman"/>
        </w:rPr>
        <w:t>kiểm</w:t>
      </w:r>
      <w:proofErr w:type="spellEnd"/>
      <w:r w:rsidR="00F47286" w:rsidRPr="002F21CC">
        <w:rPr>
          <w:rFonts w:ascii="Times New Roman" w:hAnsi="Times New Roman" w:cs="Times New Roman"/>
        </w:rPr>
        <w:t xml:space="preserve"> tra </w:t>
      </w:r>
      <w:proofErr w:type="spellStart"/>
      <w:r w:rsidR="00F47286" w:rsidRPr="002F21CC">
        <w:rPr>
          <w:rFonts w:ascii="Times New Roman" w:hAnsi="Times New Roman" w:cs="Times New Roman"/>
        </w:rPr>
        <w:t>nguyên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vật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liệu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và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linh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kiện</w:t>
      </w:r>
      <w:proofErr w:type="spellEnd"/>
    </w:p>
    <w:p w14:paraId="7CE0BAE5" w14:textId="475A99DB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Kiểm</w:t>
      </w:r>
      <w:proofErr w:type="spellEnd"/>
      <w:r w:rsidR="00F47286" w:rsidRPr="002F21CC">
        <w:rPr>
          <w:rFonts w:ascii="Times New Roman" w:hAnsi="Times New Roman" w:cs="Times New Roman"/>
        </w:rPr>
        <w:t xml:space="preserve"> tra </w:t>
      </w:r>
      <w:proofErr w:type="spellStart"/>
      <w:r w:rsidR="00F47286" w:rsidRPr="002F21CC">
        <w:rPr>
          <w:rFonts w:ascii="Times New Roman" w:hAnsi="Times New Roman" w:cs="Times New Roman"/>
        </w:rPr>
        <w:t>trong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quá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trình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Kiểm</w:t>
      </w:r>
      <w:proofErr w:type="spellEnd"/>
      <w:r w:rsidR="00F47286" w:rsidRPr="002F21CC">
        <w:rPr>
          <w:rFonts w:ascii="Times New Roman" w:hAnsi="Times New Roman" w:cs="Times New Roman"/>
        </w:rPr>
        <w:t xml:space="preserve"> tra </w:t>
      </w:r>
      <w:proofErr w:type="spellStart"/>
      <w:r w:rsidR="00F47286" w:rsidRPr="002F21CC">
        <w:rPr>
          <w:rFonts w:ascii="Times New Roman" w:hAnsi="Times New Roman" w:cs="Times New Roman"/>
        </w:rPr>
        <w:t>tại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từng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công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đoạn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sản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xuất</w:t>
      </w:r>
      <w:proofErr w:type="spellEnd"/>
    </w:p>
    <w:p w14:paraId="546EEF75" w14:textId="5C9E9D55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Kiểm</w:t>
      </w:r>
      <w:proofErr w:type="spellEnd"/>
      <w:r w:rsidR="00F47286" w:rsidRPr="002F21CC">
        <w:rPr>
          <w:rFonts w:ascii="Times New Roman" w:hAnsi="Times New Roman" w:cs="Times New Roman"/>
        </w:rPr>
        <w:t xml:space="preserve"> tra </w:t>
      </w:r>
      <w:proofErr w:type="spellStart"/>
      <w:r w:rsidR="00F47286" w:rsidRPr="002F21CC">
        <w:rPr>
          <w:rFonts w:ascii="Times New Roman" w:hAnsi="Times New Roman" w:cs="Times New Roman"/>
        </w:rPr>
        <w:t>cuối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cùng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Kiểm</w:t>
      </w:r>
      <w:proofErr w:type="spellEnd"/>
      <w:r w:rsidR="00F47286" w:rsidRPr="002F21CC">
        <w:rPr>
          <w:rFonts w:ascii="Times New Roman" w:hAnsi="Times New Roman" w:cs="Times New Roman"/>
        </w:rPr>
        <w:t xml:space="preserve"> tra </w:t>
      </w:r>
      <w:proofErr w:type="spellStart"/>
      <w:r w:rsidR="00F47286" w:rsidRPr="002F21CC">
        <w:rPr>
          <w:rFonts w:ascii="Times New Roman" w:hAnsi="Times New Roman" w:cs="Times New Roman"/>
        </w:rPr>
        <w:t>toàn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diện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trước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khi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xuất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xưởng</w:t>
      </w:r>
      <w:proofErr w:type="spellEnd"/>
    </w:p>
    <w:p w14:paraId="3EE5368B" w14:textId="6F132C12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Kiểm</w:t>
      </w:r>
      <w:proofErr w:type="spellEnd"/>
      <w:r w:rsidR="00F47286" w:rsidRPr="002F21CC">
        <w:rPr>
          <w:rFonts w:ascii="Times New Roman" w:hAnsi="Times New Roman" w:cs="Times New Roman"/>
        </w:rPr>
        <w:t xml:space="preserve"> tra </w:t>
      </w:r>
      <w:proofErr w:type="spellStart"/>
      <w:r w:rsidR="00F47286" w:rsidRPr="002F21CC">
        <w:rPr>
          <w:rFonts w:ascii="Times New Roman" w:hAnsi="Times New Roman" w:cs="Times New Roman"/>
        </w:rPr>
        <w:t>định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kỳ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Kiểm</w:t>
      </w:r>
      <w:proofErr w:type="spellEnd"/>
      <w:r w:rsidR="00F47286" w:rsidRPr="002F21CC">
        <w:rPr>
          <w:rFonts w:ascii="Times New Roman" w:hAnsi="Times New Roman" w:cs="Times New Roman"/>
        </w:rPr>
        <w:t xml:space="preserve"> tra </w:t>
      </w:r>
      <w:proofErr w:type="spellStart"/>
      <w:r w:rsidR="00F47286" w:rsidRPr="002F21CC">
        <w:rPr>
          <w:rFonts w:ascii="Times New Roman" w:hAnsi="Times New Roman" w:cs="Times New Roman"/>
        </w:rPr>
        <w:t>chất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lượng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sản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phẩm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đang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sử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dụng</w:t>
      </w:r>
      <w:proofErr w:type="spellEnd"/>
    </w:p>
    <w:p w14:paraId="7A6A4091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 xml:space="preserve">C) </w:t>
      </w:r>
      <w:proofErr w:type="spellStart"/>
      <w:r w:rsidRPr="002F21CC">
        <w:rPr>
          <w:rFonts w:ascii="Times New Roman" w:hAnsi="Times New Roman" w:cs="Times New Roman"/>
          <w:b/>
        </w:rPr>
        <w:t>Mục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tiêu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chất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lượng</w:t>
      </w:r>
      <w:proofErr w:type="spellEnd"/>
      <w:r w:rsidRPr="002F21CC">
        <w:rPr>
          <w:rFonts w:ascii="Times New Roman" w:hAnsi="Times New Roman" w:cs="Times New Roman"/>
          <w:b/>
        </w:rPr>
        <w:t>:</w:t>
      </w:r>
    </w:p>
    <w:p w14:paraId="593C0538" w14:textId="051BA47A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Tỷ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lệ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sản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phẩm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đạt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chuẩn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&gt;99.5%</w:t>
      </w:r>
    </w:p>
    <w:p w14:paraId="6EA109A3" w14:textId="263D7526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Tỷ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lệ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sản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phẩm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bị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trả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lại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&lt;0.1%</w:t>
      </w:r>
    </w:p>
    <w:p w14:paraId="32FB9951" w14:textId="2AF66A11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Thời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gian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phản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hồi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khiếu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nại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&lt;24 </w:t>
      </w:r>
      <w:proofErr w:type="spellStart"/>
      <w:r w:rsidR="00F47286" w:rsidRPr="002F21CC">
        <w:rPr>
          <w:rFonts w:ascii="Times New Roman" w:hAnsi="Times New Roman" w:cs="Times New Roman"/>
        </w:rPr>
        <w:t>giờ</w:t>
      </w:r>
      <w:proofErr w:type="spellEnd"/>
    </w:p>
    <w:p w14:paraId="79358FDD" w14:textId="301D5C66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Thời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gian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khắc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phục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sự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cố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&lt;48 </w:t>
      </w:r>
      <w:proofErr w:type="spellStart"/>
      <w:r w:rsidR="00F47286" w:rsidRPr="002F21CC">
        <w:rPr>
          <w:rFonts w:ascii="Times New Roman" w:hAnsi="Times New Roman" w:cs="Times New Roman"/>
        </w:rPr>
        <w:t>giờ</w:t>
      </w:r>
      <w:proofErr w:type="spellEnd"/>
    </w:p>
    <w:p w14:paraId="16DD1084" w14:textId="77777777" w:rsidR="00966706" w:rsidRPr="002F21CC" w:rsidRDefault="00F47286">
      <w:pPr>
        <w:pStyle w:val="Heading3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 xml:space="preserve">5.2. </w:t>
      </w:r>
      <w:proofErr w:type="spellStart"/>
      <w:r w:rsidRPr="002F21CC">
        <w:rPr>
          <w:rFonts w:ascii="Times New Roman" w:hAnsi="Times New Roman" w:cs="Times New Roman"/>
          <w:color w:val="auto"/>
        </w:rPr>
        <w:t>Tuân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thủ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tiêu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chuẩn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môi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trường</w:t>
      </w:r>
      <w:proofErr w:type="spellEnd"/>
      <w:r w:rsidRPr="002F21CC">
        <w:rPr>
          <w:rFonts w:ascii="Times New Roman" w:hAnsi="Times New Roman" w:cs="Times New Roman"/>
          <w:color w:val="auto"/>
        </w:rPr>
        <w:t>:</w:t>
      </w:r>
    </w:p>
    <w:p w14:paraId="39CF5BEA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 xml:space="preserve">A) </w:t>
      </w:r>
      <w:proofErr w:type="spellStart"/>
      <w:r w:rsidRPr="002F21CC">
        <w:rPr>
          <w:rFonts w:ascii="Times New Roman" w:hAnsi="Times New Roman" w:cs="Times New Roman"/>
          <w:b/>
        </w:rPr>
        <w:t>Tiêu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chuẩn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môi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trường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áp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dụng</w:t>
      </w:r>
      <w:proofErr w:type="spellEnd"/>
      <w:r w:rsidRPr="002F21CC">
        <w:rPr>
          <w:rFonts w:ascii="Times New Roman" w:hAnsi="Times New Roman" w:cs="Times New Roman"/>
          <w:b/>
        </w:rPr>
        <w:t>:</w:t>
      </w:r>
    </w:p>
    <w:p w14:paraId="6305F02E" w14:textId="5CBC5D4C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 xml:space="preserve">ISO </w:t>
      </w:r>
      <w:proofErr w:type="gramStart"/>
      <w:r w:rsidR="00F47286" w:rsidRPr="002F21CC">
        <w:rPr>
          <w:rFonts w:ascii="Times New Roman" w:hAnsi="Times New Roman" w:cs="Times New Roman"/>
        </w:rPr>
        <w:t>14001:2015</w:t>
      </w:r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Hệ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thống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quản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lý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môi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trường</w:t>
      </w:r>
      <w:proofErr w:type="spellEnd"/>
    </w:p>
    <w:p w14:paraId="75DBFC2F" w14:textId="7925137A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 xml:space="preserve">ISO </w:t>
      </w:r>
      <w:proofErr w:type="gramStart"/>
      <w:r w:rsidR="00F47286" w:rsidRPr="002F21CC">
        <w:rPr>
          <w:rFonts w:ascii="Times New Roman" w:hAnsi="Times New Roman" w:cs="Times New Roman"/>
        </w:rPr>
        <w:t>50001:2018</w:t>
      </w:r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Hệ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thống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quản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lý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năng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lượng</w:t>
      </w:r>
      <w:proofErr w:type="spellEnd"/>
    </w:p>
    <w:p w14:paraId="1366915C" w14:textId="7425FBBB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gramStart"/>
      <w:r w:rsidR="00F47286" w:rsidRPr="002F21CC">
        <w:rPr>
          <w:rFonts w:ascii="Times New Roman" w:hAnsi="Times New Roman" w:cs="Times New Roman"/>
        </w:rPr>
        <w:t>RoHS</w:t>
      </w:r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Hạn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chế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sử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dụng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các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chất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độc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hại</w:t>
      </w:r>
      <w:proofErr w:type="spellEnd"/>
    </w:p>
    <w:p w14:paraId="60E33AAE" w14:textId="4CC5487E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gramStart"/>
      <w:r w:rsidR="00F47286" w:rsidRPr="002F21CC">
        <w:rPr>
          <w:rFonts w:ascii="Times New Roman" w:hAnsi="Times New Roman" w:cs="Times New Roman"/>
        </w:rPr>
        <w:t>REACH</w:t>
      </w:r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Đăng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ký</w:t>
      </w:r>
      <w:proofErr w:type="spellEnd"/>
      <w:r w:rsidR="00F47286" w:rsidRPr="002F21CC">
        <w:rPr>
          <w:rFonts w:ascii="Times New Roman" w:hAnsi="Times New Roman" w:cs="Times New Roman"/>
        </w:rPr>
        <w:t xml:space="preserve">, </w:t>
      </w:r>
      <w:proofErr w:type="spellStart"/>
      <w:r w:rsidR="00F47286" w:rsidRPr="002F21CC">
        <w:rPr>
          <w:rFonts w:ascii="Times New Roman" w:hAnsi="Times New Roman" w:cs="Times New Roman"/>
        </w:rPr>
        <w:t>đánh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giá</w:t>
      </w:r>
      <w:proofErr w:type="spellEnd"/>
      <w:r w:rsidR="00F47286" w:rsidRPr="002F21CC">
        <w:rPr>
          <w:rFonts w:ascii="Times New Roman" w:hAnsi="Times New Roman" w:cs="Times New Roman"/>
        </w:rPr>
        <w:t xml:space="preserve">, </w:t>
      </w:r>
      <w:proofErr w:type="spellStart"/>
      <w:r w:rsidR="00F47286" w:rsidRPr="002F21CC">
        <w:rPr>
          <w:rFonts w:ascii="Times New Roman" w:hAnsi="Times New Roman" w:cs="Times New Roman"/>
        </w:rPr>
        <w:t>cấp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phép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và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hạn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chế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hóa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chất</w:t>
      </w:r>
      <w:proofErr w:type="spellEnd"/>
    </w:p>
    <w:p w14:paraId="084F1143" w14:textId="4E5B0FF4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gramStart"/>
      <w:r w:rsidR="00F47286" w:rsidRPr="002F21CC">
        <w:rPr>
          <w:rFonts w:ascii="Times New Roman" w:hAnsi="Times New Roman" w:cs="Times New Roman"/>
        </w:rPr>
        <w:t>WEEE</w:t>
      </w:r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Xử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lý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rác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thải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thiết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bị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điện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và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điện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tử</w:t>
      </w:r>
      <w:proofErr w:type="spellEnd"/>
    </w:p>
    <w:p w14:paraId="5C55E7F8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 xml:space="preserve">B) </w:t>
      </w:r>
      <w:proofErr w:type="spellStart"/>
      <w:r w:rsidRPr="002F21CC">
        <w:rPr>
          <w:rFonts w:ascii="Times New Roman" w:hAnsi="Times New Roman" w:cs="Times New Roman"/>
          <w:b/>
        </w:rPr>
        <w:t>Mục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tiêu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môi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trường</w:t>
      </w:r>
      <w:proofErr w:type="spellEnd"/>
      <w:r w:rsidRPr="002F21CC">
        <w:rPr>
          <w:rFonts w:ascii="Times New Roman" w:hAnsi="Times New Roman" w:cs="Times New Roman"/>
          <w:b/>
        </w:rPr>
        <w:t>:</w:t>
      </w:r>
    </w:p>
    <w:p w14:paraId="66B0EA83" w14:textId="13F748FF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Giảm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phát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thải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gramStart"/>
      <w:r w:rsidR="00F47286" w:rsidRPr="002F21CC">
        <w:rPr>
          <w:rFonts w:ascii="Times New Roman" w:hAnsi="Times New Roman" w:cs="Times New Roman"/>
        </w:rPr>
        <w:t>CO2</w:t>
      </w:r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30% so </w:t>
      </w:r>
      <w:proofErr w:type="spellStart"/>
      <w:r w:rsidR="00F47286" w:rsidRPr="002F21CC">
        <w:rPr>
          <w:rFonts w:ascii="Times New Roman" w:hAnsi="Times New Roman" w:cs="Times New Roman"/>
        </w:rPr>
        <w:t>với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năm</w:t>
      </w:r>
      <w:proofErr w:type="spellEnd"/>
      <w:r w:rsidR="00F47286" w:rsidRPr="002F21CC">
        <w:rPr>
          <w:rFonts w:ascii="Times New Roman" w:hAnsi="Times New Roman" w:cs="Times New Roman"/>
        </w:rPr>
        <w:t xml:space="preserve"> 2025</w:t>
      </w:r>
    </w:p>
    <w:p w14:paraId="2C218021" w14:textId="333654E1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Tái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chế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chất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thải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&gt;95% </w:t>
      </w:r>
      <w:proofErr w:type="spellStart"/>
      <w:r w:rsidR="00F47286" w:rsidRPr="002F21CC">
        <w:rPr>
          <w:rFonts w:ascii="Times New Roman" w:hAnsi="Times New Roman" w:cs="Times New Roman"/>
        </w:rPr>
        <w:t>chất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thải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được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tái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chế</w:t>
      </w:r>
      <w:proofErr w:type="spellEnd"/>
    </w:p>
    <w:p w14:paraId="1C3D31FB" w14:textId="0580726D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Tiết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kiệm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năng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lượng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25% so </w:t>
      </w:r>
      <w:proofErr w:type="spellStart"/>
      <w:r w:rsidR="00F47286" w:rsidRPr="002F21CC">
        <w:rPr>
          <w:rFonts w:ascii="Times New Roman" w:hAnsi="Times New Roman" w:cs="Times New Roman"/>
        </w:rPr>
        <w:t>với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tiêu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chuẩn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ngành</w:t>
      </w:r>
      <w:proofErr w:type="spellEnd"/>
    </w:p>
    <w:p w14:paraId="72B3224D" w14:textId="607E0BBF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Sử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dụng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năng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lượng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tái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tạo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20% </w:t>
      </w:r>
      <w:proofErr w:type="spellStart"/>
      <w:r w:rsidR="00F47286" w:rsidRPr="002F21CC">
        <w:rPr>
          <w:rFonts w:ascii="Times New Roman" w:hAnsi="Times New Roman" w:cs="Times New Roman"/>
        </w:rPr>
        <w:t>tổng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năng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lượng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sử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dụng</w:t>
      </w:r>
      <w:proofErr w:type="spellEnd"/>
    </w:p>
    <w:p w14:paraId="5D37E60C" w14:textId="77777777" w:rsidR="00966706" w:rsidRPr="002F21CC" w:rsidRDefault="00F47286">
      <w:pPr>
        <w:pStyle w:val="Heading3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 xml:space="preserve">5.3. </w:t>
      </w:r>
      <w:proofErr w:type="spellStart"/>
      <w:r w:rsidRPr="002F21CC">
        <w:rPr>
          <w:rFonts w:ascii="Times New Roman" w:hAnsi="Times New Roman" w:cs="Times New Roman"/>
          <w:color w:val="auto"/>
        </w:rPr>
        <w:t>Yếu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tố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ảnh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hưởng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của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công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nghệ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đối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với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môi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trường</w:t>
      </w:r>
      <w:proofErr w:type="spellEnd"/>
      <w:r w:rsidRPr="002F21CC">
        <w:rPr>
          <w:rFonts w:ascii="Times New Roman" w:hAnsi="Times New Roman" w:cs="Times New Roman"/>
          <w:color w:val="auto"/>
        </w:rPr>
        <w:t>:</w:t>
      </w:r>
    </w:p>
    <w:p w14:paraId="448140C9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 xml:space="preserve">A) </w:t>
      </w:r>
      <w:proofErr w:type="spellStart"/>
      <w:r w:rsidRPr="002F21CC">
        <w:rPr>
          <w:rFonts w:ascii="Times New Roman" w:hAnsi="Times New Roman" w:cs="Times New Roman"/>
          <w:b/>
        </w:rPr>
        <w:t>Tác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động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tích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cực</w:t>
      </w:r>
      <w:proofErr w:type="spellEnd"/>
      <w:r w:rsidRPr="002F21CC">
        <w:rPr>
          <w:rFonts w:ascii="Times New Roman" w:hAnsi="Times New Roman" w:cs="Times New Roman"/>
          <w:b/>
        </w:rPr>
        <w:t>:</w:t>
      </w:r>
    </w:p>
    <w:p w14:paraId="2D9F4479" w14:textId="0E03011B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Tiết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kiệm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năng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lượng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Sản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phẩm</w:t>
      </w:r>
      <w:proofErr w:type="spellEnd"/>
      <w:r w:rsidR="00F47286" w:rsidRPr="002F21CC">
        <w:rPr>
          <w:rFonts w:ascii="Times New Roman" w:hAnsi="Times New Roman" w:cs="Times New Roman"/>
        </w:rPr>
        <w:t xml:space="preserve"> IoT </w:t>
      </w:r>
      <w:proofErr w:type="spellStart"/>
      <w:r w:rsidR="00F47286" w:rsidRPr="002F21CC">
        <w:rPr>
          <w:rFonts w:ascii="Times New Roman" w:hAnsi="Times New Roman" w:cs="Times New Roman"/>
        </w:rPr>
        <w:t>tiết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kiệm</w:t>
      </w:r>
      <w:proofErr w:type="spellEnd"/>
      <w:r w:rsidR="00F47286" w:rsidRPr="002F21CC">
        <w:rPr>
          <w:rFonts w:ascii="Times New Roman" w:hAnsi="Times New Roman" w:cs="Times New Roman"/>
        </w:rPr>
        <w:t xml:space="preserve"> 30-40% </w:t>
      </w:r>
      <w:proofErr w:type="spellStart"/>
      <w:r w:rsidR="00F47286" w:rsidRPr="002F21CC">
        <w:rPr>
          <w:rFonts w:ascii="Times New Roman" w:hAnsi="Times New Roman" w:cs="Times New Roman"/>
        </w:rPr>
        <w:t>năng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lượng</w:t>
      </w:r>
      <w:proofErr w:type="spellEnd"/>
    </w:p>
    <w:p w14:paraId="5212AD8C" w14:textId="0609247A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Giảm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phát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thải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Robot AMR </w:t>
      </w:r>
      <w:proofErr w:type="spellStart"/>
      <w:r w:rsidR="00F47286" w:rsidRPr="002F21CC">
        <w:rPr>
          <w:rFonts w:ascii="Times New Roman" w:hAnsi="Times New Roman" w:cs="Times New Roman"/>
        </w:rPr>
        <w:t>giảm</w:t>
      </w:r>
      <w:proofErr w:type="spellEnd"/>
      <w:r w:rsidR="00F47286" w:rsidRPr="002F21CC">
        <w:rPr>
          <w:rFonts w:ascii="Times New Roman" w:hAnsi="Times New Roman" w:cs="Times New Roman"/>
        </w:rPr>
        <w:t xml:space="preserve"> 25% </w:t>
      </w:r>
      <w:proofErr w:type="spellStart"/>
      <w:r w:rsidR="00F47286" w:rsidRPr="002F21CC">
        <w:rPr>
          <w:rFonts w:ascii="Times New Roman" w:hAnsi="Times New Roman" w:cs="Times New Roman"/>
        </w:rPr>
        <w:t>phát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thải</w:t>
      </w:r>
      <w:proofErr w:type="spellEnd"/>
      <w:r w:rsidR="00F47286" w:rsidRPr="002F21CC">
        <w:rPr>
          <w:rFonts w:ascii="Times New Roman" w:hAnsi="Times New Roman" w:cs="Times New Roman"/>
        </w:rPr>
        <w:t xml:space="preserve"> CO2 so </w:t>
      </w:r>
      <w:proofErr w:type="spellStart"/>
      <w:r w:rsidR="00F47286" w:rsidRPr="002F21CC">
        <w:rPr>
          <w:rFonts w:ascii="Times New Roman" w:hAnsi="Times New Roman" w:cs="Times New Roman"/>
        </w:rPr>
        <w:t>với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xe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vận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chuyển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truyền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thống</w:t>
      </w:r>
      <w:proofErr w:type="spellEnd"/>
    </w:p>
    <w:p w14:paraId="3198BAAA" w14:textId="409D8216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Tối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ưu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hóa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quy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trình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Giảm</w:t>
      </w:r>
      <w:proofErr w:type="spellEnd"/>
      <w:r w:rsidR="00F47286" w:rsidRPr="002F21CC">
        <w:rPr>
          <w:rFonts w:ascii="Times New Roman" w:hAnsi="Times New Roman" w:cs="Times New Roman"/>
        </w:rPr>
        <w:t xml:space="preserve"> 20% </w:t>
      </w:r>
      <w:proofErr w:type="spellStart"/>
      <w:r w:rsidR="00F47286" w:rsidRPr="002F21CC">
        <w:rPr>
          <w:rFonts w:ascii="Times New Roman" w:hAnsi="Times New Roman" w:cs="Times New Roman"/>
        </w:rPr>
        <w:t>thời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gian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sản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xuất</w:t>
      </w:r>
      <w:proofErr w:type="spellEnd"/>
      <w:r w:rsidR="00F47286" w:rsidRPr="002F21CC">
        <w:rPr>
          <w:rFonts w:ascii="Times New Roman" w:hAnsi="Times New Roman" w:cs="Times New Roman"/>
        </w:rPr>
        <w:t xml:space="preserve">, </w:t>
      </w:r>
      <w:proofErr w:type="spellStart"/>
      <w:r w:rsidR="00F47286" w:rsidRPr="002F21CC">
        <w:rPr>
          <w:rFonts w:ascii="Times New Roman" w:hAnsi="Times New Roman" w:cs="Times New Roman"/>
        </w:rPr>
        <w:t>tiết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kiệm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nguyên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vật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liệu</w:t>
      </w:r>
      <w:proofErr w:type="spellEnd"/>
    </w:p>
    <w:p w14:paraId="4B3DC753" w14:textId="14954B2B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Giám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sát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môi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trường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Cảm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biến</w:t>
      </w:r>
      <w:proofErr w:type="spellEnd"/>
      <w:r w:rsidR="00F47286" w:rsidRPr="002F21CC">
        <w:rPr>
          <w:rFonts w:ascii="Times New Roman" w:hAnsi="Times New Roman" w:cs="Times New Roman"/>
        </w:rPr>
        <w:t xml:space="preserve"> IoT </w:t>
      </w:r>
      <w:proofErr w:type="spellStart"/>
      <w:r w:rsidR="00F47286" w:rsidRPr="002F21CC">
        <w:rPr>
          <w:rFonts w:ascii="Times New Roman" w:hAnsi="Times New Roman" w:cs="Times New Roman"/>
        </w:rPr>
        <w:t>giám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sát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chất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lượng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không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khí</w:t>
      </w:r>
      <w:proofErr w:type="spellEnd"/>
      <w:r w:rsidR="00F47286" w:rsidRPr="002F21CC">
        <w:rPr>
          <w:rFonts w:ascii="Times New Roman" w:hAnsi="Times New Roman" w:cs="Times New Roman"/>
        </w:rPr>
        <w:t xml:space="preserve">, </w:t>
      </w:r>
      <w:proofErr w:type="spellStart"/>
      <w:r w:rsidR="00F47286" w:rsidRPr="002F21CC">
        <w:rPr>
          <w:rFonts w:ascii="Times New Roman" w:hAnsi="Times New Roman" w:cs="Times New Roman"/>
        </w:rPr>
        <w:t>nước</w:t>
      </w:r>
      <w:proofErr w:type="spellEnd"/>
      <w:r w:rsidR="00F47286" w:rsidRPr="002F21CC">
        <w:rPr>
          <w:rFonts w:ascii="Times New Roman" w:hAnsi="Times New Roman" w:cs="Times New Roman"/>
        </w:rPr>
        <w:t xml:space="preserve">, </w:t>
      </w:r>
      <w:proofErr w:type="spellStart"/>
      <w:r w:rsidR="00F47286" w:rsidRPr="002F21CC">
        <w:rPr>
          <w:rFonts w:ascii="Times New Roman" w:hAnsi="Times New Roman" w:cs="Times New Roman"/>
        </w:rPr>
        <w:t>đất</w:t>
      </w:r>
      <w:proofErr w:type="spellEnd"/>
    </w:p>
    <w:p w14:paraId="1C14A481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 xml:space="preserve">B) </w:t>
      </w:r>
      <w:proofErr w:type="spellStart"/>
      <w:r w:rsidRPr="002F21CC">
        <w:rPr>
          <w:rFonts w:ascii="Times New Roman" w:hAnsi="Times New Roman" w:cs="Times New Roman"/>
          <w:b/>
        </w:rPr>
        <w:t>Tác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động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cần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kiểm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soát</w:t>
      </w:r>
      <w:proofErr w:type="spellEnd"/>
      <w:r w:rsidRPr="002F21CC">
        <w:rPr>
          <w:rFonts w:ascii="Times New Roman" w:hAnsi="Times New Roman" w:cs="Times New Roman"/>
          <w:b/>
        </w:rPr>
        <w:t>:</w:t>
      </w:r>
    </w:p>
    <w:p w14:paraId="5EF7AB2C" w14:textId="199663E3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Chất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thải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điện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tử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PCB, </w:t>
      </w:r>
      <w:proofErr w:type="spellStart"/>
      <w:r w:rsidR="00F47286" w:rsidRPr="002F21CC">
        <w:rPr>
          <w:rFonts w:ascii="Times New Roman" w:hAnsi="Times New Roman" w:cs="Times New Roman"/>
        </w:rPr>
        <w:t>linh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kiện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điện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tử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cần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xử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lý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đúng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cách</w:t>
      </w:r>
      <w:proofErr w:type="spellEnd"/>
    </w:p>
    <w:p w14:paraId="5E6EADAB" w14:textId="59DB01D8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Tiêu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thụ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năng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lượng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Thiết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bị</w:t>
      </w:r>
      <w:proofErr w:type="spellEnd"/>
      <w:r w:rsidR="00F47286" w:rsidRPr="002F21CC">
        <w:rPr>
          <w:rFonts w:ascii="Times New Roman" w:hAnsi="Times New Roman" w:cs="Times New Roman"/>
        </w:rPr>
        <w:t xml:space="preserve"> IoT </w:t>
      </w:r>
      <w:proofErr w:type="spellStart"/>
      <w:r w:rsidR="00F47286" w:rsidRPr="002F21CC">
        <w:rPr>
          <w:rFonts w:ascii="Times New Roman" w:hAnsi="Times New Roman" w:cs="Times New Roman"/>
        </w:rPr>
        <w:t>và</w:t>
      </w:r>
      <w:proofErr w:type="spellEnd"/>
      <w:r w:rsidR="00F47286" w:rsidRPr="002F21CC">
        <w:rPr>
          <w:rFonts w:ascii="Times New Roman" w:hAnsi="Times New Roman" w:cs="Times New Roman"/>
        </w:rPr>
        <w:t xml:space="preserve"> robot </w:t>
      </w:r>
      <w:proofErr w:type="spellStart"/>
      <w:r w:rsidR="00F47286" w:rsidRPr="002F21CC">
        <w:rPr>
          <w:rFonts w:ascii="Times New Roman" w:hAnsi="Times New Roman" w:cs="Times New Roman"/>
        </w:rPr>
        <w:t>tiêu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thụ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điện</w:t>
      </w:r>
      <w:proofErr w:type="spellEnd"/>
    </w:p>
    <w:p w14:paraId="57096E88" w14:textId="445F327E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Phát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thải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nhiệt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Hệ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thống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tính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toán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và</w:t>
      </w:r>
      <w:proofErr w:type="spellEnd"/>
      <w:r w:rsidR="00F47286" w:rsidRPr="002F21CC">
        <w:rPr>
          <w:rFonts w:ascii="Times New Roman" w:hAnsi="Times New Roman" w:cs="Times New Roman"/>
        </w:rPr>
        <w:t xml:space="preserve"> AI </w:t>
      </w:r>
      <w:proofErr w:type="spellStart"/>
      <w:r w:rsidR="00F47286" w:rsidRPr="002F21CC">
        <w:rPr>
          <w:rFonts w:ascii="Times New Roman" w:hAnsi="Times New Roman" w:cs="Times New Roman"/>
        </w:rPr>
        <w:t>phát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sinh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nhiệt</w:t>
      </w:r>
      <w:proofErr w:type="spellEnd"/>
    </w:p>
    <w:p w14:paraId="1FE24973" w14:textId="7592CDF8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Tiếng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ồn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Robot AMR </w:t>
      </w:r>
      <w:proofErr w:type="spellStart"/>
      <w:r w:rsidR="00F47286" w:rsidRPr="002F21CC">
        <w:rPr>
          <w:rFonts w:ascii="Times New Roman" w:hAnsi="Times New Roman" w:cs="Times New Roman"/>
        </w:rPr>
        <w:t>và</w:t>
      </w:r>
      <w:proofErr w:type="spellEnd"/>
      <w:r w:rsidR="00F47286" w:rsidRPr="002F21CC">
        <w:rPr>
          <w:rFonts w:ascii="Times New Roman" w:hAnsi="Times New Roman" w:cs="Times New Roman"/>
        </w:rPr>
        <w:t xml:space="preserve"> AGV </w:t>
      </w:r>
      <w:proofErr w:type="spellStart"/>
      <w:r w:rsidR="00F47286" w:rsidRPr="002F21CC">
        <w:rPr>
          <w:rFonts w:ascii="Times New Roman" w:hAnsi="Times New Roman" w:cs="Times New Roman"/>
        </w:rPr>
        <w:t>có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thể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gây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tiếng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ồn</w:t>
      </w:r>
      <w:proofErr w:type="spellEnd"/>
    </w:p>
    <w:p w14:paraId="472885C9" w14:textId="77777777" w:rsidR="00966706" w:rsidRPr="002F21CC" w:rsidRDefault="00F47286">
      <w:pPr>
        <w:pStyle w:val="Heading3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 xml:space="preserve">5.4. </w:t>
      </w:r>
      <w:proofErr w:type="spellStart"/>
      <w:r w:rsidRPr="002F21CC">
        <w:rPr>
          <w:rFonts w:ascii="Times New Roman" w:hAnsi="Times New Roman" w:cs="Times New Roman"/>
          <w:color w:val="auto"/>
        </w:rPr>
        <w:t>Giải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pháp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công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nghệ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xử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lý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môi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trường</w:t>
      </w:r>
      <w:proofErr w:type="spellEnd"/>
      <w:r w:rsidRPr="002F21CC">
        <w:rPr>
          <w:rFonts w:ascii="Times New Roman" w:hAnsi="Times New Roman" w:cs="Times New Roman"/>
          <w:color w:val="auto"/>
        </w:rPr>
        <w:t>:</w:t>
      </w:r>
    </w:p>
    <w:p w14:paraId="78A15505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 xml:space="preserve">A) </w:t>
      </w:r>
      <w:proofErr w:type="spellStart"/>
      <w:r w:rsidRPr="002F21CC">
        <w:rPr>
          <w:rFonts w:ascii="Times New Roman" w:hAnsi="Times New Roman" w:cs="Times New Roman"/>
          <w:b/>
        </w:rPr>
        <w:t>Xử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lý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chất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thải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rắn</w:t>
      </w:r>
      <w:proofErr w:type="spellEnd"/>
      <w:r w:rsidRPr="002F21CC">
        <w:rPr>
          <w:rFonts w:ascii="Times New Roman" w:hAnsi="Times New Roman" w:cs="Times New Roman"/>
          <w:b/>
        </w:rPr>
        <w:t>:</w:t>
      </w:r>
    </w:p>
    <w:p w14:paraId="60479B53" w14:textId="6695501F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Phân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loại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chất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thải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Tự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động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phân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loại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chất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thải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điện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tử</w:t>
      </w:r>
      <w:proofErr w:type="spellEnd"/>
    </w:p>
    <w:p w14:paraId="361E9865" w14:textId="28C92C2E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Tái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chế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gramStart"/>
      <w:r w:rsidR="00F47286" w:rsidRPr="002F21CC">
        <w:rPr>
          <w:rFonts w:ascii="Times New Roman" w:hAnsi="Times New Roman" w:cs="Times New Roman"/>
        </w:rPr>
        <w:t>PCB</w:t>
      </w:r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Thu </w:t>
      </w:r>
      <w:proofErr w:type="spellStart"/>
      <w:r w:rsidR="00F47286" w:rsidRPr="002F21CC">
        <w:rPr>
          <w:rFonts w:ascii="Times New Roman" w:hAnsi="Times New Roman" w:cs="Times New Roman"/>
        </w:rPr>
        <w:t>hồi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kim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loại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quý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từ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bo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mạch</w:t>
      </w:r>
      <w:proofErr w:type="spellEnd"/>
      <w:r w:rsidR="00F47286" w:rsidRPr="002F21CC">
        <w:rPr>
          <w:rFonts w:ascii="Times New Roman" w:hAnsi="Times New Roman" w:cs="Times New Roman"/>
        </w:rPr>
        <w:t xml:space="preserve"> in</w:t>
      </w:r>
    </w:p>
    <w:p w14:paraId="4EC91AFB" w14:textId="0DCB5AAE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Xử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lý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gramStart"/>
      <w:r w:rsidR="00F47286" w:rsidRPr="002F21CC">
        <w:rPr>
          <w:rFonts w:ascii="Times New Roman" w:hAnsi="Times New Roman" w:cs="Times New Roman"/>
        </w:rPr>
        <w:t>pin</w:t>
      </w:r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Thu </w:t>
      </w:r>
      <w:proofErr w:type="spellStart"/>
      <w:r w:rsidR="00F47286" w:rsidRPr="002F21CC">
        <w:rPr>
          <w:rFonts w:ascii="Times New Roman" w:hAnsi="Times New Roman" w:cs="Times New Roman"/>
        </w:rPr>
        <w:t>hồi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và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tái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chế</w:t>
      </w:r>
      <w:proofErr w:type="spellEnd"/>
      <w:r w:rsidR="00F47286" w:rsidRPr="002F21CC">
        <w:rPr>
          <w:rFonts w:ascii="Times New Roman" w:hAnsi="Times New Roman" w:cs="Times New Roman"/>
        </w:rPr>
        <w:t xml:space="preserve"> pin lithium-ion</w:t>
      </w:r>
    </w:p>
    <w:p w14:paraId="141CE32E" w14:textId="35D85231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Tái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sử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dụng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linh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kiện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Kiểm</w:t>
      </w:r>
      <w:proofErr w:type="spellEnd"/>
      <w:r w:rsidR="00F47286" w:rsidRPr="002F21CC">
        <w:rPr>
          <w:rFonts w:ascii="Times New Roman" w:hAnsi="Times New Roman" w:cs="Times New Roman"/>
        </w:rPr>
        <w:t xml:space="preserve"> tra </w:t>
      </w:r>
      <w:proofErr w:type="spellStart"/>
      <w:r w:rsidR="00F47286" w:rsidRPr="002F21CC">
        <w:rPr>
          <w:rFonts w:ascii="Times New Roman" w:hAnsi="Times New Roman" w:cs="Times New Roman"/>
        </w:rPr>
        <w:t>và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tái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sử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dụng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linh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kiện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còn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tốt</w:t>
      </w:r>
      <w:proofErr w:type="spellEnd"/>
    </w:p>
    <w:p w14:paraId="334426F1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 xml:space="preserve">B) </w:t>
      </w:r>
      <w:proofErr w:type="spellStart"/>
      <w:r w:rsidRPr="002F21CC">
        <w:rPr>
          <w:rFonts w:ascii="Times New Roman" w:hAnsi="Times New Roman" w:cs="Times New Roman"/>
          <w:b/>
        </w:rPr>
        <w:t>Xử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lý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chất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thải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lỏng</w:t>
      </w:r>
      <w:proofErr w:type="spellEnd"/>
      <w:r w:rsidRPr="002F21CC">
        <w:rPr>
          <w:rFonts w:ascii="Times New Roman" w:hAnsi="Times New Roman" w:cs="Times New Roman"/>
          <w:b/>
        </w:rPr>
        <w:t>:</w:t>
      </w:r>
    </w:p>
    <w:p w14:paraId="5896AD1D" w14:textId="41ECDAD1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Hệ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thống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lọc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nước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Lọc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nước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thải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từ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quá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trình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sản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xuất</w:t>
      </w:r>
      <w:proofErr w:type="spellEnd"/>
    </w:p>
    <w:p w14:paraId="277C08E7" w14:textId="1F2A3A2A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Tái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sử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dụng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nước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Tái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sử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dụng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nước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làm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mát</w:t>
      </w:r>
      <w:proofErr w:type="spellEnd"/>
    </w:p>
    <w:p w14:paraId="5C6E57D0" w14:textId="26E6C6CB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Xử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lý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hóa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chất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Trung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hòa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và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xử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lý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hóa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chất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thải</w:t>
      </w:r>
      <w:proofErr w:type="spellEnd"/>
    </w:p>
    <w:p w14:paraId="102BB4DC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 xml:space="preserve">C) </w:t>
      </w:r>
      <w:proofErr w:type="spellStart"/>
      <w:r w:rsidRPr="002F21CC">
        <w:rPr>
          <w:rFonts w:ascii="Times New Roman" w:hAnsi="Times New Roman" w:cs="Times New Roman"/>
          <w:b/>
        </w:rPr>
        <w:t>Xử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lý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khí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thải</w:t>
      </w:r>
      <w:proofErr w:type="spellEnd"/>
      <w:r w:rsidRPr="002F21CC">
        <w:rPr>
          <w:rFonts w:ascii="Times New Roman" w:hAnsi="Times New Roman" w:cs="Times New Roman"/>
          <w:b/>
        </w:rPr>
        <w:t>:</w:t>
      </w:r>
    </w:p>
    <w:p w14:paraId="77C61DC8" w14:textId="50B9ABA6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Hệ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thống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lọc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không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khí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Lọc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bụi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và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khí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thải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từ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sản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xuất</w:t>
      </w:r>
      <w:proofErr w:type="spellEnd"/>
    </w:p>
    <w:p w14:paraId="067174E6" w14:textId="7C77D123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Thông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gió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tự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nhiên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Tận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dụng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thông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gió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tự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nhiên</w:t>
      </w:r>
      <w:proofErr w:type="spellEnd"/>
    </w:p>
    <w:p w14:paraId="499E5D1E" w14:textId="65138255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Máy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lọc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không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khí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Lắp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đặt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máy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lọc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không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khí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trong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nhà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máy</w:t>
      </w:r>
      <w:proofErr w:type="spellEnd"/>
    </w:p>
    <w:p w14:paraId="5B671F43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 xml:space="preserve">D) </w:t>
      </w:r>
      <w:proofErr w:type="spellStart"/>
      <w:r w:rsidRPr="002F21CC">
        <w:rPr>
          <w:rFonts w:ascii="Times New Roman" w:hAnsi="Times New Roman" w:cs="Times New Roman"/>
          <w:b/>
        </w:rPr>
        <w:t>Tiết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kiệm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năng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lượng</w:t>
      </w:r>
      <w:proofErr w:type="spellEnd"/>
      <w:r w:rsidRPr="002F21CC">
        <w:rPr>
          <w:rFonts w:ascii="Times New Roman" w:hAnsi="Times New Roman" w:cs="Times New Roman"/>
          <w:b/>
        </w:rPr>
        <w:t>:</w:t>
      </w:r>
    </w:p>
    <w:p w14:paraId="1E27459A" w14:textId="2598AB9A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Hệ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thống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chiếu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sáng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gramStart"/>
      <w:r w:rsidR="00F47286" w:rsidRPr="002F21CC">
        <w:rPr>
          <w:rFonts w:ascii="Times New Roman" w:hAnsi="Times New Roman" w:cs="Times New Roman"/>
        </w:rPr>
        <w:t>LED</w:t>
      </w:r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Tiết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kiệm</w:t>
      </w:r>
      <w:proofErr w:type="spellEnd"/>
      <w:r w:rsidR="00F47286" w:rsidRPr="002F21CC">
        <w:rPr>
          <w:rFonts w:ascii="Times New Roman" w:hAnsi="Times New Roman" w:cs="Times New Roman"/>
        </w:rPr>
        <w:t xml:space="preserve"> 60% </w:t>
      </w:r>
      <w:proofErr w:type="spellStart"/>
      <w:r w:rsidR="00F47286" w:rsidRPr="002F21CC">
        <w:rPr>
          <w:rFonts w:ascii="Times New Roman" w:hAnsi="Times New Roman" w:cs="Times New Roman"/>
        </w:rPr>
        <w:t>điện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chiếu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sáng</w:t>
      </w:r>
      <w:proofErr w:type="spellEnd"/>
    </w:p>
    <w:p w14:paraId="63A5ECE0" w14:textId="3BECE288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Điều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hòa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thông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gramStart"/>
      <w:r w:rsidR="00F47286" w:rsidRPr="002F21CC">
        <w:rPr>
          <w:rFonts w:ascii="Times New Roman" w:hAnsi="Times New Roman" w:cs="Times New Roman"/>
        </w:rPr>
        <w:t>minh</w:t>
      </w:r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Tự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động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điều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chỉnh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nhiệt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độ</w:t>
      </w:r>
      <w:proofErr w:type="spellEnd"/>
    </w:p>
    <w:p w14:paraId="6F7D3599" w14:textId="46B3B968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Hệ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thống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thu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năng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lượng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mặt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trời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Lắp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đặt</w:t>
      </w:r>
      <w:proofErr w:type="spellEnd"/>
      <w:r w:rsidR="00F47286" w:rsidRPr="002F21CC">
        <w:rPr>
          <w:rFonts w:ascii="Times New Roman" w:hAnsi="Times New Roman" w:cs="Times New Roman"/>
        </w:rPr>
        <w:t xml:space="preserve"> pin </w:t>
      </w:r>
      <w:proofErr w:type="spellStart"/>
      <w:r w:rsidR="00F47286" w:rsidRPr="002F21CC">
        <w:rPr>
          <w:rFonts w:ascii="Times New Roman" w:hAnsi="Times New Roman" w:cs="Times New Roman"/>
        </w:rPr>
        <w:t>năng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lượng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mặt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trời</w:t>
      </w:r>
      <w:proofErr w:type="spellEnd"/>
    </w:p>
    <w:p w14:paraId="317E21D3" w14:textId="6BBABDA7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Tối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ưu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hóa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quy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trình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Giảm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thời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gian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chạy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máy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không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cần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thiết</w:t>
      </w:r>
      <w:proofErr w:type="spellEnd"/>
    </w:p>
    <w:p w14:paraId="59B9E164" w14:textId="77777777" w:rsidR="00E305BD" w:rsidRPr="002F21CC" w:rsidRDefault="00E305BD">
      <w:pPr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2F21CC">
        <w:rPr>
          <w:rFonts w:ascii="Times New Roman" w:hAnsi="Times New Roman" w:cs="Times New Roman"/>
        </w:rPr>
        <w:br w:type="page"/>
      </w:r>
    </w:p>
    <w:p w14:paraId="4EE45D37" w14:textId="53AE1DCB" w:rsidR="00966706" w:rsidRPr="002F21CC" w:rsidRDefault="00F47286">
      <w:pPr>
        <w:pStyle w:val="Heading2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 xml:space="preserve">6. </w:t>
      </w:r>
      <w:proofErr w:type="spellStart"/>
      <w:r w:rsidRPr="002F21CC">
        <w:rPr>
          <w:rFonts w:ascii="Times New Roman" w:hAnsi="Times New Roman" w:cs="Times New Roman"/>
          <w:color w:val="auto"/>
        </w:rPr>
        <w:t>Giải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trình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về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nguyên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2F21CC">
        <w:rPr>
          <w:rFonts w:ascii="Times New Roman" w:hAnsi="Times New Roman" w:cs="Times New Roman"/>
          <w:color w:val="auto"/>
        </w:rPr>
        <w:t>nhiên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2F21CC">
        <w:rPr>
          <w:rFonts w:ascii="Times New Roman" w:hAnsi="Times New Roman" w:cs="Times New Roman"/>
          <w:color w:val="auto"/>
        </w:rPr>
        <w:t>vật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liệu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2F21CC">
        <w:rPr>
          <w:rFonts w:ascii="Times New Roman" w:hAnsi="Times New Roman" w:cs="Times New Roman"/>
          <w:color w:val="auto"/>
        </w:rPr>
        <w:t>linh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kiện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2F21CC">
        <w:rPr>
          <w:rFonts w:ascii="Times New Roman" w:hAnsi="Times New Roman" w:cs="Times New Roman"/>
          <w:color w:val="auto"/>
        </w:rPr>
        <w:t>phụ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tùng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sử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dụng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trong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dự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án</w:t>
      </w:r>
      <w:proofErr w:type="spellEnd"/>
      <w:r w:rsidRPr="002F21CC">
        <w:rPr>
          <w:rFonts w:ascii="Times New Roman" w:hAnsi="Times New Roman" w:cs="Times New Roman"/>
          <w:color w:val="auto"/>
        </w:rPr>
        <w:t>:</w:t>
      </w:r>
    </w:p>
    <w:p w14:paraId="29D8DE59" w14:textId="77777777" w:rsidR="00966706" w:rsidRPr="002F21CC" w:rsidRDefault="00F47286">
      <w:pPr>
        <w:pStyle w:val="Heading3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 xml:space="preserve">6.1. </w:t>
      </w:r>
      <w:proofErr w:type="spellStart"/>
      <w:r w:rsidRPr="002F21CC">
        <w:rPr>
          <w:rFonts w:ascii="Times New Roman" w:hAnsi="Times New Roman" w:cs="Times New Roman"/>
          <w:color w:val="auto"/>
        </w:rPr>
        <w:t>Khả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năng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khai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thác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2F21CC">
        <w:rPr>
          <w:rFonts w:ascii="Times New Roman" w:hAnsi="Times New Roman" w:cs="Times New Roman"/>
          <w:color w:val="auto"/>
        </w:rPr>
        <w:t>cung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ứng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2F21CC">
        <w:rPr>
          <w:rFonts w:ascii="Times New Roman" w:hAnsi="Times New Roman" w:cs="Times New Roman"/>
          <w:color w:val="auto"/>
        </w:rPr>
        <w:t>vận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chuyển</w:t>
      </w:r>
      <w:proofErr w:type="spellEnd"/>
      <w:r w:rsidRPr="002F21CC">
        <w:rPr>
          <w:rFonts w:ascii="Times New Roman" w:hAnsi="Times New Roman" w:cs="Times New Roman"/>
          <w:color w:val="auto"/>
        </w:rPr>
        <w:t>:</w:t>
      </w:r>
    </w:p>
    <w:p w14:paraId="7FD6CE3A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 xml:space="preserve">A) </w:t>
      </w:r>
      <w:proofErr w:type="spellStart"/>
      <w:r w:rsidRPr="002F21CC">
        <w:rPr>
          <w:rFonts w:ascii="Times New Roman" w:hAnsi="Times New Roman" w:cs="Times New Roman"/>
          <w:b/>
        </w:rPr>
        <w:t>Nguồn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cung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cấp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trong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nước</w:t>
      </w:r>
      <w:proofErr w:type="spellEnd"/>
      <w:r w:rsidRPr="002F21CC">
        <w:rPr>
          <w:rFonts w:ascii="Times New Roman" w:hAnsi="Times New Roman" w:cs="Times New Roman"/>
          <w:b/>
        </w:rPr>
        <w:t>:</w:t>
      </w:r>
    </w:p>
    <w:p w14:paraId="6EB2755D" w14:textId="7C9E27CF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 xml:space="preserve">Linh </w:t>
      </w:r>
      <w:proofErr w:type="spellStart"/>
      <w:r w:rsidR="00F47286" w:rsidRPr="002F21CC">
        <w:rPr>
          <w:rFonts w:ascii="Times New Roman" w:hAnsi="Times New Roman" w:cs="Times New Roman"/>
        </w:rPr>
        <w:t>kiện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điện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tử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cơ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bản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Điện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trở</w:t>
      </w:r>
      <w:proofErr w:type="spellEnd"/>
      <w:r w:rsidR="00F47286" w:rsidRPr="002F21CC">
        <w:rPr>
          <w:rFonts w:ascii="Times New Roman" w:hAnsi="Times New Roman" w:cs="Times New Roman"/>
        </w:rPr>
        <w:t xml:space="preserve">, </w:t>
      </w:r>
      <w:proofErr w:type="spellStart"/>
      <w:r w:rsidR="00F47286" w:rsidRPr="002F21CC">
        <w:rPr>
          <w:rFonts w:ascii="Times New Roman" w:hAnsi="Times New Roman" w:cs="Times New Roman"/>
        </w:rPr>
        <w:t>tụ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điện</w:t>
      </w:r>
      <w:proofErr w:type="spellEnd"/>
      <w:r w:rsidR="00F47286" w:rsidRPr="002F21CC">
        <w:rPr>
          <w:rFonts w:ascii="Times New Roman" w:hAnsi="Times New Roman" w:cs="Times New Roman"/>
        </w:rPr>
        <w:t xml:space="preserve">, </w:t>
      </w:r>
      <w:proofErr w:type="spellStart"/>
      <w:r w:rsidR="00F47286" w:rsidRPr="002F21CC">
        <w:rPr>
          <w:rFonts w:ascii="Times New Roman" w:hAnsi="Times New Roman" w:cs="Times New Roman"/>
        </w:rPr>
        <w:t>cuộn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cảm</w:t>
      </w:r>
      <w:proofErr w:type="spellEnd"/>
      <w:r w:rsidR="00F47286" w:rsidRPr="002F21CC">
        <w:rPr>
          <w:rFonts w:ascii="Times New Roman" w:hAnsi="Times New Roman" w:cs="Times New Roman"/>
        </w:rPr>
        <w:t xml:space="preserve"> (80% </w:t>
      </w:r>
      <w:proofErr w:type="spellStart"/>
      <w:r w:rsidR="00F47286" w:rsidRPr="002F21CC">
        <w:rPr>
          <w:rFonts w:ascii="Times New Roman" w:hAnsi="Times New Roman" w:cs="Times New Roman"/>
        </w:rPr>
        <w:t>trong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nước</w:t>
      </w:r>
      <w:proofErr w:type="spellEnd"/>
      <w:r w:rsidR="00F47286" w:rsidRPr="002F21CC">
        <w:rPr>
          <w:rFonts w:ascii="Times New Roman" w:hAnsi="Times New Roman" w:cs="Times New Roman"/>
        </w:rPr>
        <w:t>)</w:t>
      </w:r>
    </w:p>
    <w:p w14:paraId="4F4D5903" w14:textId="5032E8A5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Vỏ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máy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và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khung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Thép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không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gỉ</w:t>
      </w:r>
      <w:proofErr w:type="spellEnd"/>
      <w:r w:rsidR="00F47286" w:rsidRPr="002F21CC">
        <w:rPr>
          <w:rFonts w:ascii="Times New Roman" w:hAnsi="Times New Roman" w:cs="Times New Roman"/>
        </w:rPr>
        <w:t xml:space="preserve">, </w:t>
      </w:r>
      <w:proofErr w:type="spellStart"/>
      <w:r w:rsidR="00F47286" w:rsidRPr="002F21CC">
        <w:rPr>
          <w:rFonts w:ascii="Times New Roman" w:hAnsi="Times New Roman" w:cs="Times New Roman"/>
        </w:rPr>
        <w:t>nhôm</w:t>
      </w:r>
      <w:proofErr w:type="spellEnd"/>
      <w:r w:rsidR="00F47286" w:rsidRPr="002F21CC">
        <w:rPr>
          <w:rFonts w:ascii="Times New Roman" w:hAnsi="Times New Roman" w:cs="Times New Roman"/>
        </w:rPr>
        <w:t xml:space="preserve">, </w:t>
      </w:r>
      <w:proofErr w:type="spellStart"/>
      <w:r w:rsidR="00F47286" w:rsidRPr="002F21CC">
        <w:rPr>
          <w:rFonts w:ascii="Times New Roman" w:hAnsi="Times New Roman" w:cs="Times New Roman"/>
        </w:rPr>
        <w:t>nhựa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kỹ</w:t>
      </w:r>
      <w:proofErr w:type="spellEnd"/>
      <w:r w:rsidR="00F47286" w:rsidRPr="002F21CC">
        <w:rPr>
          <w:rFonts w:ascii="Times New Roman" w:hAnsi="Times New Roman" w:cs="Times New Roman"/>
        </w:rPr>
        <w:t xml:space="preserve"> thuật (90% </w:t>
      </w:r>
      <w:proofErr w:type="spellStart"/>
      <w:r w:rsidR="00F47286" w:rsidRPr="002F21CC">
        <w:rPr>
          <w:rFonts w:ascii="Times New Roman" w:hAnsi="Times New Roman" w:cs="Times New Roman"/>
        </w:rPr>
        <w:t>trong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nước</w:t>
      </w:r>
      <w:proofErr w:type="spellEnd"/>
      <w:r w:rsidR="00F47286" w:rsidRPr="002F21CC">
        <w:rPr>
          <w:rFonts w:ascii="Times New Roman" w:hAnsi="Times New Roman" w:cs="Times New Roman"/>
        </w:rPr>
        <w:t>)</w:t>
      </w:r>
    </w:p>
    <w:p w14:paraId="655C950A" w14:textId="12C2717A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Cáp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điện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và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đầu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nối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Cáp</w:t>
      </w:r>
      <w:proofErr w:type="spellEnd"/>
      <w:r w:rsidR="00F47286" w:rsidRPr="002F21CC">
        <w:rPr>
          <w:rFonts w:ascii="Times New Roman" w:hAnsi="Times New Roman" w:cs="Times New Roman"/>
        </w:rPr>
        <w:t xml:space="preserve"> USB, HDMI, Ethernet (70% </w:t>
      </w:r>
      <w:proofErr w:type="spellStart"/>
      <w:r w:rsidR="00F47286" w:rsidRPr="002F21CC">
        <w:rPr>
          <w:rFonts w:ascii="Times New Roman" w:hAnsi="Times New Roman" w:cs="Times New Roman"/>
        </w:rPr>
        <w:t>trong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nước</w:t>
      </w:r>
      <w:proofErr w:type="spellEnd"/>
      <w:r w:rsidR="00F47286" w:rsidRPr="002F21CC">
        <w:rPr>
          <w:rFonts w:ascii="Times New Roman" w:hAnsi="Times New Roman" w:cs="Times New Roman"/>
        </w:rPr>
        <w:t>)</w:t>
      </w:r>
    </w:p>
    <w:p w14:paraId="2BCE8F61" w14:textId="2388C396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 xml:space="preserve">Bao </w:t>
      </w:r>
      <w:proofErr w:type="spellStart"/>
      <w:r w:rsidR="00F47286" w:rsidRPr="002F21CC">
        <w:rPr>
          <w:rFonts w:ascii="Times New Roman" w:hAnsi="Times New Roman" w:cs="Times New Roman"/>
        </w:rPr>
        <w:t>bì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và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vật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liệu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đóng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gói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Thùng</w:t>
      </w:r>
      <w:proofErr w:type="spellEnd"/>
      <w:r w:rsidR="00F47286" w:rsidRPr="002F21CC">
        <w:rPr>
          <w:rFonts w:ascii="Times New Roman" w:hAnsi="Times New Roman" w:cs="Times New Roman"/>
        </w:rPr>
        <w:t xml:space="preserve"> carton, </w:t>
      </w:r>
      <w:proofErr w:type="spellStart"/>
      <w:r w:rsidR="00F47286" w:rsidRPr="002F21CC">
        <w:rPr>
          <w:rFonts w:ascii="Times New Roman" w:hAnsi="Times New Roman" w:cs="Times New Roman"/>
        </w:rPr>
        <w:t>mút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xốp</w:t>
      </w:r>
      <w:proofErr w:type="spellEnd"/>
      <w:r w:rsidR="00F47286" w:rsidRPr="002F21CC">
        <w:rPr>
          <w:rFonts w:ascii="Times New Roman" w:hAnsi="Times New Roman" w:cs="Times New Roman"/>
        </w:rPr>
        <w:t xml:space="preserve"> (95% </w:t>
      </w:r>
      <w:proofErr w:type="spellStart"/>
      <w:r w:rsidR="00F47286" w:rsidRPr="002F21CC">
        <w:rPr>
          <w:rFonts w:ascii="Times New Roman" w:hAnsi="Times New Roman" w:cs="Times New Roman"/>
        </w:rPr>
        <w:t>trong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nước</w:t>
      </w:r>
      <w:proofErr w:type="spellEnd"/>
      <w:r w:rsidR="00F47286" w:rsidRPr="002F21CC">
        <w:rPr>
          <w:rFonts w:ascii="Times New Roman" w:hAnsi="Times New Roman" w:cs="Times New Roman"/>
        </w:rPr>
        <w:t>)</w:t>
      </w:r>
    </w:p>
    <w:p w14:paraId="2E5F418C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 xml:space="preserve">B) </w:t>
      </w:r>
      <w:proofErr w:type="spellStart"/>
      <w:r w:rsidRPr="002F21CC">
        <w:rPr>
          <w:rFonts w:ascii="Times New Roman" w:hAnsi="Times New Roman" w:cs="Times New Roman"/>
          <w:b/>
        </w:rPr>
        <w:t>Nguồn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cung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cấp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nước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ngoài</w:t>
      </w:r>
      <w:proofErr w:type="spellEnd"/>
      <w:r w:rsidRPr="002F21CC">
        <w:rPr>
          <w:rFonts w:ascii="Times New Roman" w:hAnsi="Times New Roman" w:cs="Times New Roman"/>
          <w:b/>
        </w:rPr>
        <w:t>:</w:t>
      </w:r>
    </w:p>
    <w:p w14:paraId="17627260" w14:textId="7A196E73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 xml:space="preserve">Chip vi </w:t>
      </w:r>
      <w:proofErr w:type="spellStart"/>
      <w:r w:rsidR="00F47286" w:rsidRPr="002F21CC">
        <w:rPr>
          <w:rFonts w:ascii="Times New Roman" w:hAnsi="Times New Roman" w:cs="Times New Roman"/>
        </w:rPr>
        <w:t>xử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gramStart"/>
      <w:r w:rsidR="00F47286" w:rsidRPr="002F21CC">
        <w:rPr>
          <w:rFonts w:ascii="Times New Roman" w:hAnsi="Times New Roman" w:cs="Times New Roman"/>
        </w:rPr>
        <w:t>lý</w:t>
      </w:r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ARM Cortex, Intel, Qualcomm (100% </w:t>
      </w:r>
      <w:proofErr w:type="spellStart"/>
      <w:r w:rsidR="00F47286" w:rsidRPr="002F21CC">
        <w:rPr>
          <w:rFonts w:ascii="Times New Roman" w:hAnsi="Times New Roman" w:cs="Times New Roman"/>
        </w:rPr>
        <w:t>nhập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khẩu</w:t>
      </w:r>
      <w:proofErr w:type="spellEnd"/>
      <w:r w:rsidR="00F47286" w:rsidRPr="002F21CC">
        <w:rPr>
          <w:rFonts w:ascii="Times New Roman" w:hAnsi="Times New Roman" w:cs="Times New Roman"/>
        </w:rPr>
        <w:t>)</w:t>
      </w:r>
    </w:p>
    <w:p w14:paraId="36CA9089" w14:textId="30E6AAAF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Cảm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biến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cao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cấp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LiDAR, Camera, IMU (90% </w:t>
      </w:r>
      <w:proofErr w:type="spellStart"/>
      <w:r w:rsidR="00F47286" w:rsidRPr="002F21CC">
        <w:rPr>
          <w:rFonts w:ascii="Times New Roman" w:hAnsi="Times New Roman" w:cs="Times New Roman"/>
        </w:rPr>
        <w:t>nhập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khẩu</w:t>
      </w:r>
      <w:proofErr w:type="spellEnd"/>
      <w:r w:rsidR="00F47286" w:rsidRPr="002F21CC">
        <w:rPr>
          <w:rFonts w:ascii="Times New Roman" w:hAnsi="Times New Roman" w:cs="Times New Roman"/>
        </w:rPr>
        <w:t>)</w:t>
      </w:r>
    </w:p>
    <w:p w14:paraId="1417B270" w14:textId="2436A400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 xml:space="preserve">Module </w:t>
      </w:r>
      <w:proofErr w:type="spellStart"/>
      <w:r w:rsidR="00F47286" w:rsidRPr="002F21CC">
        <w:rPr>
          <w:rFonts w:ascii="Times New Roman" w:hAnsi="Times New Roman" w:cs="Times New Roman"/>
        </w:rPr>
        <w:t>truyền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thông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Wi-Fi, Bluetooth, 5G (85% </w:t>
      </w:r>
      <w:proofErr w:type="spellStart"/>
      <w:r w:rsidR="00F47286" w:rsidRPr="002F21CC">
        <w:rPr>
          <w:rFonts w:ascii="Times New Roman" w:hAnsi="Times New Roman" w:cs="Times New Roman"/>
        </w:rPr>
        <w:t>nhập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khẩu</w:t>
      </w:r>
      <w:proofErr w:type="spellEnd"/>
      <w:r w:rsidR="00F47286" w:rsidRPr="002F21CC">
        <w:rPr>
          <w:rFonts w:ascii="Times New Roman" w:hAnsi="Times New Roman" w:cs="Times New Roman"/>
        </w:rPr>
        <w:t>)</w:t>
      </w:r>
    </w:p>
    <w:p w14:paraId="6C251DEB" w14:textId="292AE367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Pin lithium-</w:t>
      </w:r>
      <w:proofErr w:type="gramStart"/>
      <w:r w:rsidR="00F47286" w:rsidRPr="002F21CC">
        <w:rPr>
          <w:rFonts w:ascii="Times New Roman" w:hAnsi="Times New Roman" w:cs="Times New Roman"/>
        </w:rPr>
        <w:t>ion</w:t>
      </w:r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Pin </w:t>
      </w:r>
      <w:proofErr w:type="spellStart"/>
      <w:r w:rsidR="00F47286" w:rsidRPr="002F21CC">
        <w:rPr>
          <w:rFonts w:ascii="Times New Roman" w:hAnsi="Times New Roman" w:cs="Times New Roman"/>
        </w:rPr>
        <w:t>năng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lượng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cao</w:t>
      </w:r>
      <w:proofErr w:type="spellEnd"/>
      <w:r w:rsidR="00F47286" w:rsidRPr="002F21CC">
        <w:rPr>
          <w:rFonts w:ascii="Times New Roman" w:hAnsi="Times New Roman" w:cs="Times New Roman"/>
        </w:rPr>
        <w:t xml:space="preserve"> (80% nhập khẩu)</w:t>
      </w:r>
    </w:p>
    <w:p w14:paraId="66F9B927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>C) Hậu cần và vận chuyển:</w:t>
      </w:r>
    </w:p>
    <w:p w14:paraId="154105E1" w14:textId="43B8671A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 xml:space="preserve">Kho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bãi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2.000m² </w:t>
      </w:r>
      <w:proofErr w:type="spellStart"/>
      <w:r w:rsidR="00F47286" w:rsidRPr="002F21CC">
        <w:rPr>
          <w:rFonts w:ascii="Times New Roman" w:hAnsi="Times New Roman" w:cs="Times New Roman"/>
        </w:rPr>
        <w:t>kho</w:t>
      </w:r>
      <w:proofErr w:type="spellEnd"/>
      <w:r w:rsidR="00F47286" w:rsidRPr="002F21CC">
        <w:rPr>
          <w:rFonts w:ascii="Times New Roman" w:hAnsi="Times New Roman" w:cs="Times New Roman"/>
        </w:rPr>
        <w:t xml:space="preserve"> nguyên vật liệu, 1.500m² kho thành phẩm</w:t>
      </w:r>
    </w:p>
    <w:p w14:paraId="7A8B541D" w14:textId="1B2B6A7A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Vận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chuyển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Hợp</w:t>
      </w:r>
      <w:proofErr w:type="spellEnd"/>
      <w:r w:rsidR="00F47286" w:rsidRPr="002F21CC">
        <w:rPr>
          <w:rFonts w:ascii="Times New Roman" w:hAnsi="Times New Roman" w:cs="Times New Roman"/>
        </w:rPr>
        <w:t xml:space="preserve"> đồng với 5 đối tác logistics</w:t>
      </w:r>
    </w:p>
    <w:p w14:paraId="4E26D266" w14:textId="0BC587F6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Bảo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hiểm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hàng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hóa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Bảo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hiểm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toàn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bộ</w:t>
      </w:r>
      <w:proofErr w:type="spellEnd"/>
      <w:r w:rsidR="00F47286" w:rsidRPr="002F21CC">
        <w:rPr>
          <w:rFonts w:ascii="Times New Roman" w:hAnsi="Times New Roman" w:cs="Times New Roman"/>
        </w:rPr>
        <w:t xml:space="preserve"> hàng hóa vận chuyển</w:t>
      </w:r>
    </w:p>
    <w:p w14:paraId="42626241" w14:textId="6896B433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 xml:space="preserve">Theo </w:t>
      </w:r>
      <w:proofErr w:type="spellStart"/>
      <w:r w:rsidR="00F47286" w:rsidRPr="002F21CC">
        <w:rPr>
          <w:rFonts w:ascii="Times New Roman" w:hAnsi="Times New Roman" w:cs="Times New Roman"/>
        </w:rPr>
        <w:t>dõi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hàng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hóa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Hệ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thống</w:t>
      </w:r>
      <w:proofErr w:type="spellEnd"/>
      <w:r w:rsidR="00F47286" w:rsidRPr="002F21CC">
        <w:rPr>
          <w:rFonts w:ascii="Times New Roman" w:hAnsi="Times New Roman" w:cs="Times New Roman"/>
        </w:rPr>
        <w:t xml:space="preserve"> GPS tracking cho hàng hóa quý</w:t>
      </w:r>
    </w:p>
    <w:p w14:paraId="5360313A" w14:textId="503267A2" w:rsidR="00966706" w:rsidRPr="002F21CC" w:rsidRDefault="00F47286">
      <w:pPr>
        <w:pStyle w:val="Heading3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 xml:space="preserve">6.2. Bảng 7: Nguyên, nhiên, vật </w:t>
      </w:r>
      <w:proofErr w:type="spellStart"/>
      <w:r w:rsidRPr="002F21CC">
        <w:rPr>
          <w:rFonts w:ascii="Times New Roman" w:hAnsi="Times New Roman" w:cs="Times New Roman"/>
          <w:color w:val="auto"/>
        </w:rPr>
        <w:t>liệu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2F21CC">
        <w:rPr>
          <w:rFonts w:ascii="Times New Roman" w:hAnsi="Times New Roman" w:cs="Times New Roman"/>
          <w:color w:val="auto"/>
        </w:rPr>
        <w:t>linh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kiện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2F21CC">
        <w:rPr>
          <w:rFonts w:ascii="Times New Roman" w:hAnsi="Times New Roman" w:cs="Times New Roman"/>
          <w:color w:val="auto"/>
        </w:rPr>
        <w:t>phụ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tùng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sử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dụng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trong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dự</w:t>
      </w:r>
      <w:proofErr w:type="spellEnd"/>
      <w:r w:rsidRPr="002F21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F21CC">
        <w:rPr>
          <w:rFonts w:ascii="Times New Roman" w:hAnsi="Times New Roman" w:cs="Times New Roman"/>
          <w:color w:val="auto"/>
        </w:rPr>
        <w:t>án</w:t>
      </w:r>
      <w:proofErr w:type="spellEnd"/>
      <w:r w:rsidRPr="002F21CC">
        <w:rPr>
          <w:rFonts w:ascii="Times New Roman" w:hAnsi="Times New Roman" w:cs="Times New Roman"/>
          <w:color w:val="auto"/>
        </w:rPr>
        <w:t>:</w:t>
      </w:r>
    </w:p>
    <w:p w14:paraId="38BE901D" w14:textId="77777777" w:rsidR="00615231" w:rsidRPr="002F21CC" w:rsidRDefault="00615231" w:rsidP="0061523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964"/>
      </w:tblGrid>
      <w:tr w:rsidR="002F21CC" w:rsidRPr="002F21CC" w14:paraId="4CE80127" w14:textId="77777777">
        <w:tc>
          <w:tcPr>
            <w:tcW w:w="1560" w:type="dxa"/>
          </w:tcPr>
          <w:p w14:paraId="2C4D6134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TT</w:t>
            </w:r>
          </w:p>
        </w:tc>
        <w:tc>
          <w:tcPr>
            <w:tcW w:w="1560" w:type="dxa"/>
          </w:tcPr>
          <w:p w14:paraId="2F96C748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Tên nguyên vật liệu, nhiên liệu, hóa chất, linh kiện, phụ tùng</w:t>
            </w:r>
          </w:p>
        </w:tc>
        <w:tc>
          <w:tcPr>
            <w:tcW w:w="1560" w:type="dxa"/>
          </w:tcPr>
          <w:p w14:paraId="4667E242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Yêu cầu chất lượng</w:t>
            </w:r>
          </w:p>
        </w:tc>
        <w:tc>
          <w:tcPr>
            <w:tcW w:w="1560" w:type="dxa"/>
          </w:tcPr>
          <w:p w14:paraId="1A5FD44C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Số lượng/năm</w:t>
            </w:r>
          </w:p>
        </w:tc>
        <w:tc>
          <w:tcPr>
            <w:tcW w:w="1560" w:type="dxa"/>
          </w:tcPr>
          <w:p w14:paraId="696024AC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Ước giá (triệu đồng)</w:t>
            </w:r>
          </w:p>
        </w:tc>
        <w:tc>
          <w:tcPr>
            <w:tcW w:w="1560" w:type="dxa"/>
          </w:tcPr>
          <w:p w14:paraId="286BDC1D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Dự kiến nguồn cung cấp</w:t>
            </w:r>
          </w:p>
        </w:tc>
      </w:tr>
      <w:tr w:rsidR="002F21CC" w:rsidRPr="002F21CC" w14:paraId="0719B2A5" w14:textId="77777777">
        <w:tc>
          <w:tcPr>
            <w:tcW w:w="1560" w:type="dxa"/>
          </w:tcPr>
          <w:p w14:paraId="7B810CFB" w14:textId="3EE0330D" w:rsidR="00966706" w:rsidRPr="002F21CC" w:rsidRDefault="00B50369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 </w:t>
            </w:r>
            <w:r w:rsidR="00F47286" w:rsidRPr="002F21CC">
              <w:rPr>
                <w:rFonts w:ascii="Times New Roman" w:hAnsi="Times New Roman" w:cs="Times New Roman"/>
              </w:rPr>
              <w:t>1.</w:t>
            </w:r>
            <w:r w:rsidRPr="002F21C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0" w:type="dxa"/>
          </w:tcPr>
          <w:p w14:paraId="20DBF4E4" w14:textId="59455882" w:rsidR="00966706" w:rsidRPr="002F21CC" w:rsidRDefault="00B50369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Nguyên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vật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liệu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0" w:type="dxa"/>
          </w:tcPr>
          <w:p w14:paraId="314EA479" w14:textId="77777777" w:rsidR="00966706" w:rsidRPr="002F21CC" w:rsidRDefault="009667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31088109" w14:textId="77777777" w:rsidR="00966706" w:rsidRPr="002F21CC" w:rsidRDefault="009667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2E4B1043" w14:textId="77777777" w:rsidR="00966706" w:rsidRPr="002F21CC" w:rsidRDefault="009667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10BB9397" w14:textId="77777777" w:rsidR="00966706" w:rsidRPr="002F21CC" w:rsidRDefault="00966706">
            <w:pPr>
              <w:rPr>
                <w:rFonts w:ascii="Times New Roman" w:hAnsi="Times New Roman" w:cs="Times New Roman"/>
              </w:rPr>
            </w:pPr>
          </w:p>
        </w:tc>
      </w:tr>
      <w:tr w:rsidR="002F21CC" w:rsidRPr="002F21CC" w14:paraId="2AE242AB" w14:textId="77777777">
        <w:tc>
          <w:tcPr>
            <w:tcW w:w="1560" w:type="dxa"/>
          </w:tcPr>
          <w:p w14:paraId="7FE70C8D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1560" w:type="dxa"/>
          </w:tcPr>
          <w:p w14:paraId="5DD9684B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Thép không gỉ 304</w:t>
            </w:r>
          </w:p>
        </w:tc>
        <w:tc>
          <w:tcPr>
            <w:tcW w:w="1560" w:type="dxa"/>
          </w:tcPr>
          <w:p w14:paraId="7882F4D0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ASTM A240, độ dày 1-3mm</w:t>
            </w:r>
          </w:p>
        </w:tc>
        <w:tc>
          <w:tcPr>
            <w:tcW w:w="1560" w:type="dxa"/>
          </w:tcPr>
          <w:p w14:paraId="52F6BB29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50 tấn</w:t>
            </w:r>
          </w:p>
        </w:tc>
        <w:tc>
          <w:tcPr>
            <w:tcW w:w="1560" w:type="dxa"/>
          </w:tcPr>
          <w:p w14:paraId="5E76E770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2.500</w:t>
            </w:r>
          </w:p>
        </w:tc>
        <w:tc>
          <w:tcPr>
            <w:tcW w:w="1560" w:type="dxa"/>
          </w:tcPr>
          <w:p w14:paraId="1299A1D6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Thép Hòa Phát (VN)</w:t>
            </w:r>
          </w:p>
        </w:tc>
      </w:tr>
      <w:tr w:rsidR="002F21CC" w:rsidRPr="002F21CC" w14:paraId="074CF18B" w14:textId="77777777">
        <w:tc>
          <w:tcPr>
            <w:tcW w:w="1560" w:type="dxa"/>
          </w:tcPr>
          <w:p w14:paraId="45246F3D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1560" w:type="dxa"/>
          </w:tcPr>
          <w:p w14:paraId="21CC5E30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Nhôm 6061-T6</w:t>
            </w:r>
          </w:p>
        </w:tc>
        <w:tc>
          <w:tcPr>
            <w:tcW w:w="1560" w:type="dxa"/>
          </w:tcPr>
          <w:p w14:paraId="384627E9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ASTM B221, độ dày 2-5mm</w:t>
            </w:r>
          </w:p>
        </w:tc>
        <w:tc>
          <w:tcPr>
            <w:tcW w:w="1560" w:type="dxa"/>
          </w:tcPr>
          <w:p w14:paraId="7675F2A1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30 tấn</w:t>
            </w:r>
          </w:p>
        </w:tc>
        <w:tc>
          <w:tcPr>
            <w:tcW w:w="1560" w:type="dxa"/>
          </w:tcPr>
          <w:p w14:paraId="25E9F44A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1.800</w:t>
            </w:r>
          </w:p>
        </w:tc>
        <w:tc>
          <w:tcPr>
            <w:tcW w:w="1560" w:type="dxa"/>
          </w:tcPr>
          <w:p w14:paraId="1B4D80A5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Nhôm Đông Á (VN)</w:t>
            </w:r>
          </w:p>
        </w:tc>
      </w:tr>
      <w:tr w:rsidR="002F21CC" w:rsidRPr="002F21CC" w14:paraId="05EEA6BD" w14:textId="77777777">
        <w:tc>
          <w:tcPr>
            <w:tcW w:w="1560" w:type="dxa"/>
          </w:tcPr>
          <w:p w14:paraId="2DDB0C6E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1560" w:type="dxa"/>
          </w:tcPr>
          <w:p w14:paraId="4778B4DF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Nhựa ABS kỹ thuật</w:t>
            </w:r>
          </w:p>
        </w:tc>
        <w:tc>
          <w:tcPr>
            <w:tcW w:w="1560" w:type="dxa"/>
          </w:tcPr>
          <w:p w14:paraId="7CBFB1D7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UL94 V-0, độ dày 2-4mm</w:t>
            </w:r>
          </w:p>
        </w:tc>
        <w:tc>
          <w:tcPr>
            <w:tcW w:w="1560" w:type="dxa"/>
          </w:tcPr>
          <w:p w14:paraId="61167559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 tấn</w:t>
            </w:r>
          </w:p>
        </w:tc>
        <w:tc>
          <w:tcPr>
            <w:tcW w:w="1560" w:type="dxa"/>
          </w:tcPr>
          <w:p w14:paraId="35A0B511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1.200</w:t>
            </w:r>
          </w:p>
        </w:tc>
        <w:tc>
          <w:tcPr>
            <w:tcW w:w="1560" w:type="dxa"/>
          </w:tcPr>
          <w:p w14:paraId="714F2FEE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Nhựa Bình Minh (VN)</w:t>
            </w:r>
          </w:p>
        </w:tc>
      </w:tr>
      <w:tr w:rsidR="002F21CC" w:rsidRPr="002F21CC" w14:paraId="54654009" w14:textId="77777777">
        <w:tc>
          <w:tcPr>
            <w:tcW w:w="1560" w:type="dxa"/>
          </w:tcPr>
          <w:p w14:paraId="2F7F5C14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1560" w:type="dxa"/>
          </w:tcPr>
          <w:p w14:paraId="43FC46AE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Thủy tinh cường lực</w:t>
            </w:r>
          </w:p>
        </w:tc>
        <w:tc>
          <w:tcPr>
            <w:tcW w:w="1560" w:type="dxa"/>
          </w:tcPr>
          <w:p w14:paraId="40304BC4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Độ dày 3-5mm, chịu lực cao</w:t>
            </w:r>
          </w:p>
        </w:tc>
        <w:tc>
          <w:tcPr>
            <w:tcW w:w="1560" w:type="dxa"/>
          </w:tcPr>
          <w:p w14:paraId="17D76DC8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10 tấn</w:t>
            </w:r>
          </w:p>
        </w:tc>
        <w:tc>
          <w:tcPr>
            <w:tcW w:w="1560" w:type="dxa"/>
          </w:tcPr>
          <w:p w14:paraId="3E9B4163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1560" w:type="dxa"/>
          </w:tcPr>
          <w:p w14:paraId="6528417D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Kính Đông Á (VN)</w:t>
            </w:r>
          </w:p>
        </w:tc>
      </w:tr>
      <w:tr w:rsidR="002F21CC" w:rsidRPr="002F21CC" w14:paraId="54035682" w14:textId="77777777">
        <w:tc>
          <w:tcPr>
            <w:tcW w:w="1560" w:type="dxa"/>
          </w:tcPr>
          <w:p w14:paraId="4B567B20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560" w:type="dxa"/>
          </w:tcPr>
          <w:p w14:paraId="4FBE5D01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Cao su tổng hợp</w:t>
            </w:r>
          </w:p>
        </w:tc>
        <w:tc>
          <w:tcPr>
            <w:tcW w:w="1560" w:type="dxa"/>
          </w:tcPr>
          <w:p w14:paraId="5502DC28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Shore A 60-80, chống dầu</w:t>
            </w:r>
          </w:p>
        </w:tc>
        <w:tc>
          <w:tcPr>
            <w:tcW w:w="1560" w:type="dxa"/>
          </w:tcPr>
          <w:p w14:paraId="69C4E0D7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5 tấn</w:t>
            </w:r>
          </w:p>
        </w:tc>
        <w:tc>
          <w:tcPr>
            <w:tcW w:w="1560" w:type="dxa"/>
          </w:tcPr>
          <w:p w14:paraId="40F2910A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560" w:type="dxa"/>
          </w:tcPr>
          <w:p w14:paraId="34B30CEB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Cao su Đồng Nai (VN)</w:t>
            </w:r>
          </w:p>
        </w:tc>
      </w:tr>
      <w:tr w:rsidR="002F21CC" w:rsidRPr="002F21CC" w14:paraId="365E2123" w14:textId="77777777">
        <w:tc>
          <w:tcPr>
            <w:tcW w:w="1560" w:type="dxa"/>
          </w:tcPr>
          <w:p w14:paraId="1F1A897A" w14:textId="15C3289F" w:rsidR="00966706" w:rsidRPr="002F21CC" w:rsidRDefault="00B50369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 </w:t>
            </w:r>
            <w:r w:rsidR="00F47286" w:rsidRPr="002F21CC">
              <w:rPr>
                <w:rFonts w:ascii="Times New Roman" w:hAnsi="Times New Roman" w:cs="Times New Roman"/>
              </w:rPr>
              <w:t>2.</w:t>
            </w:r>
            <w:r w:rsidRPr="002F21C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0" w:type="dxa"/>
          </w:tcPr>
          <w:p w14:paraId="5818D566" w14:textId="29006102" w:rsidR="00966706" w:rsidRPr="002F21CC" w:rsidRDefault="00B50369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Nhiên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liệu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0" w:type="dxa"/>
          </w:tcPr>
          <w:p w14:paraId="4BBFA037" w14:textId="77777777" w:rsidR="00966706" w:rsidRPr="002F21CC" w:rsidRDefault="009667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117248FB" w14:textId="77777777" w:rsidR="00966706" w:rsidRPr="002F21CC" w:rsidRDefault="009667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68668758" w14:textId="77777777" w:rsidR="00966706" w:rsidRPr="002F21CC" w:rsidRDefault="009667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406323B8" w14:textId="77777777" w:rsidR="00966706" w:rsidRPr="002F21CC" w:rsidRDefault="00966706">
            <w:pPr>
              <w:rPr>
                <w:rFonts w:ascii="Times New Roman" w:hAnsi="Times New Roman" w:cs="Times New Roman"/>
              </w:rPr>
            </w:pPr>
          </w:p>
        </w:tc>
      </w:tr>
      <w:tr w:rsidR="002F21CC" w:rsidRPr="002F21CC" w14:paraId="49AFC4C8" w14:textId="77777777">
        <w:tc>
          <w:tcPr>
            <w:tcW w:w="1560" w:type="dxa"/>
          </w:tcPr>
          <w:p w14:paraId="542A06A4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560" w:type="dxa"/>
          </w:tcPr>
          <w:p w14:paraId="6B4DB3FE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Điện công nghiệp</w:t>
            </w:r>
          </w:p>
        </w:tc>
        <w:tc>
          <w:tcPr>
            <w:tcW w:w="1560" w:type="dxa"/>
          </w:tcPr>
          <w:p w14:paraId="1EFEFF20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380V/50Hz, công suất 500kW</w:t>
            </w:r>
          </w:p>
        </w:tc>
        <w:tc>
          <w:tcPr>
            <w:tcW w:w="1560" w:type="dxa"/>
          </w:tcPr>
          <w:p w14:paraId="378E3F2C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2.000.000 kWh</w:t>
            </w:r>
          </w:p>
        </w:tc>
        <w:tc>
          <w:tcPr>
            <w:tcW w:w="1560" w:type="dxa"/>
          </w:tcPr>
          <w:p w14:paraId="671A5EF0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3.600</w:t>
            </w:r>
          </w:p>
        </w:tc>
        <w:tc>
          <w:tcPr>
            <w:tcW w:w="1560" w:type="dxa"/>
          </w:tcPr>
          <w:p w14:paraId="79B902DD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EVN HCMC (VN)</w:t>
            </w:r>
          </w:p>
        </w:tc>
      </w:tr>
      <w:tr w:rsidR="002F21CC" w:rsidRPr="002F21CC" w14:paraId="5CD28A9F" w14:textId="77777777">
        <w:tc>
          <w:tcPr>
            <w:tcW w:w="1560" w:type="dxa"/>
          </w:tcPr>
          <w:p w14:paraId="771D0717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560" w:type="dxa"/>
          </w:tcPr>
          <w:p w14:paraId="2FA606C6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Khí nén</w:t>
            </w:r>
          </w:p>
        </w:tc>
        <w:tc>
          <w:tcPr>
            <w:tcW w:w="1560" w:type="dxa"/>
          </w:tcPr>
          <w:p w14:paraId="0F5EB8DE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Áp suất 6-8 bar, độ sạch cao</w:t>
            </w:r>
          </w:p>
        </w:tc>
        <w:tc>
          <w:tcPr>
            <w:tcW w:w="1560" w:type="dxa"/>
          </w:tcPr>
          <w:p w14:paraId="3FE6D572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100.000 m³</w:t>
            </w:r>
          </w:p>
        </w:tc>
        <w:tc>
          <w:tcPr>
            <w:tcW w:w="1560" w:type="dxa"/>
          </w:tcPr>
          <w:p w14:paraId="1597441E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560" w:type="dxa"/>
          </w:tcPr>
          <w:p w14:paraId="671CF43C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Khí công nghiệp (VN)</w:t>
            </w:r>
          </w:p>
        </w:tc>
      </w:tr>
      <w:tr w:rsidR="002F21CC" w:rsidRPr="002F21CC" w14:paraId="7C1AB765" w14:textId="77777777">
        <w:tc>
          <w:tcPr>
            <w:tcW w:w="1560" w:type="dxa"/>
          </w:tcPr>
          <w:p w14:paraId="141CD406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1560" w:type="dxa"/>
          </w:tcPr>
          <w:p w14:paraId="30FEB0FD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Nước công nghiệp</w:t>
            </w:r>
          </w:p>
        </w:tc>
        <w:tc>
          <w:tcPr>
            <w:tcW w:w="1560" w:type="dxa"/>
          </w:tcPr>
          <w:p w14:paraId="35D8A657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Độ cứng &lt;50mg/l, pH 6.5-8.5</w:t>
            </w:r>
          </w:p>
        </w:tc>
        <w:tc>
          <w:tcPr>
            <w:tcW w:w="1560" w:type="dxa"/>
          </w:tcPr>
          <w:p w14:paraId="53721592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10.000 m³</w:t>
            </w:r>
          </w:p>
        </w:tc>
        <w:tc>
          <w:tcPr>
            <w:tcW w:w="1560" w:type="dxa"/>
          </w:tcPr>
          <w:p w14:paraId="5AB26432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60" w:type="dxa"/>
          </w:tcPr>
          <w:p w14:paraId="08BAAA0F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Cấp nước Sài Gòn (VN)</w:t>
            </w:r>
          </w:p>
        </w:tc>
      </w:tr>
      <w:tr w:rsidR="002F21CC" w:rsidRPr="002F21CC" w14:paraId="26E1B538" w14:textId="77777777">
        <w:tc>
          <w:tcPr>
            <w:tcW w:w="1560" w:type="dxa"/>
          </w:tcPr>
          <w:p w14:paraId="27FA9581" w14:textId="1A649776" w:rsidR="00966706" w:rsidRPr="002F21CC" w:rsidRDefault="00B50369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 </w:t>
            </w:r>
            <w:r w:rsidR="00F47286" w:rsidRPr="002F21CC">
              <w:rPr>
                <w:rFonts w:ascii="Times New Roman" w:hAnsi="Times New Roman" w:cs="Times New Roman"/>
              </w:rPr>
              <w:t>3.</w:t>
            </w:r>
            <w:r w:rsidRPr="002F21C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0" w:type="dxa"/>
          </w:tcPr>
          <w:p w14:paraId="53463A6C" w14:textId="651CD888" w:rsidR="00966706" w:rsidRPr="002F21CC" w:rsidRDefault="00B50369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Hóa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chất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0" w:type="dxa"/>
          </w:tcPr>
          <w:p w14:paraId="483C22CA" w14:textId="77777777" w:rsidR="00966706" w:rsidRPr="002F21CC" w:rsidRDefault="009667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460F8C41" w14:textId="77777777" w:rsidR="00966706" w:rsidRPr="002F21CC" w:rsidRDefault="009667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5D847087" w14:textId="77777777" w:rsidR="00966706" w:rsidRPr="002F21CC" w:rsidRDefault="009667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3CDDDFDB" w14:textId="77777777" w:rsidR="00966706" w:rsidRPr="002F21CC" w:rsidRDefault="00966706">
            <w:pPr>
              <w:rPr>
                <w:rFonts w:ascii="Times New Roman" w:hAnsi="Times New Roman" w:cs="Times New Roman"/>
              </w:rPr>
            </w:pPr>
          </w:p>
        </w:tc>
      </w:tr>
      <w:tr w:rsidR="002F21CC" w:rsidRPr="002F21CC" w14:paraId="66D76DC6" w14:textId="77777777">
        <w:tc>
          <w:tcPr>
            <w:tcW w:w="1560" w:type="dxa"/>
          </w:tcPr>
          <w:p w14:paraId="3BF1E4F5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560" w:type="dxa"/>
          </w:tcPr>
          <w:p w14:paraId="49E96D03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Flux hàn</w:t>
            </w:r>
          </w:p>
        </w:tc>
        <w:tc>
          <w:tcPr>
            <w:tcW w:w="1560" w:type="dxa"/>
          </w:tcPr>
          <w:p w14:paraId="1B07D60C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RMA, không chì, độ hoạt tính cao</w:t>
            </w:r>
          </w:p>
        </w:tc>
        <w:tc>
          <w:tcPr>
            <w:tcW w:w="1560" w:type="dxa"/>
          </w:tcPr>
          <w:p w14:paraId="16AB488D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500 kg</w:t>
            </w:r>
          </w:p>
        </w:tc>
        <w:tc>
          <w:tcPr>
            <w:tcW w:w="1560" w:type="dxa"/>
          </w:tcPr>
          <w:p w14:paraId="440B19EC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560" w:type="dxa"/>
          </w:tcPr>
          <w:p w14:paraId="78EE3E42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Alpha Metals (USA)</w:t>
            </w:r>
          </w:p>
        </w:tc>
      </w:tr>
      <w:tr w:rsidR="002F21CC" w:rsidRPr="002F21CC" w14:paraId="53A6F061" w14:textId="77777777">
        <w:tc>
          <w:tcPr>
            <w:tcW w:w="1560" w:type="dxa"/>
          </w:tcPr>
          <w:p w14:paraId="719B323F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560" w:type="dxa"/>
          </w:tcPr>
          <w:p w14:paraId="69E39B9C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Dung môi rửa PCB</w:t>
            </w:r>
          </w:p>
        </w:tc>
        <w:tc>
          <w:tcPr>
            <w:tcW w:w="1560" w:type="dxa"/>
          </w:tcPr>
          <w:p w14:paraId="5BD5B245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Isopropyl alcohol, độ tinh khiết 99.9%</w:t>
            </w:r>
          </w:p>
        </w:tc>
        <w:tc>
          <w:tcPr>
            <w:tcW w:w="1560" w:type="dxa"/>
          </w:tcPr>
          <w:p w14:paraId="3024F1E9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1.000 lít</w:t>
            </w:r>
          </w:p>
        </w:tc>
        <w:tc>
          <w:tcPr>
            <w:tcW w:w="1560" w:type="dxa"/>
          </w:tcPr>
          <w:p w14:paraId="14614041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560" w:type="dxa"/>
          </w:tcPr>
          <w:p w14:paraId="71EAB176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Merck (Germany)</w:t>
            </w:r>
          </w:p>
        </w:tc>
      </w:tr>
      <w:tr w:rsidR="002F21CC" w:rsidRPr="002F21CC" w14:paraId="66F3C908" w14:textId="77777777">
        <w:tc>
          <w:tcPr>
            <w:tcW w:w="1560" w:type="dxa"/>
          </w:tcPr>
          <w:p w14:paraId="4660A476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1560" w:type="dxa"/>
          </w:tcPr>
          <w:p w14:paraId="049219F0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Keo dán điện tử</w:t>
            </w:r>
          </w:p>
        </w:tc>
        <w:tc>
          <w:tcPr>
            <w:tcW w:w="1560" w:type="dxa"/>
          </w:tcPr>
          <w:p w14:paraId="73F9C235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Epoxy, độ bền nhiệt cao</w:t>
            </w:r>
          </w:p>
        </w:tc>
        <w:tc>
          <w:tcPr>
            <w:tcW w:w="1560" w:type="dxa"/>
          </w:tcPr>
          <w:p w14:paraId="4F9C6A08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200 kg</w:t>
            </w:r>
          </w:p>
        </w:tc>
        <w:tc>
          <w:tcPr>
            <w:tcW w:w="1560" w:type="dxa"/>
          </w:tcPr>
          <w:p w14:paraId="3E9C9BA2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0" w:type="dxa"/>
          </w:tcPr>
          <w:p w14:paraId="190B70D1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Henkel (Germany)</w:t>
            </w:r>
          </w:p>
        </w:tc>
      </w:tr>
      <w:tr w:rsidR="002F21CC" w:rsidRPr="002F21CC" w14:paraId="73BA3B99" w14:textId="77777777">
        <w:tc>
          <w:tcPr>
            <w:tcW w:w="1560" w:type="dxa"/>
          </w:tcPr>
          <w:p w14:paraId="31742035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3.4</w:t>
            </w:r>
          </w:p>
        </w:tc>
        <w:tc>
          <w:tcPr>
            <w:tcW w:w="1560" w:type="dxa"/>
          </w:tcPr>
          <w:p w14:paraId="4F046519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Dầu bôi trơn</w:t>
            </w:r>
          </w:p>
        </w:tc>
        <w:tc>
          <w:tcPr>
            <w:tcW w:w="1560" w:type="dxa"/>
          </w:tcPr>
          <w:p w14:paraId="76A753BC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Dầu tổng hợp, chống mài mòn</w:t>
            </w:r>
          </w:p>
        </w:tc>
        <w:tc>
          <w:tcPr>
            <w:tcW w:w="1560" w:type="dxa"/>
          </w:tcPr>
          <w:p w14:paraId="0C444378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500 lít</w:t>
            </w:r>
          </w:p>
        </w:tc>
        <w:tc>
          <w:tcPr>
            <w:tcW w:w="1560" w:type="dxa"/>
          </w:tcPr>
          <w:p w14:paraId="31DD02EC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60" w:type="dxa"/>
          </w:tcPr>
          <w:p w14:paraId="06C5F7A5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Shell (Netherlands)</w:t>
            </w:r>
          </w:p>
        </w:tc>
      </w:tr>
      <w:tr w:rsidR="002F21CC" w:rsidRPr="002F21CC" w14:paraId="43A7F550" w14:textId="77777777">
        <w:tc>
          <w:tcPr>
            <w:tcW w:w="1560" w:type="dxa"/>
          </w:tcPr>
          <w:p w14:paraId="4A8D416F" w14:textId="7FDB977A" w:rsidR="00966706" w:rsidRPr="002F21CC" w:rsidRDefault="00B50369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 </w:t>
            </w:r>
            <w:r w:rsidR="00F47286" w:rsidRPr="002F21CC">
              <w:rPr>
                <w:rFonts w:ascii="Times New Roman" w:hAnsi="Times New Roman" w:cs="Times New Roman"/>
              </w:rPr>
              <w:t>4.</w:t>
            </w:r>
            <w:r w:rsidRPr="002F21C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0" w:type="dxa"/>
          </w:tcPr>
          <w:p w14:paraId="28142C0C" w14:textId="4636E515" w:rsidR="00966706" w:rsidRPr="002F21CC" w:rsidRDefault="00B50369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 xml:space="preserve"> </w:t>
            </w:r>
            <w:r w:rsidR="00F47286" w:rsidRPr="002F21CC">
              <w:rPr>
                <w:rFonts w:ascii="Times New Roman" w:hAnsi="Times New Roman" w:cs="Times New Roman"/>
              </w:rPr>
              <w:t xml:space="preserve">Linh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kiện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phụ</w:t>
            </w:r>
            <w:proofErr w:type="spellEnd"/>
            <w:r w:rsidR="00F47286" w:rsidRPr="002F2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7286" w:rsidRPr="002F21CC">
              <w:rPr>
                <w:rFonts w:ascii="Times New Roman" w:hAnsi="Times New Roman" w:cs="Times New Roman"/>
              </w:rPr>
              <w:t>tùng</w:t>
            </w:r>
            <w:proofErr w:type="spellEnd"/>
            <w:r w:rsidRPr="002F21C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0" w:type="dxa"/>
          </w:tcPr>
          <w:p w14:paraId="28EA9157" w14:textId="77777777" w:rsidR="00966706" w:rsidRPr="002F21CC" w:rsidRDefault="009667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49D68D4C" w14:textId="77777777" w:rsidR="00966706" w:rsidRPr="002F21CC" w:rsidRDefault="009667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46F77C84" w14:textId="77777777" w:rsidR="00966706" w:rsidRPr="002F21CC" w:rsidRDefault="009667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1F70C0FA" w14:textId="77777777" w:rsidR="00966706" w:rsidRPr="002F21CC" w:rsidRDefault="00966706">
            <w:pPr>
              <w:rPr>
                <w:rFonts w:ascii="Times New Roman" w:hAnsi="Times New Roman" w:cs="Times New Roman"/>
              </w:rPr>
            </w:pPr>
          </w:p>
        </w:tc>
      </w:tr>
      <w:tr w:rsidR="002F21CC" w:rsidRPr="002F21CC" w14:paraId="24042557" w14:textId="77777777">
        <w:tc>
          <w:tcPr>
            <w:tcW w:w="1560" w:type="dxa"/>
          </w:tcPr>
          <w:p w14:paraId="1D7AC446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560" w:type="dxa"/>
          </w:tcPr>
          <w:p w14:paraId="09C86C7A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Chip ARM Cortex-A55</w:t>
            </w:r>
          </w:p>
        </w:tc>
        <w:tc>
          <w:tcPr>
            <w:tcW w:w="1560" w:type="dxa"/>
          </w:tcPr>
          <w:p w14:paraId="68F63CE4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64-bit, 4 cores, 2.0GHz</w:t>
            </w:r>
          </w:p>
        </w:tc>
        <w:tc>
          <w:tcPr>
            <w:tcW w:w="1560" w:type="dxa"/>
          </w:tcPr>
          <w:p w14:paraId="498AD5FD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10.000 chips</w:t>
            </w:r>
          </w:p>
        </w:tc>
        <w:tc>
          <w:tcPr>
            <w:tcW w:w="1560" w:type="dxa"/>
          </w:tcPr>
          <w:p w14:paraId="6E40189C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8.000</w:t>
            </w:r>
          </w:p>
        </w:tc>
        <w:tc>
          <w:tcPr>
            <w:tcW w:w="1560" w:type="dxa"/>
          </w:tcPr>
          <w:p w14:paraId="2BFD0060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ARM Holdings (UK)</w:t>
            </w:r>
          </w:p>
        </w:tc>
      </w:tr>
      <w:tr w:rsidR="002F21CC" w:rsidRPr="002F21CC" w14:paraId="3AB14B4D" w14:textId="77777777">
        <w:tc>
          <w:tcPr>
            <w:tcW w:w="1560" w:type="dxa"/>
          </w:tcPr>
          <w:p w14:paraId="4E193280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1560" w:type="dxa"/>
          </w:tcPr>
          <w:p w14:paraId="37B345AC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Chip ARM Cortex-A78</w:t>
            </w:r>
          </w:p>
        </w:tc>
        <w:tc>
          <w:tcPr>
            <w:tcW w:w="1560" w:type="dxa"/>
          </w:tcPr>
          <w:p w14:paraId="7384A3E9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64-bit, 8 cores, 2.8GHz</w:t>
            </w:r>
          </w:p>
        </w:tc>
        <w:tc>
          <w:tcPr>
            <w:tcW w:w="1560" w:type="dxa"/>
          </w:tcPr>
          <w:p w14:paraId="429105F9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5.000 chips</w:t>
            </w:r>
          </w:p>
        </w:tc>
        <w:tc>
          <w:tcPr>
            <w:tcW w:w="1560" w:type="dxa"/>
          </w:tcPr>
          <w:p w14:paraId="509F03B0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12.000</w:t>
            </w:r>
          </w:p>
        </w:tc>
        <w:tc>
          <w:tcPr>
            <w:tcW w:w="1560" w:type="dxa"/>
          </w:tcPr>
          <w:p w14:paraId="7F5D55CB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ARM Holdings (UK)</w:t>
            </w:r>
          </w:p>
        </w:tc>
      </w:tr>
      <w:tr w:rsidR="002F21CC" w:rsidRPr="002F21CC" w14:paraId="3F091848" w14:textId="77777777">
        <w:tc>
          <w:tcPr>
            <w:tcW w:w="1560" w:type="dxa"/>
          </w:tcPr>
          <w:p w14:paraId="3EA29ADF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w="1560" w:type="dxa"/>
          </w:tcPr>
          <w:p w14:paraId="7F1C24F0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RAM DDR4 4GB</w:t>
            </w:r>
          </w:p>
        </w:tc>
        <w:tc>
          <w:tcPr>
            <w:tcW w:w="1560" w:type="dxa"/>
          </w:tcPr>
          <w:p w14:paraId="75C219C6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3200MHz, ECC</w:t>
            </w:r>
          </w:p>
        </w:tc>
        <w:tc>
          <w:tcPr>
            <w:tcW w:w="1560" w:type="dxa"/>
          </w:tcPr>
          <w:p w14:paraId="3263B43F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15.000 modules</w:t>
            </w:r>
          </w:p>
        </w:tc>
        <w:tc>
          <w:tcPr>
            <w:tcW w:w="1560" w:type="dxa"/>
          </w:tcPr>
          <w:p w14:paraId="36069D58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4.500</w:t>
            </w:r>
          </w:p>
        </w:tc>
        <w:tc>
          <w:tcPr>
            <w:tcW w:w="1560" w:type="dxa"/>
          </w:tcPr>
          <w:p w14:paraId="36CF053F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Samsung (Korea)</w:t>
            </w:r>
          </w:p>
        </w:tc>
      </w:tr>
      <w:tr w:rsidR="002F21CC" w:rsidRPr="002F21CC" w14:paraId="7F6CC746" w14:textId="77777777">
        <w:tc>
          <w:tcPr>
            <w:tcW w:w="1560" w:type="dxa"/>
          </w:tcPr>
          <w:p w14:paraId="5AF54631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4.4</w:t>
            </w:r>
          </w:p>
        </w:tc>
        <w:tc>
          <w:tcPr>
            <w:tcW w:w="1560" w:type="dxa"/>
          </w:tcPr>
          <w:p w14:paraId="0E929CF2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RAM DDR4 8GB</w:t>
            </w:r>
          </w:p>
        </w:tc>
        <w:tc>
          <w:tcPr>
            <w:tcW w:w="1560" w:type="dxa"/>
          </w:tcPr>
          <w:p w14:paraId="299BACE8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3200MHz, ECC</w:t>
            </w:r>
          </w:p>
        </w:tc>
        <w:tc>
          <w:tcPr>
            <w:tcW w:w="1560" w:type="dxa"/>
          </w:tcPr>
          <w:p w14:paraId="54451493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8.000 modules</w:t>
            </w:r>
          </w:p>
        </w:tc>
        <w:tc>
          <w:tcPr>
            <w:tcW w:w="1560" w:type="dxa"/>
          </w:tcPr>
          <w:p w14:paraId="79333280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3.200</w:t>
            </w:r>
          </w:p>
        </w:tc>
        <w:tc>
          <w:tcPr>
            <w:tcW w:w="1560" w:type="dxa"/>
          </w:tcPr>
          <w:p w14:paraId="3C25564E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Samsung (Korea)</w:t>
            </w:r>
          </w:p>
        </w:tc>
      </w:tr>
      <w:tr w:rsidR="002F21CC" w:rsidRPr="002F21CC" w14:paraId="3732E6D5" w14:textId="77777777">
        <w:tc>
          <w:tcPr>
            <w:tcW w:w="1560" w:type="dxa"/>
          </w:tcPr>
          <w:p w14:paraId="0B25B993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1560" w:type="dxa"/>
          </w:tcPr>
          <w:p w14:paraId="414CFAAB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Ổ cứng SSD 128GB</w:t>
            </w:r>
          </w:p>
        </w:tc>
        <w:tc>
          <w:tcPr>
            <w:tcW w:w="1560" w:type="dxa"/>
          </w:tcPr>
          <w:p w14:paraId="413949CA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SATA III, độ bền cao</w:t>
            </w:r>
          </w:p>
        </w:tc>
        <w:tc>
          <w:tcPr>
            <w:tcW w:w="1560" w:type="dxa"/>
          </w:tcPr>
          <w:p w14:paraId="4DD091CA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20.000 units</w:t>
            </w:r>
          </w:p>
        </w:tc>
        <w:tc>
          <w:tcPr>
            <w:tcW w:w="1560" w:type="dxa"/>
          </w:tcPr>
          <w:p w14:paraId="5575D031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6.000</w:t>
            </w:r>
          </w:p>
        </w:tc>
        <w:tc>
          <w:tcPr>
            <w:tcW w:w="1560" w:type="dxa"/>
          </w:tcPr>
          <w:p w14:paraId="23C0D187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Western Digital (USA)</w:t>
            </w:r>
          </w:p>
        </w:tc>
      </w:tr>
      <w:tr w:rsidR="002F21CC" w:rsidRPr="002F21CC" w14:paraId="689939B4" w14:textId="77777777">
        <w:tc>
          <w:tcPr>
            <w:tcW w:w="1560" w:type="dxa"/>
          </w:tcPr>
          <w:p w14:paraId="36CE5B76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1560" w:type="dxa"/>
          </w:tcPr>
          <w:p w14:paraId="25978ECB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Ổ cứng SSD 256GB</w:t>
            </w:r>
          </w:p>
        </w:tc>
        <w:tc>
          <w:tcPr>
            <w:tcW w:w="1560" w:type="dxa"/>
          </w:tcPr>
          <w:p w14:paraId="424DBBD1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SATA III, độ bền cao</w:t>
            </w:r>
          </w:p>
        </w:tc>
        <w:tc>
          <w:tcPr>
            <w:tcW w:w="1560" w:type="dxa"/>
          </w:tcPr>
          <w:p w14:paraId="3B2B1200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10.000 units</w:t>
            </w:r>
          </w:p>
        </w:tc>
        <w:tc>
          <w:tcPr>
            <w:tcW w:w="1560" w:type="dxa"/>
          </w:tcPr>
          <w:p w14:paraId="7E5E5201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4.000</w:t>
            </w:r>
          </w:p>
        </w:tc>
        <w:tc>
          <w:tcPr>
            <w:tcW w:w="1560" w:type="dxa"/>
          </w:tcPr>
          <w:p w14:paraId="037CDF90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Western Digital (USA)</w:t>
            </w:r>
          </w:p>
        </w:tc>
      </w:tr>
      <w:tr w:rsidR="002F21CC" w:rsidRPr="002F21CC" w14:paraId="21A76341" w14:textId="77777777">
        <w:tc>
          <w:tcPr>
            <w:tcW w:w="1560" w:type="dxa"/>
          </w:tcPr>
          <w:p w14:paraId="5947968A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4.7</w:t>
            </w:r>
          </w:p>
        </w:tc>
        <w:tc>
          <w:tcPr>
            <w:tcW w:w="1560" w:type="dxa"/>
          </w:tcPr>
          <w:p w14:paraId="2A671868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Module Wi-Fi 5</w:t>
            </w:r>
          </w:p>
        </w:tc>
        <w:tc>
          <w:tcPr>
            <w:tcW w:w="1560" w:type="dxa"/>
          </w:tcPr>
          <w:p w14:paraId="50201350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802.11ac, 2x2 MIMO</w:t>
            </w:r>
          </w:p>
        </w:tc>
        <w:tc>
          <w:tcPr>
            <w:tcW w:w="1560" w:type="dxa"/>
          </w:tcPr>
          <w:p w14:paraId="7991D37A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25.000 modules</w:t>
            </w:r>
          </w:p>
        </w:tc>
        <w:tc>
          <w:tcPr>
            <w:tcW w:w="1560" w:type="dxa"/>
          </w:tcPr>
          <w:p w14:paraId="6A6AF357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3.750</w:t>
            </w:r>
          </w:p>
        </w:tc>
        <w:tc>
          <w:tcPr>
            <w:tcW w:w="1560" w:type="dxa"/>
          </w:tcPr>
          <w:p w14:paraId="240652E8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Qualcomm (USA)</w:t>
            </w:r>
          </w:p>
        </w:tc>
      </w:tr>
      <w:tr w:rsidR="002F21CC" w:rsidRPr="002F21CC" w14:paraId="3D5260F3" w14:textId="77777777">
        <w:tc>
          <w:tcPr>
            <w:tcW w:w="1560" w:type="dxa"/>
          </w:tcPr>
          <w:p w14:paraId="2D976757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4.8</w:t>
            </w:r>
          </w:p>
        </w:tc>
        <w:tc>
          <w:tcPr>
            <w:tcW w:w="1560" w:type="dxa"/>
          </w:tcPr>
          <w:p w14:paraId="24644D53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Module Bluetooth 5.0</w:t>
            </w:r>
          </w:p>
        </w:tc>
        <w:tc>
          <w:tcPr>
            <w:tcW w:w="1560" w:type="dxa"/>
          </w:tcPr>
          <w:p w14:paraId="36F71F07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BLE, mesh networking</w:t>
            </w:r>
          </w:p>
        </w:tc>
        <w:tc>
          <w:tcPr>
            <w:tcW w:w="1560" w:type="dxa"/>
          </w:tcPr>
          <w:p w14:paraId="416E1A06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25.000 modules</w:t>
            </w:r>
          </w:p>
        </w:tc>
        <w:tc>
          <w:tcPr>
            <w:tcW w:w="1560" w:type="dxa"/>
          </w:tcPr>
          <w:p w14:paraId="37E920C9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2.500</w:t>
            </w:r>
          </w:p>
        </w:tc>
        <w:tc>
          <w:tcPr>
            <w:tcW w:w="1560" w:type="dxa"/>
          </w:tcPr>
          <w:p w14:paraId="059B993D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Nordic Semiconductor (Norway)</w:t>
            </w:r>
          </w:p>
        </w:tc>
      </w:tr>
      <w:tr w:rsidR="002F21CC" w:rsidRPr="002F21CC" w14:paraId="0031C385" w14:textId="77777777">
        <w:tc>
          <w:tcPr>
            <w:tcW w:w="1560" w:type="dxa"/>
          </w:tcPr>
          <w:p w14:paraId="1C5E0F10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4.9</w:t>
            </w:r>
          </w:p>
        </w:tc>
        <w:tc>
          <w:tcPr>
            <w:tcW w:w="1560" w:type="dxa"/>
          </w:tcPr>
          <w:p w14:paraId="5F74A8E9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Cảm biến LiDAR 2D</w:t>
            </w:r>
          </w:p>
        </w:tc>
        <w:tc>
          <w:tcPr>
            <w:tcW w:w="1560" w:type="dxa"/>
          </w:tcPr>
          <w:p w14:paraId="1980D328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360°, độ chính xác ±2cm</w:t>
            </w:r>
          </w:p>
        </w:tc>
        <w:tc>
          <w:tcPr>
            <w:tcW w:w="1560" w:type="dxa"/>
          </w:tcPr>
          <w:p w14:paraId="7E315735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500 units</w:t>
            </w:r>
          </w:p>
        </w:tc>
        <w:tc>
          <w:tcPr>
            <w:tcW w:w="1560" w:type="dxa"/>
          </w:tcPr>
          <w:p w14:paraId="45EB7681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7.500</w:t>
            </w:r>
          </w:p>
        </w:tc>
        <w:tc>
          <w:tcPr>
            <w:tcW w:w="1560" w:type="dxa"/>
          </w:tcPr>
          <w:p w14:paraId="752DFC37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SICK (Germany)</w:t>
            </w:r>
          </w:p>
        </w:tc>
      </w:tr>
      <w:tr w:rsidR="002F21CC" w:rsidRPr="002F21CC" w14:paraId="0F6D0B8C" w14:textId="77777777">
        <w:tc>
          <w:tcPr>
            <w:tcW w:w="1560" w:type="dxa"/>
          </w:tcPr>
          <w:p w14:paraId="10266A69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4.10</w:t>
            </w:r>
          </w:p>
        </w:tc>
        <w:tc>
          <w:tcPr>
            <w:tcW w:w="1560" w:type="dxa"/>
          </w:tcPr>
          <w:p w14:paraId="2CCCEE40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Cảm biến LiDAR 3D</w:t>
            </w:r>
          </w:p>
        </w:tc>
        <w:tc>
          <w:tcPr>
            <w:tcW w:w="1560" w:type="dxa"/>
          </w:tcPr>
          <w:p w14:paraId="4CDCE69F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360°, độ chính xác ±1cm</w:t>
            </w:r>
          </w:p>
        </w:tc>
        <w:tc>
          <w:tcPr>
            <w:tcW w:w="1560" w:type="dxa"/>
          </w:tcPr>
          <w:p w14:paraId="518837DB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200 units</w:t>
            </w:r>
          </w:p>
        </w:tc>
        <w:tc>
          <w:tcPr>
            <w:tcW w:w="1560" w:type="dxa"/>
          </w:tcPr>
          <w:p w14:paraId="71D39B15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8.000</w:t>
            </w:r>
          </w:p>
        </w:tc>
        <w:tc>
          <w:tcPr>
            <w:tcW w:w="1560" w:type="dxa"/>
          </w:tcPr>
          <w:p w14:paraId="5DF15C41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Velodyne (USA)</w:t>
            </w:r>
          </w:p>
        </w:tc>
      </w:tr>
      <w:tr w:rsidR="002F21CC" w:rsidRPr="002F21CC" w14:paraId="28D59F82" w14:textId="77777777">
        <w:tc>
          <w:tcPr>
            <w:tcW w:w="1560" w:type="dxa"/>
          </w:tcPr>
          <w:p w14:paraId="6560BCD8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4.11</w:t>
            </w:r>
          </w:p>
        </w:tc>
        <w:tc>
          <w:tcPr>
            <w:tcW w:w="1560" w:type="dxa"/>
          </w:tcPr>
          <w:p w14:paraId="4B399325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Camera RGB</w:t>
            </w:r>
          </w:p>
        </w:tc>
        <w:tc>
          <w:tcPr>
            <w:tcW w:w="1560" w:type="dxa"/>
          </w:tcPr>
          <w:p w14:paraId="7ACEC2C3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4K, 60fps, low-light</w:t>
            </w:r>
          </w:p>
        </w:tc>
        <w:tc>
          <w:tcPr>
            <w:tcW w:w="1560" w:type="dxa"/>
          </w:tcPr>
          <w:p w14:paraId="6912A840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1.000 units</w:t>
            </w:r>
          </w:p>
        </w:tc>
        <w:tc>
          <w:tcPr>
            <w:tcW w:w="1560" w:type="dxa"/>
          </w:tcPr>
          <w:p w14:paraId="0BCD915F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2.000</w:t>
            </w:r>
          </w:p>
        </w:tc>
        <w:tc>
          <w:tcPr>
            <w:tcW w:w="1560" w:type="dxa"/>
          </w:tcPr>
          <w:p w14:paraId="684E8F20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Sony (Japan)</w:t>
            </w:r>
          </w:p>
        </w:tc>
      </w:tr>
      <w:tr w:rsidR="002F21CC" w:rsidRPr="002F21CC" w14:paraId="660A50D4" w14:textId="77777777">
        <w:tc>
          <w:tcPr>
            <w:tcW w:w="1560" w:type="dxa"/>
          </w:tcPr>
          <w:p w14:paraId="265512BF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4.12</w:t>
            </w:r>
          </w:p>
        </w:tc>
        <w:tc>
          <w:tcPr>
            <w:tcW w:w="1560" w:type="dxa"/>
          </w:tcPr>
          <w:p w14:paraId="28BCFF08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Camera depth</w:t>
            </w:r>
          </w:p>
        </w:tc>
        <w:tc>
          <w:tcPr>
            <w:tcW w:w="1560" w:type="dxa"/>
          </w:tcPr>
          <w:p w14:paraId="7590A0FB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ToF, độ chính xác ±1mm</w:t>
            </w:r>
          </w:p>
        </w:tc>
        <w:tc>
          <w:tcPr>
            <w:tcW w:w="1560" w:type="dxa"/>
          </w:tcPr>
          <w:p w14:paraId="487CBD89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500 units</w:t>
            </w:r>
          </w:p>
        </w:tc>
        <w:tc>
          <w:tcPr>
            <w:tcW w:w="1560" w:type="dxa"/>
          </w:tcPr>
          <w:p w14:paraId="74801073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3.000</w:t>
            </w:r>
          </w:p>
        </w:tc>
        <w:tc>
          <w:tcPr>
            <w:tcW w:w="1560" w:type="dxa"/>
          </w:tcPr>
          <w:p w14:paraId="70040A41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Intel (USA)</w:t>
            </w:r>
          </w:p>
        </w:tc>
      </w:tr>
      <w:tr w:rsidR="002F21CC" w:rsidRPr="002F21CC" w14:paraId="24B40FF5" w14:textId="77777777">
        <w:tc>
          <w:tcPr>
            <w:tcW w:w="1560" w:type="dxa"/>
          </w:tcPr>
          <w:p w14:paraId="34CBC08A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4.13</w:t>
            </w:r>
          </w:p>
        </w:tc>
        <w:tc>
          <w:tcPr>
            <w:tcW w:w="1560" w:type="dxa"/>
          </w:tcPr>
          <w:p w14:paraId="07A63AB7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IMU 9-axis</w:t>
            </w:r>
          </w:p>
        </w:tc>
        <w:tc>
          <w:tcPr>
            <w:tcW w:w="1560" w:type="dxa"/>
          </w:tcPr>
          <w:p w14:paraId="0F272406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Gyroscope, accelerometer, magnetometer</w:t>
            </w:r>
          </w:p>
        </w:tc>
        <w:tc>
          <w:tcPr>
            <w:tcW w:w="1560" w:type="dxa"/>
          </w:tcPr>
          <w:p w14:paraId="6B9DADBA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2.000 units</w:t>
            </w:r>
          </w:p>
        </w:tc>
        <w:tc>
          <w:tcPr>
            <w:tcW w:w="1560" w:type="dxa"/>
          </w:tcPr>
          <w:p w14:paraId="1B1EB794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4.000</w:t>
            </w:r>
          </w:p>
        </w:tc>
        <w:tc>
          <w:tcPr>
            <w:tcW w:w="1560" w:type="dxa"/>
          </w:tcPr>
          <w:p w14:paraId="047557C0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Bosch (Germany)</w:t>
            </w:r>
          </w:p>
        </w:tc>
      </w:tr>
      <w:tr w:rsidR="002F21CC" w:rsidRPr="002F21CC" w14:paraId="1F763B8D" w14:textId="77777777">
        <w:tc>
          <w:tcPr>
            <w:tcW w:w="1560" w:type="dxa"/>
          </w:tcPr>
          <w:p w14:paraId="2AD4EE1E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4.14</w:t>
            </w:r>
          </w:p>
        </w:tc>
        <w:tc>
          <w:tcPr>
            <w:tcW w:w="1560" w:type="dxa"/>
          </w:tcPr>
          <w:p w14:paraId="45BFACA5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GPS module</w:t>
            </w:r>
          </w:p>
        </w:tc>
        <w:tc>
          <w:tcPr>
            <w:tcW w:w="1560" w:type="dxa"/>
          </w:tcPr>
          <w:p w14:paraId="654F152C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Multi-GNSS, RTK</w:t>
            </w:r>
          </w:p>
        </w:tc>
        <w:tc>
          <w:tcPr>
            <w:tcW w:w="1560" w:type="dxa"/>
          </w:tcPr>
          <w:p w14:paraId="25EC3405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1.000 units</w:t>
            </w:r>
          </w:p>
        </w:tc>
        <w:tc>
          <w:tcPr>
            <w:tcW w:w="1560" w:type="dxa"/>
          </w:tcPr>
          <w:p w14:paraId="71946108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1.500</w:t>
            </w:r>
          </w:p>
        </w:tc>
        <w:tc>
          <w:tcPr>
            <w:tcW w:w="1560" w:type="dxa"/>
          </w:tcPr>
          <w:p w14:paraId="645B591B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u-blox (Switzerland)</w:t>
            </w:r>
          </w:p>
        </w:tc>
      </w:tr>
      <w:tr w:rsidR="002F21CC" w:rsidRPr="002F21CC" w14:paraId="58785219" w14:textId="77777777">
        <w:tc>
          <w:tcPr>
            <w:tcW w:w="1560" w:type="dxa"/>
          </w:tcPr>
          <w:p w14:paraId="15D7426D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4.15</w:t>
            </w:r>
          </w:p>
        </w:tc>
        <w:tc>
          <w:tcPr>
            <w:tcW w:w="1560" w:type="dxa"/>
          </w:tcPr>
          <w:p w14:paraId="7E1C1DE5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Motor servo</w:t>
            </w:r>
          </w:p>
        </w:tc>
        <w:tc>
          <w:tcPr>
            <w:tcW w:w="1560" w:type="dxa"/>
          </w:tcPr>
          <w:p w14:paraId="17B3D347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12V, 100W, encoder</w:t>
            </w:r>
          </w:p>
        </w:tc>
        <w:tc>
          <w:tcPr>
            <w:tcW w:w="1560" w:type="dxa"/>
          </w:tcPr>
          <w:p w14:paraId="68BD12A6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3.000 units</w:t>
            </w:r>
          </w:p>
        </w:tc>
        <w:tc>
          <w:tcPr>
            <w:tcW w:w="1560" w:type="dxa"/>
          </w:tcPr>
          <w:p w14:paraId="38814B90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9.000</w:t>
            </w:r>
          </w:p>
        </w:tc>
        <w:tc>
          <w:tcPr>
            <w:tcW w:w="1560" w:type="dxa"/>
          </w:tcPr>
          <w:p w14:paraId="533CA44F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Maxon (Switzerland)</w:t>
            </w:r>
          </w:p>
        </w:tc>
      </w:tr>
      <w:tr w:rsidR="002F21CC" w:rsidRPr="002F21CC" w14:paraId="2A09A5CF" w14:textId="77777777">
        <w:tc>
          <w:tcPr>
            <w:tcW w:w="1560" w:type="dxa"/>
          </w:tcPr>
          <w:p w14:paraId="1AF27C66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4.16</w:t>
            </w:r>
          </w:p>
        </w:tc>
        <w:tc>
          <w:tcPr>
            <w:tcW w:w="1560" w:type="dxa"/>
          </w:tcPr>
          <w:p w14:paraId="639B1D6F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Motor stepper</w:t>
            </w:r>
          </w:p>
        </w:tc>
        <w:tc>
          <w:tcPr>
            <w:tcW w:w="1560" w:type="dxa"/>
          </w:tcPr>
          <w:p w14:paraId="50C516FF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24V, 2A, 200 steps/rev</w:t>
            </w:r>
          </w:p>
        </w:tc>
        <w:tc>
          <w:tcPr>
            <w:tcW w:w="1560" w:type="dxa"/>
          </w:tcPr>
          <w:p w14:paraId="34100F27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5.000 units</w:t>
            </w:r>
          </w:p>
        </w:tc>
        <w:tc>
          <w:tcPr>
            <w:tcW w:w="1560" w:type="dxa"/>
          </w:tcPr>
          <w:p w14:paraId="67220ED3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5.000</w:t>
            </w:r>
          </w:p>
        </w:tc>
        <w:tc>
          <w:tcPr>
            <w:tcW w:w="1560" w:type="dxa"/>
          </w:tcPr>
          <w:p w14:paraId="209FB5AE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Oriental Motor (Japan)</w:t>
            </w:r>
          </w:p>
        </w:tc>
      </w:tr>
      <w:tr w:rsidR="002F21CC" w:rsidRPr="002F21CC" w14:paraId="243529EF" w14:textId="77777777">
        <w:tc>
          <w:tcPr>
            <w:tcW w:w="1560" w:type="dxa"/>
          </w:tcPr>
          <w:p w14:paraId="4F2AC89F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4.17</w:t>
            </w:r>
          </w:p>
        </w:tc>
        <w:tc>
          <w:tcPr>
            <w:tcW w:w="1560" w:type="dxa"/>
          </w:tcPr>
          <w:p w14:paraId="375F4E1C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Pin lithium-ion</w:t>
            </w:r>
          </w:p>
        </w:tc>
        <w:tc>
          <w:tcPr>
            <w:tcW w:w="1560" w:type="dxa"/>
          </w:tcPr>
          <w:p w14:paraId="5E44538C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3.7V, 3000mAh, 18650</w:t>
            </w:r>
          </w:p>
        </w:tc>
        <w:tc>
          <w:tcPr>
            <w:tcW w:w="1560" w:type="dxa"/>
          </w:tcPr>
          <w:p w14:paraId="7E4617B8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50.000 cells</w:t>
            </w:r>
          </w:p>
        </w:tc>
        <w:tc>
          <w:tcPr>
            <w:tcW w:w="1560" w:type="dxa"/>
          </w:tcPr>
          <w:p w14:paraId="6208E354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7.500</w:t>
            </w:r>
          </w:p>
        </w:tc>
        <w:tc>
          <w:tcPr>
            <w:tcW w:w="1560" w:type="dxa"/>
          </w:tcPr>
          <w:p w14:paraId="0A060687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Panasonic (Japan)</w:t>
            </w:r>
          </w:p>
        </w:tc>
      </w:tr>
      <w:tr w:rsidR="002F21CC" w:rsidRPr="002F21CC" w14:paraId="44E0887F" w14:textId="77777777">
        <w:tc>
          <w:tcPr>
            <w:tcW w:w="1560" w:type="dxa"/>
          </w:tcPr>
          <w:p w14:paraId="269674D7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4.18</w:t>
            </w:r>
          </w:p>
        </w:tc>
        <w:tc>
          <w:tcPr>
            <w:tcW w:w="1560" w:type="dxa"/>
          </w:tcPr>
          <w:p w14:paraId="750D2CBA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Pin lithium-ion</w:t>
            </w:r>
          </w:p>
        </w:tc>
        <w:tc>
          <w:tcPr>
            <w:tcW w:w="1560" w:type="dxa"/>
          </w:tcPr>
          <w:p w14:paraId="1579C67F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3.7V, 5000mAh, 21700</w:t>
            </w:r>
          </w:p>
        </w:tc>
        <w:tc>
          <w:tcPr>
            <w:tcW w:w="1560" w:type="dxa"/>
          </w:tcPr>
          <w:p w14:paraId="7BC0B167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20.000 cells</w:t>
            </w:r>
          </w:p>
        </w:tc>
        <w:tc>
          <w:tcPr>
            <w:tcW w:w="1560" w:type="dxa"/>
          </w:tcPr>
          <w:p w14:paraId="2A62B042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6.000</w:t>
            </w:r>
          </w:p>
        </w:tc>
        <w:tc>
          <w:tcPr>
            <w:tcW w:w="1560" w:type="dxa"/>
          </w:tcPr>
          <w:p w14:paraId="2710A6ED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Samsung (Korea)</w:t>
            </w:r>
          </w:p>
        </w:tc>
      </w:tr>
      <w:tr w:rsidR="002F21CC" w:rsidRPr="002F21CC" w14:paraId="2CB3A57D" w14:textId="77777777">
        <w:tc>
          <w:tcPr>
            <w:tcW w:w="1560" w:type="dxa"/>
          </w:tcPr>
          <w:p w14:paraId="74E14507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4.19</w:t>
            </w:r>
          </w:p>
        </w:tc>
        <w:tc>
          <w:tcPr>
            <w:tcW w:w="1560" w:type="dxa"/>
          </w:tcPr>
          <w:p w14:paraId="01221608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Bộ sạc pin</w:t>
            </w:r>
          </w:p>
        </w:tc>
        <w:tc>
          <w:tcPr>
            <w:tcW w:w="1560" w:type="dxa"/>
          </w:tcPr>
          <w:p w14:paraId="13B3E762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5V/2A, USB-C</w:t>
            </w:r>
          </w:p>
        </w:tc>
        <w:tc>
          <w:tcPr>
            <w:tcW w:w="1560" w:type="dxa"/>
          </w:tcPr>
          <w:p w14:paraId="77C05019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25.000 units</w:t>
            </w:r>
          </w:p>
        </w:tc>
        <w:tc>
          <w:tcPr>
            <w:tcW w:w="1560" w:type="dxa"/>
          </w:tcPr>
          <w:p w14:paraId="27CDCEF3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2.500</w:t>
            </w:r>
          </w:p>
        </w:tc>
        <w:tc>
          <w:tcPr>
            <w:tcW w:w="1560" w:type="dxa"/>
          </w:tcPr>
          <w:p w14:paraId="1D8905E3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Anker (China)</w:t>
            </w:r>
          </w:p>
        </w:tc>
      </w:tr>
      <w:tr w:rsidR="002F21CC" w:rsidRPr="002F21CC" w14:paraId="28455221" w14:textId="77777777">
        <w:tc>
          <w:tcPr>
            <w:tcW w:w="1560" w:type="dxa"/>
          </w:tcPr>
          <w:p w14:paraId="02E085F4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4.20</w:t>
            </w:r>
          </w:p>
        </w:tc>
        <w:tc>
          <w:tcPr>
            <w:tcW w:w="1560" w:type="dxa"/>
          </w:tcPr>
          <w:p w14:paraId="7A7F9770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Bộ sạc pin</w:t>
            </w:r>
          </w:p>
        </w:tc>
        <w:tc>
          <w:tcPr>
            <w:tcW w:w="1560" w:type="dxa"/>
          </w:tcPr>
          <w:p w14:paraId="0BE18D91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12V/5A, fast charging</w:t>
            </w:r>
          </w:p>
        </w:tc>
        <w:tc>
          <w:tcPr>
            <w:tcW w:w="1560" w:type="dxa"/>
          </w:tcPr>
          <w:p w14:paraId="6700B10A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5.000 units</w:t>
            </w:r>
          </w:p>
        </w:tc>
        <w:tc>
          <w:tcPr>
            <w:tcW w:w="1560" w:type="dxa"/>
          </w:tcPr>
          <w:p w14:paraId="2094C3C5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1.500</w:t>
            </w:r>
          </w:p>
        </w:tc>
        <w:tc>
          <w:tcPr>
            <w:tcW w:w="1560" w:type="dxa"/>
          </w:tcPr>
          <w:p w14:paraId="06272F11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Anker (China)</w:t>
            </w:r>
          </w:p>
        </w:tc>
      </w:tr>
      <w:tr w:rsidR="002F21CC" w:rsidRPr="002F21CC" w14:paraId="1133C3A6" w14:textId="77777777">
        <w:tc>
          <w:tcPr>
            <w:tcW w:w="1560" w:type="dxa"/>
          </w:tcPr>
          <w:p w14:paraId="066C8340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4.21</w:t>
            </w:r>
          </w:p>
        </w:tc>
        <w:tc>
          <w:tcPr>
            <w:tcW w:w="1560" w:type="dxa"/>
          </w:tcPr>
          <w:p w14:paraId="0BF3D7C4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PCB 4-layer</w:t>
            </w:r>
          </w:p>
        </w:tc>
        <w:tc>
          <w:tcPr>
            <w:tcW w:w="1560" w:type="dxa"/>
          </w:tcPr>
          <w:p w14:paraId="24A91F72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FR-4, 1.6mm, HASL</w:t>
            </w:r>
          </w:p>
        </w:tc>
        <w:tc>
          <w:tcPr>
            <w:tcW w:w="1560" w:type="dxa"/>
          </w:tcPr>
          <w:p w14:paraId="07281675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50.000 boards</w:t>
            </w:r>
          </w:p>
        </w:tc>
        <w:tc>
          <w:tcPr>
            <w:tcW w:w="1560" w:type="dxa"/>
          </w:tcPr>
          <w:p w14:paraId="27F24944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15.000</w:t>
            </w:r>
          </w:p>
        </w:tc>
        <w:tc>
          <w:tcPr>
            <w:tcW w:w="1560" w:type="dxa"/>
          </w:tcPr>
          <w:p w14:paraId="14F1897A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PCBWay (China)</w:t>
            </w:r>
          </w:p>
        </w:tc>
      </w:tr>
      <w:tr w:rsidR="002F21CC" w:rsidRPr="002F21CC" w14:paraId="72019D37" w14:textId="77777777">
        <w:tc>
          <w:tcPr>
            <w:tcW w:w="1560" w:type="dxa"/>
          </w:tcPr>
          <w:p w14:paraId="09E55EDF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4.22</w:t>
            </w:r>
          </w:p>
        </w:tc>
        <w:tc>
          <w:tcPr>
            <w:tcW w:w="1560" w:type="dxa"/>
          </w:tcPr>
          <w:p w14:paraId="3F7540E4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PCB 6-layer</w:t>
            </w:r>
          </w:p>
        </w:tc>
        <w:tc>
          <w:tcPr>
            <w:tcW w:w="1560" w:type="dxa"/>
          </w:tcPr>
          <w:p w14:paraId="1047474B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FR-4, 1.6mm, ENIG</w:t>
            </w:r>
          </w:p>
        </w:tc>
        <w:tc>
          <w:tcPr>
            <w:tcW w:w="1560" w:type="dxa"/>
          </w:tcPr>
          <w:p w14:paraId="1986C145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20.000 boards</w:t>
            </w:r>
          </w:p>
        </w:tc>
        <w:tc>
          <w:tcPr>
            <w:tcW w:w="1560" w:type="dxa"/>
          </w:tcPr>
          <w:p w14:paraId="61B1304F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12.000</w:t>
            </w:r>
          </w:p>
        </w:tc>
        <w:tc>
          <w:tcPr>
            <w:tcW w:w="1560" w:type="dxa"/>
          </w:tcPr>
          <w:p w14:paraId="65972209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PCBWay (China)</w:t>
            </w:r>
          </w:p>
        </w:tc>
      </w:tr>
      <w:tr w:rsidR="002F21CC" w:rsidRPr="002F21CC" w14:paraId="0B2CE214" w14:textId="77777777">
        <w:tc>
          <w:tcPr>
            <w:tcW w:w="1560" w:type="dxa"/>
          </w:tcPr>
          <w:p w14:paraId="42F9410A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4.23</w:t>
            </w:r>
          </w:p>
        </w:tc>
        <w:tc>
          <w:tcPr>
            <w:tcW w:w="1560" w:type="dxa"/>
          </w:tcPr>
          <w:p w14:paraId="6F40F26C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Điện trở SMD</w:t>
            </w:r>
          </w:p>
        </w:tc>
        <w:tc>
          <w:tcPr>
            <w:tcW w:w="1560" w:type="dxa"/>
          </w:tcPr>
          <w:p w14:paraId="29A1189D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0603, 1% tolerance</w:t>
            </w:r>
          </w:p>
        </w:tc>
        <w:tc>
          <w:tcPr>
            <w:tcW w:w="1560" w:type="dxa"/>
          </w:tcPr>
          <w:p w14:paraId="243A10C9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1.000.000 units</w:t>
            </w:r>
          </w:p>
        </w:tc>
        <w:tc>
          <w:tcPr>
            <w:tcW w:w="1560" w:type="dxa"/>
          </w:tcPr>
          <w:p w14:paraId="62A2A903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560" w:type="dxa"/>
          </w:tcPr>
          <w:p w14:paraId="153AC88F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Yageo (Taiwan)</w:t>
            </w:r>
          </w:p>
        </w:tc>
      </w:tr>
      <w:tr w:rsidR="002F21CC" w:rsidRPr="002F21CC" w14:paraId="396A920D" w14:textId="77777777">
        <w:tc>
          <w:tcPr>
            <w:tcW w:w="1560" w:type="dxa"/>
          </w:tcPr>
          <w:p w14:paraId="53E9E1B8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4.24</w:t>
            </w:r>
          </w:p>
        </w:tc>
        <w:tc>
          <w:tcPr>
            <w:tcW w:w="1560" w:type="dxa"/>
          </w:tcPr>
          <w:p w14:paraId="4E85427C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Tụ điện SMD</w:t>
            </w:r>
          </w:p>
        </w:tc>
        <w:tc>
          <w:tcPr>
            <w:tcW w:w="1560" w:type="dxa"/>
          </w:tcPr>
          <w:p w14:paraId="69546570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0603, ceramic, 50V</w:t>
            </w:r>
          </w:p>
        </w:tc>
        <w:tc>
          <w:tcPr>
            <w:tcW w:w="1560" w:type="dxa"/>
          </w:tcPr>
          <w:p w14:paraId="65C46415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2.000.000 units</w:t>
            </w:r>
          </w:p>
        </w:tc>
        <w:tc>
          <w:tcPr>
            <w:tcW w:w="1560" w:type="dxa"/>
          </w:tcPr>
          <w:p w14:paraId="3A407722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1.000</w:t>
            </w:r>
          </w:p>
        </w:tc>
        <w:tc>
          <w:tcPr>
            <w:tcW w:w="1560" w:type="dxa"/>
          </w:tcPr>
          <w:p w14:paraId="562736B5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Murata (Japan)</w:t>
            </w:r>
          </w:p>
        </w:tc>
      </w:tr>
      <w:tr w:rsidR="002F21CC" w:rsidRPr="002F21CC" w14:paraId="65EE8890" w14:textId="77777777">
        <w:tc>
          <w:tcPr>
            <w:tcW w:w="1560" w:type="dxa"/>
          </w:tcPr>
          <w:p w14:paraId="4871BD76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4.25</w:t>
            </w:r>
          </w:p>
        </w:tc>
        <w:tc>
          <w:tcPr>
            <w:tcW w:w="1560" w:type="dxa"/>
          </w:tcPr>
          <w:p w14:paraId="4E7E2F4F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Cuộn cảm SMD</w:t>
            </w:r>
          </w:p>
        </w:tc>
        <w:tc>
          <w:tcPr>
            <w:tcW w:w="1560" w:type="dxa"/>
          </w:tcPr>
          <w:p w14:paraId="59E9C290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0603, 10µH, 20%</w:t>
            </w:r>
          </w:p>
        </w:tc>
        <w:tc>
          <w:tcPr>
            <w:tcW w:w="1560" w:type="dxa"/>
          </w:tcPr>
          <w:p w14:paraId="77D9F87C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500.000 units</w:t>
            </w:r>
          </w:p>
        </w:tc>
        <w:tc>
          <w:tcPr>
            <w:tcW w:w="1560" w:type="dxa"/>
          </w:tcPr>
          <w:p w14:paraId="001E95A7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1560" w:type="dxa"/>
          </w:tcPr>
          <w:p w14:paraId="305FCAA9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TDK (Japan)</w:t>
            </w:r>
          </w:p>
        </w:tc>
      </w:tr>
      <w:tr w:rsidR="002F21CC" w:rsidRPr="002F21CC" w14:paraId="45D270D4" w14:textId="77777777">
        <w:tc>
          <w:tcPr>
            <w:tcW w:w="1560" w:type="dxa"/>
          </w:tcPr>
          <w:p w14:paraId="0AF9FC5E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4.26</w:t>
            </w:r>
          </w:p>
        </w:tc>
        <w:tc>
          <w:tcPr>
            <w:tcW w:w="1560" w:type="dxa"/>
          </w:tcPr>
          <w:p w14:paraId="335365E2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IC điều khiển</w:t>
            </w:r>
          </w:p>
        </w:tc>
        <w:tc>
          <w:tcPr>
            <w:tcW w:w="1560" w:type="dxa"/>
          </w:tcPr>
          <w:p w14:paraId="217870BC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STM32F4, ARM Cortex-M4</w:t>
            </w:r>
          </w:p>
        </w:tc>
        <w:tc>
          <w:tcPr>
            <w:tcW w:w="1560" w:type="dxa"/>
          </w:tcPr>
          <w:p w14:paraId="2489A9C6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50.000 units</w:t>
            </w:r>
          </w:p>
        </w:tc>
        <w:tc>
          <w:tcPr>
            <w:tcW w:w="1560" w:type="dxa"/>
          </w:tcPr>
          <w:p w14:paraId="5042E3BA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7.500</w:t>
            </w:r>
          </w:p>
        </w:tc>
        <w:tc>
          <w:tcPr>
            <w:tcW w:w="1560" w:type="dxa"/>
          </w:tcPr>
          <w:p w14:paraId="31272565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STMicroelectronics (Italy)</w:t>
            </w:r>
          </w:p>
        </w:tc>
      </w:tr>
      <w:tr w:rsidR="002F21CC" w:rsidRPr="002F21CC" w14:paraId="76B1DA40" w14:textId="77777777">
        <w:tc>
          <w:tcPr>
            <w:tcW w:w="1560" w:type="dxa"/>
          </w:tcPr>
          <w:p w14:paraId="353F4664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4.27</w:t>
            </w:r>
          </w:p>
        </w:tc>
        <w:tc>
          <w:tcPr>
            <w:tcW w:w="1560" w:type="dxa"/>
          </w:tcPr>
          <w:p w14:paraId="577C27D8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IC điều khiển</w:t>
            </w:r>
          </w:p>
        </w:tc>
        <w:tc>
          <w:tcPr>
            <w:tcW w:w="1560" w:type="dxa"/>
          </w:tcPr>
          <w:p w14:paraId="5111682D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ESP32, dual-core</w:t>
            </w:r>
          </w:p>
        </w:tc>
        <w:tc>
          <w:tcPr>
            <w:tcW w:w="1560" w:type="dxa"/>
          </w:tcPr>
          <w:p w14:paraId="23D676F8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100.000 units</w:t>
            </w:r>
          </w:p>
        </w:tc>
        <w:tc>
          <w:tcPr>
            <w:tcW w:w="1560" w:type="dxa"/>
          </w:tcPr>
          <w:p w14:paraId="759EBBCB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5.000</w:t>
            </w:r>
          </w:p>
        </w:tc>
        <w:tc>
          <w:tcPr>
            <w:tcW w:w="1560" w:type="dxa"/>
          </w:tcPr>
          <w:p w14:paraId="65974152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Espressif (China)</w:t>
            </w:r>
          </w:p>
        </w:tc>
      </w:tr>
      <w:tr w:rsidR="002F21CC" w:rsidRPr="002F21CC" w14:paraId="58004DB8" w14:textId="77777777">
        <w:tc>
          <w:tcPr>
            <w:tcW w:w="1560" w:type="dxa"/>
          </w:tcPr>
          <w:p w14:paraId="200EC5EF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4.28</w:t>
            </w:r>
          </w:p>
        </w:tc>
        <w:tc>
          <w:tcPr>
            <w:tcW w:w="1560" w:type="dxa"/>
          </w:tcPr>
          <w:p w14:paraId="71CC1EE3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IC khuếch đại</w:t>
            </w:r>
          </w:p>
        </w:tc>
        <w:tc>
          <w:tcPr>
            <w:tcW w:w="1560" w:type="dxa"/>
          </w:tcPr>
          <w:p w14:paraId="3EC9EC17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LM358, dual op-amp</w:t>
            </w:r>
          </w:p>
        </w:tc>
        <w:tc>
          <w:tcPr>
            <w:tcW w:w="1560" w:type="dxa"/>
          </w:tcPr>
          <w:p w14:paraId="6373117C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200.000 units</w:t>
            </w:r>
          </w:p>
        </w:tc>
        <w:tc>
          <w:tcPr>
            <w:tcW w:w="1560" w:type="dxa"/>
          </w:tcPr>
          <w:p w14:paraId="5072A7CC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1.000</w:t>
            </w:r>
          </w:p>
        </w:tc>
        <w:tc>
          <w:tcPr>
            <w:tcW w:w="1560" w:type="dxa"/>
          </w:tcPr>
          <w:p w14:paraId="599C3093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Texas Instruments (USA)</w:t>
            </w:r>
          </w:p>
        </w:tc>
      </w:tr>
      <w:tr w:rsidR="002F21CC" w:rsidRPr="002F21CC" w14:paraId="702B19F9" w14:textId="77777777">
        <w:tc>
          <w:tcPr>
            <w:tcW w:w="1560" w:type="dxa"/>
          </w:tcPr>
          <w:p w14:paraId="1EB26F47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4.29</w:t>
            </w:r>
          </w:p>
        </w:tc>
        <w:tc>
          <w:tcPr>
            <w:tcW w:w="1560" w:type="dxa"/>
          </w:tcPr>
          <w:p w14:paraId="3E63ABB1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IC chuyển đổi</w:t>
            </w:r>
          </w:p>
        </w:tc>
        <w:tc>
          <w:tcPr>
            <w:tcW w:w="1560" w:type="dxa"/>
          </w:tcPr>
          <w:p w14:paraId="10BE8849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MAX232, RS-232</w:t>
            </w:r>
          </w:p>
        </w:tc>
        <w:tc>
          <w:tcPr>
            <w:tcW w:w="1560" w:type="dxa"/>
          </w:tcPr>
          <w:p w14:paraId="787F09F8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50.000 units</w:t>
            </w:r>
          </w:p>
        </w:tc>
        <w:tc>
          <w:tcPr>
            <w:tcW w:w="1560" w:type="dxa"/>
          </w:tcPr>
          <w:p w14:paraId="3CAE6ACD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1.000</w:t>
            </w:r>
          </w:p>
        </w:tc>
        <w:tc>
          <w:tcPr>
            <w:tcW w:w="1560" w:type="dxa"/>
          </w:tcPr>
          <w:p w14:paraId="0A44101F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Maxim (USA)</w:t>
            </w:r>
          </w:p>
        </w:tc>
      </w:tr>
      <w:tr w:rsidR="002F21CC" w:rsidRPr="002F21CC" w14:paraId="07E308F8" w14:textId="77777777">
        <w:tc>
          <w:tcPr>
            <w:tcW w:w="1560" w:type="dxa"/>
          </w:tcPr>
          <w:p w14:paraId="409065CF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4.30</w:t>
            </w:r>
          </w:p>
        </w:tc>
        <w:tc>
          <w:tcPr>
            <w:tcW w:w="1560" w:type="dxa"/>
          </w:tcPr>
          <w:p w14:paraId="7E9E95E1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IC chuyển đổi</w:t>
            </w:r>
          </w:p>
        </w:tc>
        <w:tc>
          <w:tcPr>
            <w:tcW w:w="1560" w:type="dxa"/>
          </w:tcPr>
          <w:p w14:paraId="24E8D738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SN65HVD72, CAN</w:t>
            </w:r>
          </w:p>
        </w:tc>
        <w:tc>
          <w:tcPr>
            <w:tcW w:w="1560" w:type="dxa"/>
          </w:tcPr>
          <w:p w14:paraId="13954A33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50.000 units</w:t>
            </w:r>
          </w:p>
        </w:tc>
        <w:tc>
          <w:tcPr>
            <w:tcW w:w="1560" w:type="dxa"/>
          </w:tcPr>
          <w:p w14:paraId="614C4B9C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1.000</w:t>
            </w:r>
          </w:p>
        </w:tc>
        <w:tc>
          <w:tcPr>
            <w:tcW w:w="1560" w:type="dxa"/>
          </w:tcPr>
          <w:p w14:paraId="46FD8BA5" w14:textId="77777777" w:rsidR="00966706" w:rsidRPr="002F21CC" w:rsidRDefault="00F47286">
            <w:pPr>
              <w:rPr>
                <w:rFonts w:ascii="Times New Roman" w:hAnsi="Times New Roman" w:cs="Times New Roman"/>
              </w:rPr>
            </w:pPr>
            <w:r w:rsidRPr="002F21CC">
              <w:rPr>
                <w:rFonts w:ascii="Times New Roman" w:hAnsi="Times New Roman" w:cs="Times New Roman"/>
              </w:rPr>
              <w:t>Texas Instruments (USA)</w:t>
            </w:r>
          </w:p>
        </w:tc>
      </w:tr>
    </w:tbl>
    <w:p w14:paraId="2BDBC545" w14:textId="77777777" w:rsidR="00966706" w:rsidRPr="002F21CC" w:rsidRDefault="00F47286">
      <w:pPr>
        <w:pStyle w:val="Heading3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>6.3. Khả năng sử dụng nguyên vật liệu trong nước:</w:t>
      </w:r>
    </w:p>
    <w:p w14:paraId="292BC43B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>A) Tỷ lệ nội địa hóa theo sản phẩm:</w:t>
      </w:r>
    </w:p>
    <w:p w14:paraId="0F13CEF3" w14:textId="2FDC7053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 xml:space="preserve">IoT </w:t>
      </w:r>
      <w:proofErr w:type="gramStart"/>
      <w:r w:rsidR="00F47286" w:rsidRPr="002F21CC">
        <w:rPr>
          <w:rFonts w:ascii="Times New Roman" w:hAnsi="Times New Roman" w:cs="Times New Roman"/>
        </w:rPr>
        <w:t>Gateway</w:t>
      </w:r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70-75% nguyên vật liệu trong nước</w:t>
      </w:r>
    </w:p>
    <w:p w14:paraId="05F6E6A5" w14:textId="175983C2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 xml:space="preserve">Robot </w:t>
      </w:r>
      <w:proofErr w:type="gramStart"/>
      <w:r w:rsidR="00F47286" w:rsidRPr="002F21CC">
        <w:rPr>
          <w:rFonts w:ascii="Times New Roman" w:hAnsi="Times New Roman" w:cs="Times New Roman"/>
        </w:rPr>
        <w:t>AMR</w:t>
      </w:r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60-65% nguyên vật liệu trong nước</w:t>
      </w:r>
    </w:p>
    <w:p w14:paraId="6BFAFB6A" w14:textId="5BB1313B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gramStart"/>
      <w:r w:rsidR="00F47286" w:rsidRPr="002F21CC">
        <w:rPr>
          <w:rFonts w:ascii="Times New Roman" w:hAnsi="Times New Roman" w:cs="Times New Roman"/>
        </w:rPr>
        <w:t>AGV</w:t>
      </w:r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65-70% </w:t>
      </w:r>
      <w:proofErr w:type="spellStart"/>
      <w:r w:rsidR="00F47286" w:rsidRPr="002F21CC">
        <w:rPr>
          <w:rFonts w:ascii="Times New Roman" w:hAnsi="Times New Roman" w:cs="Times New Roman"/>
        </w:rPr>
        <w:t>nguyên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vật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liệu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trong</w:t>
      </w:r>
      <w:proofErr w:type="spellEnd"/>
      <w:r w:rsidR="00F47286" w:rsidRPr="002F21CC">
        <w:rPr>
          <w:rFonts w:ascii="Times New Roman" w:hAnsi="Times New Roman" w:cs="Times New Roman"/>
        </w:rPr>
        <w:t xml:space="preserve"> nước</w:t>
      </w:r>
    </w:p>
    <w:p w14:paraId="168C098C" w14:textId="50BF4F93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gramStart"/>
      <w:r w:rsidR="00F47286" w:rsidRPr="002F21CC">
        <w:rPr>
          <w:rFonts w:ascii="Times New Roman" w:hAnsi="Times New Roman" w:cs="Times New Roman"/>
        </w:rPr>
        <w:t>OHT</w:t>
      </w:r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75-80% </w:t>
      </w:r>
      <w:proofErr w:type="spellStart"/>
      <w:r w:rsidR="00F47286" w:rsidRPr="002F21CC">
        <w:rPr>
          <w:rFonts w:ascii="Times New Roman" w:hAnsi="Times New Roman" w:cs="Times New Roman"/>
        </w:rPr>
        <w:t>nguyên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vật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liệu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trong</w:t>
      </w:r>
      <w:proofErr w:type="spellEnd"/>
      <w:r w:rsidR="00F47286" w:rsidRPr="002F21CC">
        <w:rPr>
          <w:rFonts w:ascii="Times New Roman" w:hAnsi="Times New Roman" w:cs="Times New Roman"/>
        </w:rPr>
        <w:t xml:space="preserve"> nước</w:t>
      </w:r>
    </w:p>
    <w:p w14:paraId="1556F30A" w14:textId="53ACBE3B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 xml:space="preserve">Module </w:t>
      </w:r>
      <w:proofErr w:type="spellStart"/>
      <w:r w:rsidR="00F47286" w:rsidRPr="002F21CC">
        <w:rPr>
          <w:rFonts w:ascii="Times New Roman" w:hAnsi="Times New Roman" w:cs="Times New Roman"/>
        </w:rPr>
        <w:t>truyền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thông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80-85% nguyên vật liệu trong nước</w:t>
      </w:r>
    </w:p>
    <w:p w14:paraId="43B67C6E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>B) Kế hoạch tăng tỷ lệ nội địa hóa:</w:t>
      </w:r>
    </w:p>
    <w:p w14:paraId="4AD071D6" w14:textId="3BFEC744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Giai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đoạn</w:t>
      </w:r>
      <w:proofErr w:type="spellEnd"/>
      <w:r w:rsidR="00F47286" w:rsidRPr="002F21CC">
        <w:rPr>
          <w:rFonts w:ascii="Times New Roman" w:hAnsi="Times New Roman" w:cs="Times New Roman"/>
        </w:rPr>
        <w:t xml:space="preserve"> 1 (2025-2030</w:t>
      </w:r>
      <w:proofErr w:type="gramStart"/>
      <w:r w:rsidR="00F47286" w:rsidRPr="002F21CC">
        <w:rPr>
          <w:rFonts w:ascii="Times New Roman" w:hAnsi="Times New Roman" w:cs="Times New Roman"/>
        </w:rPr>
        <w:t>)</w:t>
      </w:r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Tăng từ 70% lên 75%</w:t>
      </w:r>
    </w:p>
    <w:p w14:paraId="39ABEB78" w14:textId="19942162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Giai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đoạn</w:t>
      </w:r>
      <w:proofErr w:type="spellEnd"/>
      <w:r w:rsidR="00F47286" w:rsidRPr="002F21CC">
        <w:rPr>
          <w:rFonts w:ascii="Times New Roman" w:hAnsi="Times New Roman" w:cs="Times New Roman"/>
        </w:rPr>
        <w:t xml:space="preserve"> 2 (2030-2040</w:t>
      </w:r>
      <w:proofErr w:type="gramStart"/>
      <w:r w:rsidR="00F47286" w:rsidRPr="002F21CC">
        <w:rPr>
          <w:rFonts w:ascii="Times New Roman" w:hAnsi="Times New Roman" w:cs="Times New Roman"/>
        </w:rPr>
        <w:t>)</w:t>
      </w:r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Tăng từ 75% lên 80%</w:t>
      </w:r>
    </w:p>
    <w:p w14:paraId="13753470" w14:textId="5C0191E3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Giai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đoạn</w:t>
      </w:r>
      <w:proofErr w:type="spellEnd"/>
      <w:r w:rsidR="00F47286" w:rsidRPr="002F21CC">
        <w:rPr>
          <w:rFonts w:ascii="Times New Roman" w:hAnsi="Times New Roman" w:cs="Times New Roman"/>
        </w:rPr>
        <w:t xml:space="preserve"> 3 (2040-2075</w:t>
      </w:r>
      <w:proofErr w:type="gramStart"/>
      <w:r w:rsidR="00F47286" w:rsidRPr="002F21CC">
        <w:rPr>
          <w:rFonts w:ascii="Times New Roman" w:hAnsi="Times New Roman" w:cs="Times New Roman"/>
        </w:rPr>
        <w:t>)</w:t>
      </w:r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Tăng từ 80% lên 85%</w:t>
      </w:r>
    </w:p>
    <w:p w14:paraId="12695800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>C) Đối tác cung cấp trong nước:</w:t>
      </w:r>
    </w:p>
    <w:p w14:paraId="6E61AB06" w14:textId="7A602EBD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Thép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và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kim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loại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Thép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Hòa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Phát</w:t>
      </w:r>
      <w:proofErr w:type="spellEnd"/>
      <w:r w:rsidR="00F47286" w:rsidRPr="002F21CC">
        <w:rPr>
          <w:rFonts w:ascii="Times New Roman" w:hAnsi="Times New Roman" w:cs="Times New Roman"/>
        </w:rPr>
        <w:t xml:space="preserve">, </w:t>
      </w:r>
      <w:proofErr w:type="spellStart"/>
      <w:r w:rsidR="00F47286" w:rsidRPr="002F21CC">
        <w:rPr>
          <w:rFonts w:ascii="Times New Roman" w:hAnsi="Times New Roman" w:cs="Times New Roman"/>
        </w:rPr>
        <w:t>Tôn</w:t>
      </w:r>
      <w:proofErr w:type="spellEnd"/>
      <w:r w:rsidR="00F47286" w:rsidRPr="002F21CC">
        <w:rPr>
          <w:rFonts w:ascii="Times New Roman" w:hAnsi="Times New Roman" w:cs="Times New Roman"/>
        </w:rPr>
        <w:t xml:space="preserve"> Thép Đông Á</w:t>
      </w:r>
    </w:p>
    <w:p w14:paraId="33EAF9C5" w14:textId="1D85AA66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Nhựa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kỹ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gramStart"/>
      <w:r w:rsidR="00F47286" w:rsidRPr="002F21CC">
        <w:rPr>
          <w:rFonts w:ascii="Times New Roman" w:hAnsi="Times New Roman" w:cs="Times New Roman"/>
        </w:rPr>
        <w:t>thuật</w:t>
      </w:r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Nhựa Bình Minh, Nhựa Rạng Đông</w:t>
      </w:r>
    </w:p>
    <w:p w14:paraId="587CC651" w14:textId="76208488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 xml:space="preserve">Linh </w:t>
      </w:r>
      <w:proofErr w:type="spellStart"/>
      <w:r w:rsidR="00F47286" w:rsidRPr="002F21CC">
        <w:rPr>
          <w:rFonts w:ascii="Times New Roman" w:hAnsi="Times New Roman" w:cs="Times New Roman"/>
        </w:rPr>
        <w:t>kiện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điện</w:t>
      </w:r>
      <w:proofErr w:type="spell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tử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Viettel, FPT, VNPT</w:t>
      </w:r>
    </w:p>
    <w:p w14:paraId="45D103C4" w14:textId="2712E730" w:rsidR="00966706" w:rsidRPr="002F21CC" w:rsidRDefault="00B50369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 xml:space="preserve">Bao </w:t>
      </w:r>
      <w:proofErr w:type="spellStart"/>
      <w:proofErr w:type="gramStart"/>
      <w:r w:rsidR="00F47286" w:rsidRPr="002F21CC">
        <w:rPr>
          <w:rFonts w:ascii="Times New Roman" w:hAnsi="Times New Roman" w:cs="Times New Roman"/>
        </w:rPr>
        <w:t>bì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r w:rsidR="00F47286" w:rsidRPr="002F21CC">
        <w:rPr>
          <w:rFonts w:ascii="Times New Roman" w:hAnsi="Times New Roman" w:cs="Times New Roman"/>
        </w:rPr>
        <w:t>:</w:t>
      </w:r>
      <w:proofErr w:type="gramEnd"/>
      <w:r w:rsidR="00F47286" w:rsidRPr="002F21CC">
        <w:rPr>
          <w:rFonts w:ascii="Times New Roman" w:hAnsi="Times New Roman" w:cs="Times New Roman"/>
        </w:rPr>
        <w:t xml:space="preserve"> </w:t>
      </w:r>
      <w:proofErr w:type="spellStart"/>
      <w:r w:rsidR="00F47286" w:rsidRPr="002F21CC">
        <w:rPr>
          <w:rFonts w:ascii="Times New Roman" w:hAnsi="Times New Roman" w:cs="Times New Roman"/>
        </w:rPr>
        <w:t>Công</w:t>
      </w:r>
      <w:proofErr w:type="spellEnd"/>
      <w:r w:rsidR="00F47286" w:rsidRPr="002F21CC">
        <w:rPr>
          <w:rFonts w:ascii="Times New Roman" w:hAnsi="Times New Roman" w:cs="Times New Roman"/>
        </w:rPr>
        <w:t xml:space="preserve"> ty Bao bì Việt Nam</w:t>
      </w:r>
    </w:p>
    <w:p w14:paraId="25305135" w14:textId="77777777" w:rsidR="00E305BD" w:rsidRPr="002F21CC" w:rsidRDefault="00E305BD">
      <w:pPr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2F21CC">
        <w:rPr>
          <w:rFonts w:ascii="Times New Roman" w:hAnsi="Times New Roman" w:cs="Times New Roman"/>
        </w:rPr>
        <w:br w:type="page"/>
      </w:r>
    </w:p>
    <w:p w14:paraId="7E8A5715" w14:textId="4B08A1B4" w:rsidR="00966706" w:rsidRPr="002F21CC" w:rsidRDefault="00F47286">
      <w:pPr>
        <w:pStyle w:val="Heading2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>7. Giải trình các nội dung khác theo Quyết định ban hành Danh mục dự án thu hút đầu tư tại Khu CNC:</w:t>
      </w:r>
    </w:p>
    <w:p w14:paraId="1C3BBB84" w14:textId="77777777" w:rsidR="00966706" w:rsidRPr="002F21CC" w:rsidRDefault="00F47286">
      <w:pPr>
        <w:pStyle w:val="Heading3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>7.1. Phù hợp với Quyết định số 38/2020/QĐ-TTg:</w:t>
      </w:r>
    </w:p>
    <w:p w14:paraId="3A95663C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>A) Danh mục công nghệ cao được ưu tiên đầu tư phát triển:</w:t>
      </w:r>
    </w:p>
    <w:p w14:paraId="107FD6E1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>Mục 1.1 - Công nghệ vi điện tử:</w:t>
      </w:r>
    </w:p>
    <w:p w14:paraId="1363295E" w14:textId="01AB6F59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Sản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xuất</w:t>
      </w:r>
      <w:proofErr w:type="spellEnd"/>
      <w:r w:rsidRPr="002F21CC">
        <w:rPr>
          <w:rFonts w:ascii="Times New Roman" w:hAnsi="Times New Roman" w:cs="Times New Roman"/>
        </w:rPr>
        <w:t xml:space="preserve"> chip IoT Gateway với kiến trúc ARM</w:t>
      </w:r>
    </w:p>
    <w:p w14:paraId="5E36B464" w14:textId="28DB4F66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Phát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triển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hệ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thống</w:t>
      </w:r>
      <w:proofErr w:type="spellEnd"/>
      <w:r w:rsidRPr="002F21CC">
        <w:rPr>
          <w:rFonts w:ascii="Times New Roman" w:hAnsi="Times New Roman" w:cs="Times New Roman"/>
        </w:rPr>
        <w:t xml:space="preserve"> nhúng cho robot và thiết bị IoT</w:t>
      </w:r>
    </w:p>
    <w:p w14:paraId="73B357D6" w14:textId="0081BA07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Tích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hợp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cảm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biến</w:t>
      </w:r>
      <w:proofErr w:type="spellEnd"/>
      <w:r w:rsidRPr="002F21CC">
        <w:rPr>
          <w:rFonts w:ascii="Times New Roman" w:hAnsi="Times New Roman" w:cs="Times New Roman"/>
        </w:rPr>
        <w:t xml:space="preserve"> và xử lý tín hiệu thời gian thực</w:t>
      </w:r>
    </w:p>
    <w:p w14:paraId="423DA215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>Mục 1.2 - Công nghệ thông tin:</w:t>
      </w:r>
    </w:p>
    <w:p w14:paraId="517FC47D" w14:textId="0BCA4AFB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Phát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triển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nền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tảng</w:t>
      </w:r>
      <w:proofErr w:type="spellEnd"/>
      <w:r w:rsidRPr="002F21CC">
        <w:rPr>
          <w:rFonts w:ascii="Times New Roman" w:hAnsi="Times New Roman" w:cs="Times New Roman"/>
        </w:rPr>
        <w:t xml:space="preserve"> IoT và phân tích dữ liệu lớn</w:t>
      </w:r>
    </w:p>
    <w:p w14:paraId="2DA1C67A" w14:textId="6AAB27A5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Hệ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thống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quản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lý</w:t>
      </w:r>
      <w:proofErr w:type="spellEnd"/>
      <w:r w:rsidRPr="002F21CC">
        <w:rPr>
          <w:rFonts w:ascii="Times New Roman" w:hAnsi="Times New Roman" w:cs="Times New Roman"/>
        </w:rPr>
        <w:t xml:space="preserve"> sản xuất thông minh (MES)</w:t>
      </w:r>
    </w:p>
    <w:p w14:paraId="324812B5" w14:textId="431CCD94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Bảo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mật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thông</w:t>
      </w:r>
      <w:proofErr w:type="spellEnd"/>
      <w:r w:rsidRPr="002F21CC">
        <w:rPr>
          <w:rFonts w:ascii="Times New Roman" w:hAnsi="Times New Roman" w:cs="Times New Roman"/>
        </w:rPr>
        <w:t xml:space="preserve"> tin và mật mã học</w:t>
      </w:r>
    </w:p>
    <w:p w14:paraId="1202822C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>Mục 1.3 - Công nghệ viễn thông:</w:t>
      </w:r>
    </w:p>
    <w:p w14:paraId="0548925A" w14:textId="430786D3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Kết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nối</w:t>
      </w:r>
      <w:proofErr w:type="spellEnd"/>
      <w:r w:rsidRPr="002F21CC">
        <w:rPr>
          <w:rFonts w:ascii="Times New Roman" w:hAnsi="Times New Roman" w:cs="Times New Roman"/>
        </w:rPr>
        <w:t xml:space="preserve"> 5G/6G </w:t>
      </w:r>
      <w:proofErr w:type="spellStart"/>
      <w:r w:rsidRPr="002F21CC">
        <w:rPr>
          <w:rFonts w:ascii="Times New Roman" w:hAnsi="Times New Roman" w:cs="Times New Roman"/>
        </w:rPr>
        <w:t>cho</w:t>
      </w:r>
      <w:proofErr w:type="spellEnd"/>
      <w:r w:rsidRPr="002F21CC">
        <w:rPr>
          <w:rFonts w:ascii="Times New Roman" w:hAnsi="Times New Roman" w:cs="Times New Roman"/>
        </w:rPr>
        <w:t xml:space="preserve"> thiết bị IoT</w:t>
      </w:r>
    </w:p>
    <w:p w14:paraId="4C233B4B" w14:textId="12CC2140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Mạng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lưới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cảm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biến</w:t>
      </w:r>
      <w:proofErr w:type="spellEnd"/>
      <w:r w:rsidRPr="002F21CC">
        <w:rPr>
          <w:rFonts w:ascii="Times New Roman" w:hAnsi="Times New Roman" w:cs="Times New Roman"/>
        </w:rPr>
        <w:t xml:space="preserve"> không dây</w:t>
      </w:r>
    </w:p>
    <w:p w14:paraId="7EA699B6" w14:textId="3C244A80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Truyền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thông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công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nghiệp</w:t>
      </w:r>
      <w:proofErr w:type="spellEnd"/>
      <w:r w:rsidRPr="002F21CC">
        <w:rPr>
          <w:rFonts w:ascii="Times New Roman" w:hAnsi="Times New Roman" w:cs="Times New Roman"/>
        </w:rPr>
        <w:t xml:space="preserve"> (Industrial IoT)</w:t>
      </w:r>
    </w:p>
    <w:p w14:paraId="5863E9C8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>Mục 2.1 - Cơ khí chính xác:</w:t>
      </w:r>
    </w:p>
    <w:p w14:paraId="0C0C7181" w14:textId="574AD775" w:rsidR="00966706" w:rsidRPr="002F21CC" w:rsidRDefault="00F47286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Robot </w:t>
      </w:r>
      <w:proofErr w:type="spellStart"/>
      <w:r w:rsidRPr="002F21CC">
        <w:rPr>
          <w:rFonts w:ascii="Times New Roman" w:hAnsi="Times New Roman" w:cs="Times New Roman"/>
        </w:rPr>
        <w:t>tự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hành</w:t>
      </w:r>
      <w:proofErr w:type="spellEnd"/>
      <w:r w:rsidRPr="002F21CC">
        <w:rPr>
          <w:rFonts w:ascii="Times New Roman" w:hAnsi="Times New Roman" w:cs="Times New Roman"/>
        </w:rPr>
        <w:t xml:space="preserve"> AMR </w:t>
      </w:r>
      <w:proofErr w:type="spellStart"/>
      <w:r w:rsidRPr="002F21CC">
        <w:rPr>
          <w:rFonts w:ascii="Times New Roman" w:hAnsi="Times New Roman" w:cs="Times New Roman"/>
        </w:rPr>
        <w:t>với</w:t>
      </w:r>
      <w:proofErr w:type="spellEnd"/>
      <w:r w:rsidRPr="002F21CC">
        <w:rPr>
          <w:rFonts w:ascii="Times New Roman" w:hAnsi="Times New Roman" w:cs="Times New Roman"/>
        </w:rPr>
        <w:t xml:space="preserve"> độ chính xác cao</w:t>
      </w:r>
    </w:p>
    <w:p w14:paraId="546B1F27" w14:textId="6D387DDD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Hệ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thống</w:t>
      </w:r>
      <w:proofErr w:type="spellEnd"/>
      <w:r w:rsidRPr="002F21CC">
        <w:rPr>
          <w:rFonts w:ascii="Times New Roman" w:hAnsi="Times New Roman" w:cs="Times New Roman"/>
        </w:rPr>
        <w:t xml:space="preserve"> OHT </w:t>
      </w:r>
      <w:proofErr w:type="spellStart"/>
      <w:r w:rsidRPr="002F21CC">
        <w:rPr>
          <w:rFonts w:ascii="Times New Roman" w:hAnsi="Times New Roman" w:cs="Times New Roman"/>
        </w:rPr>
        <w:t>với</w:t>
      </w:r>
      <w:proofErr w:type="spellEnd"/>
      <w:r w:rsidRPr="002F21CC">
        <w:rPr>
          <w:rFonts w:ascii="Times New Roman" w:hAnsi="Times New Roman" w:cs="Times New Roman"/>
        </w:rPr>
        <w:t xml:space="preserve"> điều khiển chính xác</w:t>
      </w:r>
    </w:p>
    <w:p w14:paraId="2C970B56" w14:textId="2B4189BD" w:rsidR="00966706" w:rsidRPr="002F21CC" w:rsidRDefault="00F47286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AGV </w:t>
      </w:r>
      <w:proofErr w:type="spellStart"/>
      <w:r w:rsidRPr="002F21CC">
        <w:rPr>
          <w:rFonts w:ascii="Times New Roman" w:hAnsi="Times New Roman" w:cs="Times New Roman"/>
        </w:rPr>
        <w:t>với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định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vị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và</w:t>
      </w:r>
      <w:proofErr w:type="spellEnd"/>
      <w:r w:rsidRPr="002F21CC">
        <w:rPr>
          <w:rFonts w:ascii="Times New Roman" w:hAnsi="Times New Roman" w:cs="Times New Roman"/>
        </w:rPr>
        <w:t xml:space="preserve"> điều hướng chính xác</w:t>
      </w:r>
    </w:p>
    <w:p w14:paraId="399AB8DC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>Mục 2.2 - Tự động hóa:</w:t>
      </w:r>
    </w:p>
    <w:p w14:paraId="7FB2A8DC" w14:textId="0C4DD448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Hệ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thống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điều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khiển</w:t>
      </w:r>
      <w:proofErr w:type="spellEnd"/>
      <w:r w:rsidRPr="002F21CC">
        <w:rPr>
          <w:rFonts w:ascii="Times New Roman" w:hAnsi="Times New Roman" w:cs="Times New Roman"/>
        </w:rPr>
        <w:t xml:space="preserve"> tự động cho robot</w:t>
      </w:r>
    </w:p>
    <w:p w14:paraId="0404F111" w14:textId="20D57F9C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Tích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hợp</w:t>
      </w:r>
      <w:proofErr w:type="spellEnd"/>
      <w:r w:rsidRPr="002F21CC">
        <w:rPr>
          <w:rFonts w:ascii="Times New Roman" w:hAnsi="Times New Roman" w:cs="Times New Roman"/>
        </w:rPr>
        <w:t xml:space="preserve"> AI/ML </w:t>
      </w:r>
      <w:proofErr w:type="spellStart"/>
      <w:r w:rsidRPr="002F21CC">
        <w:rPr>
          <w:rFonts w:ascii="Times New Roman" w:hAnsi="Times New Roman" w:cs="Times New Roman"/>
        </w:rPr>
        <w:t>cho</w:t>
      </w:r>
      <w:proofErr w:type="spellEnd"/>
      <w:r w:rsidRPr="002F21CC">
        <w:rPr>
          <w:rFonts w:ascii="Times New Roman" w:hAnsi="Times New Roman" w:cs="Times New Roman"/>
        </w:rPr>
        <w:t xml:space="preserve"> tự động hóa thông minh</w:t>
      </w:r>
    </w:p>
    <w:p w14:paraId="4CA0D771" w14:textId="398D5904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Hệ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thống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giám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sát</w:t>
      </w:r>
      <w:proofErr w:type="spellEnd"/>
      <w:r w:rsidRPr="002F21CC">
        <w:rPr>
          <w:rFonts w:ascii="Times New Roman" w:hAnsi="Times New Roman" w:cs="Times New Roman"/>
        </w:rPr>
        <w:t xml:space="preserve"> và điều khiển từ xa</w:t>
      </w:r>
    </w:p>
    <w:p w14:paraId="5175E1B7" w14:textId="77777777" w:rsidR="00966706" w:rsidRPr="002F21CC" w:rsidRDefault="00F47286">
      <w:pPr>
        <w:pStyle w:val="Heading3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>7.2. Phù hợp với Quyết định số 2117/QĐ-TTg:</w:t>
      </w:r>
    </w:p>
    <w:p w14:paraId="32611740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>A) Công nghệ cao trong lĩnh vực ICT:</w:t>
      </w:r>
    </w:p>
    <w:p w14:paraId="51C5D00F" w14:textId="7E9CC405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Phát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triển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nền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tảng</w:t>
      </w:r>
      <w:proofErr w:type="spellEnd"/>
      <w:r w:rsidRPr="002F21CC">
        <w:rPr>
          <w:rFonts w:ascii="Times New Roman" w:hAnsi="Times New Roman" w:cs="Times New Roman"/>
        </w:rPr>
        <w:t xml:space="preserve"> IoT và phân tích dữ liệu</w:t>
      </w:r>
    </w:p>
    <w:p w14:paraId="2CCBB92D" w14:textId="5F18DE4A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Hệ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thống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bảo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mật</w:t>
      </w:r>
      <w:proofErr w:type="spellEnd"/>
      <w:r w:rsidRPr="002F21CC">
        <w:rPr>
          <w:rFonts w:ascii="Times New Roman" w:hAnsi="Times New Roman" w:cs="Times New Roman"/>
        </w:rPr>
        <w:t xml:space="preserve"> thông tin tiên tiến</w:t>
      </w:r>
    </w:p>
    <w:p w14:paraId="1E8BB224" w14:textId="58149B11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Công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nghệ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truyền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thông</w:t>
      </w:r>
      <w:proofErr w:type="spellEnd"/>
      <w:r w:rsidRPr="002F21CC">
        <w:rPr>
          <w:rFonts w:ascii="Times New Roman" w:hAnsi="Times New Roman" w:cs="Times New Roman"/>
        </w:rPr>
        <w:t xml:space="preserve"> 5G/6G</w:t>
      </w:r>
    </w:p>
    <w:p w14:paraId="703DCACB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>B) Công nghệ cao trong lĩnh vực tự động hóa:</w:t>
      </w:r>
    </w:p>
    <w:p w14:paraId="0D99C509" w14:textId="298DC161" w:rsidR="00966706" w:rsidRPr="002F21CC" w:rsidRDefault="00F47286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Robot </w:t>
      </w:r>
      <w:proofErr w:type="spellStart"/>
      <w:r w:rsidRPr="002F21CC">
        <w:rPr>
          <w:rFonts w:ascii="Times New Roman" w:hAnsi="Times New Roman" w:cs="Times New Roman"/>
        </w:rPr>
        <w:t>tự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hành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với</w:t>
      </w:r>
      <w:proofErr w:type="spellEnd"/>
      <w:r w:rsidRPr="002F21CC">
        <w:rPr>
          <w:rFonts w:ascii="Times New Roman" w:hAnsi="Times New Roman" w:cs="Times New Roman"/>
        </w:rPr>
        <w:t xml:space="preserve"> AI/ML</w:t>
      </w:r>
    </w:p>
    <w:p w14:paraId="5F28A456" w14:textId="3E4076C9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Hệ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thống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điều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khiển</w:t>
      </w:r>
      <w:proofErr w:type="spellEnd"/>
      <w:r w:rsidRPr="002F21CC">
        <w:rPr>
          <w:rFonts w:ascii="Times New Roman" w:hAnsi="Times New Roman" w:cs="Times New Roman"/>
        </w:rPr>
        <w:t xml:space="preserve"> tự động thông minh</w:t>
      </w:r>
    </w:p>
    <w:p w14:paraId="35356EAE" w14:textId="4A19E0F9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Tích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hợp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cảm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biến</w:t>
      </w:r>
      <w:proofErr w:type="spellEnd"/>
      <w:r w:rsidRPr="002F21CC">
        <w:rPr>
          <w:rFonts w:ascii="Times New Roman" w:hAnsi="Times New Roman" w:cs="Times New Roman"/>
        </w:rPr>
        <w:t xml:space="preserve"> và xử lý tín hiệu</w:t>
      </w:r>
    </w:p>
    <w:p w14:paraId="5DE3D137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>C) Công nghệ cao trong lĩnh vực robot:</w:t>
      </w:r>
    </w:p>
    <w:p w14:paraId="07DE1A2E" w14:textId="5DD89622" w:rsidR="00966706" w:rsidRPr="002F21CC" w:rsidRDefault="00F47286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Robot AMR </w:t>
      </w:r>
      <w:proofErr w:type="spellStart"/>
      <w:r w:rsidRPr="002F21CC">
        <w:rPr>
          <w:rFonts w:ascii="Times New Roman" w:hAnsi="Times New Roman" w:cs="Times New Roman"/>
        </w:rPr>
        <w:t>với</w:t>
      </w:r>
      <w:proofErr w:type="spellEnd"/>
      <w:r w:rsidRPr="002F21CC">
        <w:rPr>
          <w:rFonts w:ascii="Times New Roman" w:hAnsi="Times New Roman" w:cs="Times New Roman"/>
        </w:rPr>
        <w:t xml:space="preserve"> SLAM </w:t>
      </w:r>
      <w:proofErr w:type="spellStart"/>
      <w:r w:rsidRPr="002F21CC">
        <w:rPr>
          <w:rFonts w:ascii="Times New Roman" w:hAnsi="Times New Roman" w:cs="Times New Roman"/>
        </w:rPr>
        <w:t>và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điều</w:t>
      </w:r>
      <w:proofErr w:type="spellEnd"/>
      <w:r w:rsidRPr="002F21CC">
        <w:rPr>
          <w:rFonts w:ascii="Times New Roman" w:hAnsi="Times New Roman" w:cs="Times New Roman"/>
        </w:rPr>
        <w:t xml:space="preserve"> hướng AI</w:t>
      </w:r>
    </w:p>
    <w:p w14:paraId="6E9EF91A" w14:textId="590482D9" w:rsidR="00966706" w:rsidRPr="002F21CC" w:rsidRDefault="00F47286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AGV </w:t>
      </w:r>
      <w:proofErr w:type="spellStart"/>
      <w:r w:rsidRPr="002F21CC">
        <w:rPr>
          <w:rFonts w:ascii="Times New Roman" w:hAnsi="Times New Roman" w:cs="Times New Roman"/>
        </w:rPr>
        <w:t>với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hệ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thống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điều</w:t>
      </w:r>
      <w:proofErr w:type="spellEnd"/>
      <w:r w:rsidRPr="002F21CC">
        <w:rPr>
          <w:rFonts w:ascii="Times New Roman" w:hAnsi="Times New Roman" w:cs="Times New Roman"/>
        </w:rPr>
        <w:t xml:space="preserve"> hướng laser</w:t>
      </w:r>
    </w:p>
    <w:p w14:paraId="63C74298" w14:textId="1D1C9946" w:rsidR="00966706" w:rsidRPr="002F21CC" w:rsidRDefault="00F47286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OHT </w:t>
      </w:r>
      <w:proofErr w:type="spellStart"/>
      <w:r w:rsidRPr="002F21CC">
        <w:rPr>
          <w:rFonts w:ascii="Times New Roman" w:hAnsi="Times New Roman" w:cs="Times New Roman"/>
        </w:rPr>
        <w:t>với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điều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khiển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chính</w:t>
      </w:r>
      <w:proofErr w:type="spellEnd"/>
      <w:r w:rsidRPr="002F21CC">
        <w:rPr>
          <w:rFonts w:ascii="Times New Roman" w:hAnsi="Times New Roman" w:cs="Times New Roman"/>
        </w:rPr>
        <w:t xml:space="preserve"> xác 4 trục</w:t>
      </w:r>
    </w:p>
    <w:p w14:paraId="6E52ADA3" w14:textId="77777777" w:rsidR="00966706" w:rsidRPr="002F21CC" w:rsidRDefault="00F47286">
      <w:pPr>
        <w:pStyle w:val="Heading3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>7.3. Đánh giá theo Nghị định 76/2018/NĐ-CP:</w:t>
      </w:r>
    </w:p>
    <w:p w14:paraId="74DC400C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>A) Tiêu chí về công nghệ:</w:t>
      </w:r>
    </w:p>
    <w:p w14:paraId="4091F3B0" w14:textId="6D30CF1F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Sử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dụng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công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nghệ</w:t>
      </w:r>
      <w:proofErr w:type="spellEnd"/>
      <w:r w:rsidRPr="002F21CC">
        <w:rPr>
          <w:rFonts w:ascii="Times New Roman" w:hAnsi="Times New Roman" w:cs="Times New Roman"/>
        </w:rPr>
        <w:t xml:space="preserve"> tiên tiến (TRL 8-9)</w:t>
      </w:r>
    </w:p>
    <w:p w14:paraId="3A3E6CFF" w14:textId="0486B70D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Có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khả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năng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chuyển</w:t>
      </w:r>
      <w:proofErr w:type="spellEnd"/>
      <w:r w:rsidRPr="002F21CC">
        <w:rPr>
          <w:rFonts w:ascii="Times New Roman" w:hAnsi="Times New Roman" w:cs="Times New Roman"/>
        </w:rPr>
        <w:t xml:space="preserve"> giao công nghệ</w:t>
      </w:r>
    </w:p>
    <w:p w14:paraId="07E8461C" w14:textId="3F2918A8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Tạo</w:t>
      </w:r>
      <w:proofErr w:type="spellEnd"/>
      <w:r w:rsidRPr="002F21CC">
        <w:rPr>
          <w:rFonts w:ascii="Times New Roman" w:hAnsi="Times New Roman" w:cs="Times New Roman"/>
        </w:rPr>
        <w:t xml:space="preserve"> ra </w:t>
      </w:r>
      <w:proofErr w:type="spellStart"/>
      <w:r w:rsidRPr="002F21CC">
        <w:rPr>
          <w:rFonts w:ascii="Times New Roman" w:hAnsi="Times New Roman" w:cs="Times New Roman"/>
        </w:rPr>
        <w:t>sản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phẩm</w:t>
      </w:r>
      <w:proofErr w:type="spellEnd"/>
      <w:r w:rsidRPr="002F21CC">
        <w:rPr>
          <w:rFonts w:ascii="Times New Roman" w:hAnsi="Times New Roman" w:cs="Times New Roman"/>
        </w:rPr>
        <w:t xml:space="preserve"> có giá trị gia tăng cao</w:t>
      </w:r>
    </w:p>
    <w:p w14:paraId="74D660FB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>B) Tiêu chí về nhân lực:</w:t>
      </w:r>
    </w:p>
    <w:p w14:paraId="5F5381F4" w14:textId="26A3C1F2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Có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đội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ngũ</w:t>
      </w:r>
      <w:proofErr w:type="spellEnd"/>
      <w:r w:rsidRPr="002F21CC">
        <w:rPr>
          <w:rFonts w:ascii="Times New Roman" w:hAnsi="Times New Roman" w:cs="Times New Roman"/>
        </w:rPr>
        <w:t xml:space="preserve"> R&amp;D chất lượng cao</w:t>
      </w:r>
    </w:p>
    <w:p w14:paraId="21AD68C0" w14:textId="73541D61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Tỷ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lệ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nhân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viên</w:t>
      </w:r>
      <w:proofErr w:type="spellEnd"/>
      <w:r w:rsidRPr="002F21CC">
        <w:rPr>
          <w:rFonts w:ascii="Times New Roman" w:hAnsi="Times New Roman" w:cs="Times New Roman"/>
        </w:rPr>
        <w:t xml:space="preserve"> có trình độ đại học &gt;80%</w:t>
      </w:r>
    </w:p>
    <w:p w14:paraId="149851F0" w14:textId="7CF8027A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Có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kế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hoạch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đào</w:t>
      </w:r>
      <w:proofErr w:type="spellEnd"/>
      <w:r w:rsidRPr="002F21CC">
        <w:rPr>
          <w:rFonts w:ascii="Times New Roman" w:hAnsi="Times New Roman" w:cs="Times New Roman"/>
        </w:rPr>
        <w:t xml:space="preserve"> tạo và phát triển nhân lực</w:t>
      </w:r>
    </w:p>
    <w:p w14:paraId="328C22E7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>C) Tiêu chí về tài chính:</w:t>
      </w:r>
    </w:p>
    <w:p w14:paraId="4523D308" w14:textId="5184066B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Có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năng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lực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tài</w:t>
      </w:r>
      <w:proofErr w:type="spellEnd"/>
      <w:r w:rsidRPr="002F21CC">
        <w:rPr>
          <w:rFonts w:ascii="Times New Roman" w:hAnsi="Times New Roman" w:cs="Times New Roman"/>
        </w:rPr>
        <w:t xml:space="preserve"> chính đáp ứng yêu cầu dự án</w:t>
      </w:r>
    </w:p>
    <w:p w14:paraId="0A63AEF4" w14:textId="50F719B3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Có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kế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hoạch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huy</w:t>
      </w:r>
      <w:proofErr w:type="spellEnd"/>
      <w:r w:rsidRPr="002F21CC">
        <w:rPr>
          <w:rFonts w:ascii="Times New Roman" w:hAnsi="Times New Roman" w:cs="Times New Roman"/>
        </w:rPr>
        <w:t xml:space="preserve"> động vốn hợp lý</w:t>
      </w:r>
    </w:p>
    <w:p w14:paraId="2D3B8056" w14:textId="32A1D845" w:rsidR="00966706" w:rsidRPr="002F21CC" w:rsidRDefault="00F47286">
      <w:pPr>
        <w:pStyle w:val="ListBullet"/>
        <w:rPr>
          <w:rFonts w:ascii="Times New Roman" w:hAnsi="Times New Roman" w:cs="Times New Roman"/>
        </w:rPr>
      </w:pPr>
      <w:proofErr w:type="spellStart"/>
      <w:r w:rsidRPr="002F21CC">
        <w:rPr>
          <w:rFonts w:ascii="Times New Roman" w:hAnsi="Times New Roman" w:cs="Times New Roman"/>
        </w:rPr>
        <w:t>Có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khả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năng</w:t>
      </w:r>
      <w:proofErr w:type="spellEnd"/>
      <w:r w:rsidRPr="002F21CC">
        <w:rPr>
          <w:rFonts w:ascii="Times New Roman" w:hAnsi="Times New Roman" w:cs="Times New Roman"/>
        </w:rPr>
        <w:t xml:space="preserve"> </w:t>
      </w:r>
      <w:proofErr w:type="spellStart"/>
      <w:r w:rsidRPr="002F21CC">
        <w:rPr>
          <w:rFonts w:ascii="Times New Roman" w:hAnsi="Times New Roman" w:cs="Times New Roman"/>
        </w:rPr>
        <w:t>sinh</w:t>
      </w:r>
      <w:proofErr w:type="spellEnd"/>
      <w:r w:rsidRPr="002F21CC">
        <w:rPr>
          <w:rFonts w:ascii="Times New Roman" w:hAnsi="Times New Roman" w:cs="Times New Roman"/>
        </w:rPr>
        <w:t xml:space="preserve"> lời và trả nợ</w:t>
      </w:r>
    </w:p>
    <w:p w14:paraId="49D6577D" w14:textId="77777777" w:rsidR="00615231" w:rsidRPr="002F21CC" w:rsidRDefault="00615231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2F21CC">
        <w:rPr>
          <w:rFonts w:ascii="Times New Roman" w:hAnsi="Times New Roman" w:cs="Times New Roman"/>
        </w:rPr>
        <w:br w:type="page"/>
      </w:r>
    </w:p>
    <w:p w14:paraId="35E5E95B" w14:textId="05F2ACA8" w:rsidR="00966706" w:rsidRPr="002F21CC" w:rsidRDefault="00F47286">
      <w:pPr>
        <w:pStyle w:val="Heading1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>III. NHÀ ĐẦU TƯ/TỔ CHỨC KINH TẾ CAM KẾT:</w:t>
      </w:r>
    </w:p>
    <w:p w14:paraId="50360F04" w14:textId="77777777" w:rsidR="00966706" w:rsidRPr="002F21CC" w:rsidRDefault="00F47286">
      <w:pPr>
        <w:pStyle w:val="Heading2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>1. Chịu trách nhiệm trước pháp luật về tính hợp pháp, chính xác, trung thực của hồ sơ và các văn bản gửi cơ quan nhà nước có thẩm quyền:</w:t>
      </w:r>
    </w:p>
    <w:p w14:paraId="44EAE6D1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>Công ty TNHH Mekong Technology cam kết:</w:t>
      </w:r>
    </w:p>
    <w:p w14:paraId="02A5BC04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>Chịu trách nhiệm trước pháp luật về tính hợp pháp, chính xác, trung thực của toàn bộ hồ sơ dự án</w:t>
      </w:r>
    </w:p>
    <w:p w14:paraId="2B2AA1FF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>Đảm bảo tất cả thông tin, số liệu, tài liệu trong hồ sơ là chính xác và có thể kiểm chứng</w:t>
      </w:r>
    </w:p>
    <w:p w14:paraId="1D95847D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>Tuân thủ đầy đủ các quy định của pháp luật Việt Nam về đầu tư, doanh nghiệp, thuế, môi trường</w:t>
      </w:r>
    </w:p>
    <w:p w14:paraId="0C087985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>Sẵn sàng cung cấp thêm thông tin, tài liệu bổ sung khi cơ quan có thẩm quyền yêu cầu</w:t>
      </w:r>
    </w:p>
    <w:p w14:paraId="3C2A8915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>Chịu mọi trách nhiệm pháp lý nếu có thông tin sai lệch hoặc gian dối</w:t>
      </w:r>
    </w:p>
    <w:p w14:paraId="46D9B316" w14:textId="77777777" w:rsidR="00966706" w:rsidRPr="002F21CC" w:rsidRDefault="00F47286">
      <w:pPr>
        <w:pStyle w:val="Heading2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>2. Cam kết chịu mọi chi phí, rủi ro nếu dự án không được chấp thuận:</w:t>
      </w:r>
    </w:p>
    <w:p w14:paraId="28B81F45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>Công ty TNHH Mekong Technology cam kết:</w:t>
      </w:r>
    </w:p>
    <w:p w14:paraId="3A947076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>Chịu toàn bộ chi phí chuẩn bị hồ sơ dự án (tư vấn, khảo sát, thiết kế, thẩm định)</w:t>
      </w:r>
    </w:p>
    <w:p w14:paraId="6BAB22E6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>Chịu mọi rủi ro tài chính, thời gian, cơ hội kinh doanh nếu dự án không được phê duyệt</w:t>
      </w:r>
    </w:p>
    <w:p w14:paraId="1F66CF10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>Không yêu cầu bồi thường từ cơ quan nhà nước trong trường hợp dự án không được chấp thuận</w:t>
      </w:r>
    </w:p>
    <w:p w14:paraId="462255E1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>Chịu trách nhiệm về việc sử dụng đất và tài sản đã đầu tư theo quy định pháp luật</w:t>
      </w:r>
    </w:p>
    <w:p w14:paraId="2E457401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>Tuân thủ các quy định về bảo vệ môi trường và tài nguyên trong quá trình chuẩn bị dự án</w:t>
      </w:r>
    </w:p>
    <w:p w14:paraId="398006FB" w14:textId="77777777" w:rsidR="00966706" w:rsidRPr="002F21CC" w:rsidRDefault="00F47286">
      <w:pPr>
        <w:pStyle w:val="Heading2"/>
        <w:rPr>
          <w:rFonts w:ascii="Times New Roman" w:hAnsi="Times New Roman" w:cs="Times New Roman"/>
          <w:color w:val="auto"/>
        </w:rPr>
      </w:pPr>
      <w:r w:rsidRPr="002F21CC">
        <w:rPr>
          <w:rFonts w:ascii="Times New Roman" w:hAnsi="Times New Roman" w:cs="Times New Roman"/>
          <w:color w:val="auto"/>
        </w:rPr>
        <w:t>3. Cam kết triển khai dự án theo các nội dung đã giải trình tại giải trình công nghệ này:</w:t>
      </w:r>
    </w:p>
    <w:p w14:paraId="7F98A2FF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>Công ty TNHH Mekong Technology cam kết:</w:t>
      </w:r>
    </w:p>
    <w:p w14:paraId="1DB20C59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>Triển khai dự án đúng tiến độ, quy mô, công suất đã cam kết trong hồ sơ</w:t>
      </w:r>
    </w:p>
    <w:p w14:paraId="5290619C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>Đảm bảo vốn đầu tư 10 triệu USD (250 tỷ VNĐ) được huy động đầy đủ và sử dụng hiệu quả</w:t>
      </w:r>
    </w:p>
    <w:p w14:paraId="07FD8F1E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 xml:space="preserve">Tuân thủ đầy đủ các tiêu chuẩn chất lượng, môi trường, </w:t>
      </w:r>
      <w:proofErr w:type="gramStart"/>
      <w:r w:rsidRPr="002F21CC">
        <w:rPr>
          <w:rFonts w:ascii="Times New Roman" w:hAnsi="Times New Roman" w:cs="Times New Roman"/>
        </w:rPr>
        <w:t>an</w:t>
      </w:r>
      <w:proofErr w:type="gramEnd"/>
      <w:r w:rsidRPr="002F21CC">
        <w:rPr>
          <w:rFonts w:ascii="Times New Roman" w:hAnsi="Times New Roman" w:cs="Times New Roman"/>
        </w:rPr>
        <w:t xml:space="preserve"> toàn lao động đã cam kết</w:t>
      </w:r>
    </w:p>
    <w:p w14:paraId="25682587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>Thực hiện đầy đủ các cam kết về chuyển giao công nghệ, đào tạo nhân lực, phát triển R&amp;D</w:t>
      </w:r>
    </w:p>
    <w:p w14:paraId="2774654A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>Đảm bảo tỷ lệ nội địa hóa và xuất khẩu theo cam kết trong hồ sơ</w:t>
      </w:r>
    </w:p>
    <w:p w14:paraId="375E9908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>Tuân thủ các quy định về báo cáo, giám sát, kiểm tra của cơ quan có thẩm quyền</w:t>
      </w:r>
    </w:p>
    <w:p w14:paraId="432196E1" w14:textId="77777777" w:rsidR="00966706" w:rsidRPr="002F21CC" w:rsidRDefault="00F47286">
      <w:pPr>
        <w:pStyle w:val="ListBullet"/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</w:rPr>
        <w:t>Chịu trách nhiệm trước pháp luật nếu vi phạm các cam kết đã nêu</w:t>
      </w:r>
    </w:p>
    <w:p w14:paraId="43FF7245" w14:textId="77777777" w:rsidR="00615231" w:rsidRPr="002F21CC" w:rsidRDefault="00615231">
      <w:pPr>
        <w:rPr>
          <w:rFonts w:ascii="Times New Roman" w:hAnsi="Times New Roman" w:cs="Times New Roman"/>
          <w:b/>
        </w:rPr>
      </w:pPr>
    </w:p>
    <w:p w14:paraId="6CB5C51B" w14:textId="77777777" w:rsidR="00615231" w:rsidRPr="002F21CC" w:rsidRDefault="00615231">
      <w:pPr>
        <w:rPr>
          <w:rFonts w:ascii="Times New Roman" w:hAnsi="Times New Roman" w:cs="Times New Roman"/>
          <w:b/>
        </w:rPr>
      </w:pPr>
      <w:r w:rsidRPr="002F21CC">
        <w:rPr>
          <w:rFonts w:ascii="Times New Roman" w:hAnsi="Times New Roman" w:cs="Times New Roman"/>
          <w:b/>
        </w:rPr>
        <w:br w:type="page"/>
      </w:r>
    </w:p>
    <w:p w14:paraId="7AA620CF" w14:textId="46867822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 xml:space="preserve">TP.HCM, </w:t>
      </w:r>
      <w:proofErr w:type="spellStart"/>
      <w:r w:rsidRPr="002F21CC">
        <w:rPr>
          <w:rFonts w:ascii="Times New Roman" w:hAnsi="Times New Roman" w:cs="Times New Roman"/>
          <w:b/>
        </w:rPr>
        <w:t>ngày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r w:rsidR="00615231" w:rsidRPr="002F21CC">
        <w:rPr>
          <w:rFonts w:ascii="Times New Roman" w:hAnsi="Times New Roman" w:cs="Times New Roman"/>
          <w:b/>
        </w:rPr>
        <w:t>….</w:t>
      </w:r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tháng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r w:rsidR="00615231" w:rsidRPr="002F21CC">
        <w:rPr>
          <w:rFonts w:ascii="Times New Roman" w:hAnsi="Times New Roman" w:cs="Times New Roman"/>
          <w:b/>
        </w:rPr>
        <w:t>….</w:t>
      </w:r>
      <w:r w:rsidRPr="002F21CC">
        <w:rPr>
          <w:rFonts w:ascii="Times New Roman" w:hAnsi="Times New Roman" w:cs="Times New Roman"/>
          <w:b/>
        </w:rPr>
        <w:t xml:space="preserve"> </w:t>
      </w:r>
      <w:proofErr w:type="spellStart"/>
      <w:r w:rsidRPr="002F21CC">
        <w:rPr>
          <w:rFonts w:ascii="Times New Roman" w:hAnsi="Times New Roman" w:cs="Times New Roman"/>
          <w:b/>
        </w:rPr>
        <w:t>năm</w:t>
      </w:r>
      <w:proofErr w:type="spellEnd"/>
      <w:r w:rsidRPr="002F21CC">
        <w:rPr>
          <w:rFonts w:ascii="Times New Roman" w:hAnsi="Times New Roman" w:cs="Times New Roman"/>
          <w:b/>
        </w:rPr>
        <w:t xml:space="preserve"> </w:t>
      </w:r>
      <w:r w:rsidR="00615231" w:rsidRPr="002F21CC">
        <w:rPr>
          <w:rFonts w:ascii="Times New Roman" w:hAnsi="Times New Roman" w:cs="Times New Roman"/>
          <w:b/>
        </w:rPr>
        <w:t>20</w:t>
      </w:r>
      <w:proofErr w:type="gramStart"/>
      <w:r w:rsidR="00615231" w:rsidRPr="002F21CC">
        <w:rPr>
          <w:rFonts w:ascii="Times New Roman" w:hAnsi="Times New Roman" w:cs="Times New Roman"/>
          <w:b/>
        </w:rPr>
        <w:t>…..</w:t>
      </w:r>
      <w:proofErr w:type="gramEnd"/>
    </w:p>
    <w:p w14:paraId="524594B1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>NGƯỜI ĐẠI DIỆN PHÁP LUẬT CỦA NHÀ ĐẦU TƯ</w:t>
      </w:r>
    </w:p>
    <w:p w14:paraId="52662EEE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>TỔNG GIÁM ĐỐC</w:t>
      </w:r>
    </w:p>
    <w:p w14:paraId="35233821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>CÔNG TY TNHH MEKONG TECHNOLOGY</w:t>
      </w:r>
    </w:p>
    <w:p w14:paraId="13012D81" w14:textId="65E298CD" w:rsidR="00966706" w:rsidRPr="002F21CC" w:rsidRDefault="00966706">
      <w:pPr>
        <w:rPr>
          <w:rFonts w:ascii="Times New Roman" w:hAnsi="Times New Roman" w:cs="Times New Roman"/>
        </w:rPr>
      </w:pPr>
    </w:p>
    <w:p w14:paraId="2F3B713A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>Đầu mối liên hệ</w:t>
      </w:r>
    </w:p>
    <w:p w14:paraId="16737CDD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>Họ và tên:</w:t>
      </w:r>
    </w:p>
    <w:p w14:paraId="6789E600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>Chức vụ:</w:t>
      </w:r>
    </w:p>
    <w:p w14:paraId="3049854A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>Số điện thoại:</w:t>
      </w:r>
    </w:p>
    <w:p w14:paraId="0F8B21F5" w14:textId="77777777" w:rsidR="00966706" w:rsidRPr="002F21CC" w:rsidRDefault="00F47286">
      <w:pPr>
        <w:rPr>
          <w:rFonts w:ascii="Times New Roman" w:hAnsi="Times New Roman" w:cs="Times New Roman"/>
        </w:rPr>
      </w:pPr>
      <w:r w:rsidRPr="002F21CC">
        <w:rPr>
          <w:rFonts w:ascii="Times New Roman" w:hAnsi="Times New Roman" w:cs="Times New Roman"/>
          <w:b/>
        </w:rPr>
        <w:t>Email:</w:t>
      </w:r>
    </w:p>
    <w:p w14:paraId="67A25EB6" w14:textId="63F20CB3" w:rsidR="00966706" w:rsidRPr="002F21CC" w:rsidRDefault="00966706">
      <w:pPr>
        <w:rPr>
          <w:rFonts w:ascii="Times New Roman" w:hAnsi="Times New Roman" w:cs="Times New Roman"/>
        </w:rPr>
      </w:pPr>
    </w:p>
    <w:sectPr w:rsidR="00966706" w:rsidRPr="002F21CC" w:rsidSect="00E305BD">
      <w:pgSz w:w="12240" w:h="15840"/>
      <w:pgMar w:top="1440" w:right="33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652B7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F6988"/>
    <w:multiLevelType w:val="multilevel"/>
    <w:tmpl w:val="B584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1A64F3"/>
    <w:multiLevelType w:val="multilevel"/>
    <w:tmpl w:val="074A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532102"/>
    <w:multiLevelType w:val="multilevel"/>
    <w:tmpl w:val="1408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424A97"/>
    <w:multiLevelType w:val="multilevel"/>
    <w:tmpl w:val="70C0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C95164"/>
    <w:multiLevelType w:val="multilevel"/>
    <w:tmpl w:val="4166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AF01BB"/>
    <w:multiLevelType w:val="multilevel"/>
    <w:tmpl w:val="15FA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1522EC"/>
    <w:multiLevelType w:val="multilevel"/>
    <w:tmpl w:val="C43A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E36393"/>
    <w:multiLevelType w:val="multilevel"/>
    <w:tmpl w:val="7ADA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631AF3"/>
    <w:multiLevelType w:val="multilevel"/>
    <w:tmpl w:val="3C72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095AFF"/>
    <w:multiLevelType w:val="multilevel"/>
    <w:tmpl w:val="4ADE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DD2B0C"/>
    <w:multiLevelType w:val="multilevel"/>
    <w:tmpl w:val="50EA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B93387"/>
    <w:multiLevelType w:val="multilevel"/>
    <w:tmpl w:val="E516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B63882"/>
    <w:multiLevelType w:val="multilevel"/>
    <w:tmpl w:val="FF16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8219A0"/>
    <w:multiLevelType w:val="multilevel"/>
    <w:tmpl w:val="6836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8F659B"/>
    <w:multiLevelType w:val="multilevel"/>
    <w:tmpl w:val="8F3E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F56192"/>
    <w:multiLevelType w:val="multilevel"/>
    <w:tmpl w:val="C67A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E22FA8"/>
    <w:multiLevelType w:val="multilevel"/>
    <w:tmpl w:val="E1CE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B41BD9"/>
    <w:multiLevelType w:val="multilevel"/>
    <w:tmpl w:val="161A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244C77"/>
    <w:multiLevelType w:val="multilevel"/>
    <w:tmpl w:val="5726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316C5A"/>
    <w:multiLevelType w:val="multilevel"/>
    <w:tmpl w:val="2AD0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810AEF"/>
    <w:multiLevelType w:val="multilevel"/>
    <w:tmpl w:val="40E8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1E2634"/>
    <w:multiLevelType w:val="multilevel"/>
    <w:tmpl w:val="9D52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6E365F"/>
    <w:multiLevelType w:val="multilevel"/>
    <w:tmpl w:val="2AD2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BB0BB6"/>
    <w:multiLevelType w:val="multilevel"/>
    <w:tmpl w:val="DA8C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D12DD9"/>
    <w:multiLevelType w:val="multilevel"/>
    <w:tmpl w:val="1DE4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4E268C"/>
    <w:multiLevelType w:val="multilevel"/>
    <w:tmpl w:val="EB56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7940F4"/>
    <w:multiLevelType w:val="multilevel"/>
    <w:tmpl w:val="4444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1D2CF6"/>
    <w:multiLevelType w:val="multilevel"/>
    <w:tmpl w:val="438A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511FAD"/>
    <w:multiLevelType w:val="multilevel"/>
    <w:tmpl w:val="E306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2015E4"/>
    <w:multiLevelType w:val="multilevel"/>
    <w:tmpl w:val="12C2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9F568E"/>
    <w:multiLevelType w:val="multilevel"/>
    <w:tmpl w:val="87D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EE5A6E"/>
    <w:multiLevelType w:val="multilevel"/>
    <w:tmpl w:val="D35A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FD4926"/>
    <w:multiLevelType w:val="multilevel"/>
    <w:tmpl w:val="1754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D26A11"/>
    <w:multiLevelType w:val="multilevel"/>
    <w:tmpl w:val="A624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7"/>
  </w:num>
  <w:num w:numId="11">
    <w:abstractNumId w:val="15"/>
  </w:num>
  <w:num w:numId="12">
    <w:abstractNumId w:val="29"/>
  </w:num>
  <w:num w:numId="13">
    <w:abstractNumId w:val="17"/>
  </w:num>
  <w:num w:numId="14">
    <w:abstractNumId w:val="23"/>
  </w:num>
  <w:num w:numId="15">
    <w:abstractNumId w:val="40"/>
  </w:num>
  <w:num w:numId="16">
    <w:abstractNumId w:val="20"/>
  </w:num>
  <w:num w:numId="17">
    <w:abstractNumId w:val="12"/>
  </w:num>
  <w:num w:numId="18">
    <w:abstractNumId w:val="14"/>
  </w:num>
  <w:num w:numId="19">
    <w:abstractNumId w:val="10"/>
  </w:num>
  <w:num w:numId="20">
    <w:abstractNumId w:val="25"/>
  </w:num>
  <w:num w:numId="21">
    <w:abstractNumId w:val="9"/>
  </w:num>
  <w:num w:numId="22">
    <w:abstractNumId w:val="35"/>
  </w:num>
  <w:num w:numId="23">
    <w:abstractNumId w:val="41"/>
  </w:num>
  <w:num w:numId="24">
    <w:abstractNumId w:val="36"/>
  </w:num>
  <w:num w:numId="25">
    <w:abstractNumId w:val="32"/>
  </w:num>
  <w:num w:numId="26">
    <w:abstractNumId w:val="38"/>
  </w:num>
  <w:num w:numId="27">
    <w:abstractNumId w:val="30"/>
  </w:num>
  <w:num w:numId="28">
    <w:abstractNumId w:val="26"/>
  </w:num>
  <w:num w:numId="29">
    <w:abstractNumId w:val="33"/>
  </w:num>
  <w:num w:numId="30">
    <w:abstractNumId w:val="34"/>
  </w:num>
  <w:num w:numId="31">
    <w:abstractNumId w:val="42"/>
  </w:num>
  <w:num w:numId="32">
    <w:abstractNumId w:val="37"/>
  </w:num>
  <w:num w:numId="33">
    <w:abstractNumId w:val="24"/>
  </w:num>
  <w:num w:numId="34">
    <w:abstractNumId w:val="11"/>
  </w:num>
  <w:num w:numId="35">
    <w:abstractNumId w:val="18"/>
  </w:num>
  <w:num w:numId="36">
    <w:abstractNumId w:val="22"/>
  </w:num>
  <w:num w:numId="37">
    <w:abstractNumId w:val="28"/>
  </w:num>
  <w:num w:numId="38">
    <w:abstractNumId w:val="31"/>
  </w:num>
  <w:num w:numId="39">
    <w:abstractNumId w:val="39"/>
  </w:num>
  <w:num w:numId="40">
    <w:abstractNumId w:val="19"/>
  </w:num>
  <w:num w:numId="41">
    <w:abstractNumId w:val="21"/>
  </w:num>
  <w:num w:numId="42">
    <w:abstractNumId w:val="13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318A"/>
    <w:rsid w:val="0015074B"/>
    <w:rsid w:val="0029639D"/>
    <w:rsid w:val="002F21CC"/>
    <w:rsid w:val="00326F90"/>
    <w:rsid w:val="003A4A9C"/>
    <w:rsid w:val="0048628C"/>
    <w:rsid w:val="00532379"/>
    <w:rsid w:val="00615231"/>
    <w:rsid w:val="006709F8"/>
    <w:rsid w:val="007323B5"/>
    <w:rsid w:val="00827C4B"/>
    <w:rsid w:val="00861D84"/>
    <w:rsid w:val="00866C7E"/>
    <w:rsid w:val="00900DCE"/>
    <w:rsid w:val="00966706"/>
    <w:rsid w:val="009A0342"/>
    <w:rsid w:val="00A51A13"/>
    <w:rsid w:val="00AA1D8D"/>
    <w:rsid w:val="00AB5822"/>
    <w:rsid w:val="00B47730"/>
    <w:rsid w:val="00B50369"/>
    <w:rsid w:val="00CB0664"/>
    <w:rsid w:val="00CE2BB6"/>
    <w:rsid w:val="00E305BD"/>
    <w:rsid w:val="00EB0275"/>
    <w:rsid w:val="00EE6C65"/>
    <w:rsid w:val="00F47286"/>
    <w:rsid w:val="00FC431E"/>
    <w:rsid w:val="00FC693F"/>
    <w:rsid w:val="00FE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054363D"/>
  <w14:defaultImageDpi w14:val="300"/>
  <w15:docId w15:val="{F6A56854-BF64-446A-88B1-3EF225FCE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B0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3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48</Pages>
  <Words>9019</Words>
  <Characters>51411</Characters>
  <Application>Microsoft Office Word</Application>
  <DocSecurity>0</DocSecurity>
  <Lines>428</Lines>
  <Paragraphs>120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71</vt:i4>
      </vt:variant>
    </vt:vector>
  </HeadingPairs>
  <TitlesOfParts>
    <vt:vector size="72" baseType="lpstr">
      <vt:lpstr/>
      <vt:lpstr>I. THÔNG TIN CHUNG</vt:lpstr>
      <vt:lpstr>    1. Tên dự án: Khu liên hợp sản xuất công nghệ cao Mekong</vt:lpstr>
      <vt:lpstr>    2. Loại hình Dự án: ☑ Việt Nam ☐ FDI</vt:lpstr>
      <vt:lpstr>    3. Lĩnh vực hoạt động:</vt:lpstr>
      <vt:lpstr>    4. Thời hạn hoạt động của dự án: 50 năm (2025-2075)</vt:lpstr>
      <vt:lpstr>    5. Doanh thu hàng năm của dự án (dự ước):</vt:lpstr>
      <vt:lpstr>    6. Doanh thu thuần hàng năm của dự án (dự ước):</vt:lpstr>
      <vt:lpstr>    7. Chi phí hoạt động hàng năm của dự án (dự ước):</vt:lpstr>
      <vt:lpstr>    8. Giá trị gia tăng hàng năm của dự án (dự ước):</vt:lpstr>
      <vt:lpstr>    9. Tổ chức quản lý dự án:</vt:lpstr>
      <vt:lpstr>        9.1. Mô hình tổ chức và điều hành dự án</vt:lpstr>
      <vt:lpstr>        9.2. Bộ phận R&amp;D - Trung tâm nghiên cứu và phát triển</vt:lpstr>
      <vt:lpstr>        9.3. Mô hình điều hành và ra quyết định</vt:lpstr>
      <vt:lpstr>        9.4. Quản lý nhân sự và phát triển năng lực</vt:lpstr>
      <vt:lpstr>        9.5. KPI và đánh giá hiệu quả</vt:lpstr>
      <vt:lpstr>II. GIẢI TRÌNH HOẠT ĐỘNG</vt:lpstr>
      <vt:lpstr>        1. Tính cấp thiết và mục tiêu của dự án:</vt:lpstr>
      <vt:lpstr>        2. Dự báo thị trường trong nước và ngoài nước:</vt:lpstr>
      <vt:lpstr>        3. Năng lực triển khai của nhà đầu tư:</vt:lpstr>
      <vt:lpstr>    4. Mô tả hoạt động sản xuất/kinh doanh:</vt:lpstr>
      <vt:lpstr>        A. DÒNG SẢN PHẨM GATEWAY IoT</vt:lpstr>
      <vt:lpstr>        B. DÒNG SẢN PHẨM ROBOT TỰ HÀNH AMR</vt:lpstr>
      <vt:lpstr>        C. DÒNG SẢN PHẨM OHT (OVERHEAD HOIST TRANSFER)</vt:lpstr>
      <vt:lpstr>        D. CẢM BIẾN IoT &amp; NỀN TẢNG PHẦN MỀM</vt:lpstr>
      <vt:lpstr>    A. Phương pháp nghiên cứu ngược (Reverse Engineering)</vt:lpstr>
      <vt:lpstr>        1. Quy trình nghiên cứu ngược</vt:lpstr>
      <vt:lpstr>        2. Lộ trình nghiên cứu ngược</vt:lpstr>
      <vt:lpstr>    B. Quy trình công nghệ sản xuất chi tiết</vt:lpstr>
      <vt:lpstr>        1. Sản xuất IoT Gateway</vt:lpstr>
      <vt:lpstr>        2. Sản xuất Robot AMR</vt:lpstr>
      <vt:lpstr>        3. Sản xuất OHT (Overhead Hoist Transfer)</vt:lpstr>
      <vt:lpstr>    C. Đặc điểm nổi bật của công nghệ</vt:lpstr>
      <vt:lpstr>        1. Tính tiên tiến</vt:lpstr>
      <vt:lpstr>        2. Tính mới</vt:lpstr>
      <vt:lpstr>        3. Tính thích hợp</vt:lpstr>
      <vt:lpstr>    D. Sự phù hợp với quy định pháp luật</vt:lpstr>
      <vt:lpstr>        1. Theo Quyết định 38/2020/QĐ-TTg – Danh mục công nghệ ưu tiên phát triển:</vt:lpstr>
      <vt:lpstr>        2. Theo Quyết định 2117/QĐ-TTg – Danh mục công nghệ cao:</vt:lpstr>
      <vt:lpstr>    E. Yếu tố trực tiếp về công nghệ</vt:lpstr>
      <vt:lpstr>        1. Sự hoàn thiện của công nghệ</vt:lpstr>
      <vt:lpstr>        2. Mức độ tiên tiến của dây chuyền công nghệ</vt:lpstr>
      <vt:lpstr>        3. Tính mới của công nghệ</vt:lpstr>
      <vt:lpstr>    F. Yếu tố gián tiếp của công nghệ</vt:lpstr>
      <vt:lpstr>        1. Nguồn cung cấp nguyên vật liệu</vt:lpstr>
      <vt:lpstr>        2. Sự phù hợp của địa điểm triển khai</vt:lpstr>
      <vt:lpstr>        3. Hiệu quả phát triển</vt:lpstr>
      <vt:lpstr>    G. Phân tích phương án công nghệ</vt:lpstr>
      <vt:lpstr>        1. Phương án 1 – Tự phát triển hoàn toàn</vt:lpstr>
      <vt:lpstr>        2. Phương án 2 – Mua công nghệ hoàn chỉnh</vt:lpstr>
      <vt:lpstr>        3. Phương án 3 – Nghiên cứu ngược kết hợp tự phát triển (ĐÃ CHỌN)</vt:lpstr>
      <vt:lpstr>    H. Sự phù hợp với mục tiêu dự án</vt:lpstr>
      <vt:lpstr>        1. Mục tiêu kinh tế</vt:lpstr>
      <vt:lpstr>        2. Mục tiêu kỹ thuật</vt:lpstr>
      <vt:lpstr>        3. Mục tiêu xã hội</vt:lpstr>
      <vt:lpstr>    5. Giải trình việc tuân thủ các tiêu chuẩn quản lý chất lượng và quy chuẩn kỹ th</vt:lpstr>
      <vt:lpstr>        5.1. Hệ thống quản lý chất lượng:</vt:lpstr>
      <vt:lpstr>        5.2. Tuân thủ tiêu chuẩn môi trường:</vt:lpstr>
      <vt:lpstr>        5.3. Yếu tố ảnh hưởng của công nghệ đối với môi trường:</vt:lpstr>
      <vt:lpstr>        5.4. Giải pháp công nghệ xử lý môi trường:</vt:lpstr>
      <vt:lpstr>    6. Giải trình về nguyên, nhiên, vật liệu, linh kiện, phụ tùng sử dụng trong dự á</vt:lpstr>
      <vt:lpstr>        6.1. Khả năng khai thác, cung ứng, vận chuyển:</vt:lpstr>
      <vt:lpstr>        6.2. Bảng 7: Nguyên, nhiên, vật liệu, linh kiện, phụ tùng sử dụng trong dự án:</vt:lpstr>
      <vt:lpstr>        6.3. Khả năng sử dụng nguyên vật liệu trong nước:</vt:lpstr>
      <vt:lpstr>    7. Giải trình các nội dung khác theo Quyết định ban hành Danh mục dự án thu hút </vt:lpstr>
      <vt:lpstr>        7.1. Phù hợp với Quyết định số 38/2020/QĐ-TTg:</vt:lpstr>
      <vt:lpstr>        7.2. Phù hợp với Quyết định số 2117/QĐ-TTg:</vt:lpstr>
      <vt:lpstr>        7.3. Đánh giá theo Nghị định 76/2018/NĐ-CP:</vt:lpstr>
      <vt:lpstr>III. NHÀ ĐẦU TƯ/TỔ CHỨC KINH TẾ CAM KẾT:</vt:lpstr>
      <vt:lpstr>    1. Chịu trách nhiệm trước pháp luật về tính hợp pháp, chính xác, trung thực của </vt:lpstr>
      <vt:lpstr>    2. Cam kết chịu mọi chi phí, rủi ro nếu dự án không được chấp thuận:</vt:lpstr>
      <vt:lpstr>    3. Cam kết triển khai dự án theo các nội dung đã giải trình tại giải trình công </vt:lpstr>
    </vt:vector>
  </TitlesOfParts>
  <Manager/>
  <Company/>
  <LinksUpToDate>false</LinksUpToDate>
  <CharactersWithSpaces>60310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chuong pham</cp:lastModifiedBy>
  <cp:revision>14</cp:revision>
  <dcterms:created xsi:type="dcterms:W3CDTF">2025-08-06T03:35:00Z</dcterms:created>
  <dcterms:modified xsi:type="dcterms:W3CDTF">2025-08-06T04:18:00Z</dcterms:modified>
  <cp:category/>
</cp:coreProperties>
</file>